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B8B" w:rsidRDefault="00887A9D">
      <w:pPr>
        <w:spacing w:line="360" w:lineRule="auto"/>
        <w:ind w:left="2880"/>
        <w:jc w:val="both"/>
        <w:rPr>
          <w:b/>
          <w:sz w:val="32"/>
        </w:rPr>
      </w:pPr>
      <w:r>
        <w:rPr>
          <w:b/>
          <w:sz w:val="32"/>
        </w:rPr>
        <w:t>UNIT 4</w:t>
      </w:r>
    </w:p>
    <w:p w:rsidR="002B6B8B" w:rsidRDefault="00887A9D">
      <w:pPr>
        <w:pStyle w:val="Heading5"/>
      </w:pPr>
      <w:r>
        <w:t xml:space="preserve">Sockets </w:t>
      </w:r>
    </w:p>
    <w:p w:rsidR="002B6B8B" w:rsidRDefault="002B6B8B">
      <w:pPr>
        <w:spacing w:line="360" w:lineRule="auto"/>
        <w:jc w:val="both"/>
        <w:rPr>
          <w:bCs/>
        </w:rPr>
      </w:pPr>
    </w:p>
    <w:p w:rsidR="002B6B8B" w:rsidRDefault="00887A9D">
      <w:pPr>
        <w:spacing w:line="360" w:lineRule="auto"/>
        <w:ind w:firstLine="720"/>
        <w:jc w:val="both"/>
        <w:rPr>
          <w:bCs/>
        </w:rPr>
      </w:pPr>
      <w:r>
        <w:rPr>
          <w:bCs/>
        </w:rPr>
        <w:t>This chapter deals with sockets, which is the most fundamental technologies of computer networking.</w:t>
      </w:r>
      <w:r>
        <w:t xml:space="preserve"> Most operating systems provide precompiled programs that communicate across a network. To understand some </w:t>
      </w:r>
      <w:proofErr w:type="spellStart"/>
      <w:r>
        <w:t>structs</w:t>
      </w:r>
      <w:proofErr w:type="spellEnd"/>
      <w:r>
        <w:t xml:space="preserve"> into this subject is necessary a deeper knowledge about the operating system and his networking </w:t>
      </w:r>
      <w:proofErr w:type="gramStart"/>
      <w:r>
        <w:t>protocols.</w:t>
      </w:r>
      <w:proofErr w:type="gramEnd"/>
      <w:r>
        <w:t xml:space="preserve"> This subject can be used as either </w:t>
      </w:r>
      <w:proofErr w:type="gramStart"/>
      <w:r>
        <w:t>beginners</w:t>
      </w:r>
      <w:proofErr w:type="gramEnd"/>
      <w:r>
        <w:t xml:space="preserve"> programmers or as a reference for experienced programmers</w:t>
      </w:r>
      <w:r>
        <w:rPr>
          <w:bCs/>
        </w:rPr>
        <w:t xml:space="preserve"> </w:t>
      </w:r>
      <w:proofErr w:type="spellStart"/>
      <w:r>
        <w:rPr>
          <w:bCs/>
        </w:rPr>
        <w:t>Iis</w:t>
      </w:r>
      <w:proofErr w:type="spellEnd"/>
      <w:r>
        <w:rPr>
          <w:bCs/>
        </w:rPr>
        <w:t xml:space="preserve"> a case study, which describes in detail about how to implement Socket programs using TCP and UDP socket types.</w:t>
      </w:r>
    </w:p>
    <w:p w:rsidR="002B6B8B" w:rsidRDefault="002B6B8B">
      <w:pPr>
        <w:spacing w:line="360" w:lineRule="auto"/>
        <w:ind w:firstLine="720"/>
        <w:jc w:val="both"/>
        <w:rPr>
          <w:bCs/>
        </w:rPr>
      </w:pPr>
    </w:p>
    <w:p w:rsidR="002B6B8B" w:rsidRDefault="00887A9D">
      <w:pPr>
        <w:spacing w:line="360" w:lineRule="auto"/>
        <w:jc w:val="both"/>
        <w:rPr>
          <w:b/>
        </w:rPr>
      </w:pPr>
      <w:r>
        <w:rPr>
          <w:b/>
          <w:sz w:val="28"/>
        </w:rPr>
        <w:t>4.1.</w:t>
      </w:r>
      <w:r>
        <w:rPr>
          <w:b/>
        </w:rPr>
        <w:tab/>
      </w:r>
      <w:r>
        <w:rPr>
          <w:b/>
          <w:sz w:val="28"/>
        </w:rPr>
        <w:t>Socket Definition</w:t>
      </w:r>
    </w:p>
    <w:p w:rsidR="002B6B8B" w:rsidRDefault="002B6B8B">
      <w:pPr>
        <w:spacing w:line="360" w:lineRule="auto"/>
        <w:jc w:val="both"/>
        <w:rPr>
          <w:b/>
        </w:rPr>
      </w:pPr>
    </w:p>
    <w:p w:rsidR="002B6B8B" w:rsidRDefault="00887A9D">
      <w:pPr>
        <w:pStyle w:val="BodyTextIndent2"/>
      </w:pPr>
      <w:r>
        <w:t xml:space="preserve">A socket is one end of a two-way communications link between two programs running on the network. It’s an abstraction, which is used to send and receive </w:t>
      </w:r>
      <w:proofErr w:type="gramStart"/>
      <w:r>
        <w:t>data  Sockets</w:t>
      </w:r>
      <w:proofErr w:type="gramEnd"/>
      <w:r>
        <w:t>, introduced in Berkeley Unix, are a basic mechanism for IPC on a computer system, or on different computer systems connected by local or wide area networks</w:t>
      </w:r>
    </w:p>
    <w:p w:rsidR="002B6B8B" w:rsidRDefault="002B6B8B">
      <w:pPr>
        <w:spacing w:line="360" w:lineRule="auto"/>
        <w:jc w:val="both"/>
      </w:pPr>
    </w:p>
    <w:p w:rsidR="002B6B8B" w:rsidRDefault="00887A9D">
      <w:pPr>
        <w:spacing w:line="360" w:lineRule="auto"/>
        <w:jc w:val="both"/>
      </w:pPr>
      <w:r>
        <w:t>The chief difference between file descriptors and socket descriptors is that the operating system binds a file descriptor to a specific file when the application calls open, but it can create sockets without binding them to specific destination addresses.</w:t>
      </w:r>
    </w:p>
    <w:p w:rsidR="002B6B8B" w:rsidRDefault="002B6B8B">
      <w:pPr>
        <w:spacing w:line="360" w:lineRule="auto"/>
        <w:jc w:val="both"/>
      </w:pPr>
    </w:p>
    <w:p w:rsidR="002B6B8B" w:rsidRDefault="00887A9D">
      <w:pPr>
        <w:spacing w:line="360" w:lineRule="auto"/>
        <w:jc w:val="both"/>
      </w:pPr>
      <w:r>
        <w:t>Sockets perform exactly like UNIX files, so they can be used with traditional operations like read and write.</w:t>
      </w: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887A9D">
      <w:pPr>
        <w:spacing w:line="360" w:lineRule="auto"/>
        <w:jc w:val="both"/>
        <w:rPr>
          <w:b/>
          <w:bCs/>
          <w:sz w:val="28"/>
        </w:rPr>
      </w:pPr>
      <w:r>
        <w:rPr>
          <w:b/>
          <w:bCs/>
          <w:sz w:val="28"/>
        </w:rPr>
        <w:lastRenderedPageBreak/>
        <w:t>4.2</w:t>
      </w:r>
      <w:r>
        <w:rPr>
          <w:b/>
          <w:bCs/>
          <w:sz w:val="28"/>
        </w:rPr>
        <w:tab/>
        <w:t>IP Addressing</w:t>
      </w:r>
    </w:p>
    <w:p w:rsidR="002B6B8B" w:rsidRDefault="002B6B8B">
      <w:pPr>
        <w:spacing w:line="360" w:lineRule="auto"/>
        <w:jc w:val="both"/>
      </w:pPr>
    </w:p>
    <w:p w:rsidR="002B6B8B" w:rsidRDefault="002B6B8B">
      <w:pPr>
        <w:spacing w:line="360" w:lineRule="auto"/>
        <w:jc w:val="both"/>
      </w:pPr>
    </w:p>
    <w:p w:rsidR="002B6B8B" w:rsidRDefault="00887A9D">
      <w:pPr>
        <w:pStyle w:val="BodyText"/>
      </w:pPr>
      <w:r>
        <w:t xml:space="preserve">An IP (Internet Protocol) address is a unique identifier for a node or host connection on an IP network. An IP address is a 32 bit binary number usually represented as 4 decimal values, each representing 8 bits, in the range 0 to 255 (known as octets) separated by decimal points. This is known as "dotted decimal" notation. </w:t>
      </w:r>
    </w:p>
    <w:p w:rsidR="002B6B8B" w:rsidRDefault="00887A9D">
      <w:pPr>
        <w:pStyle w:val="NormalWeb"/>
        <w:spacing w:line="360" w:lineRule="auto"/>
        <w:jc w:val="both"/>
      </w:pPr>
      <w:r>
        <w:t xml:space="preserve">Example: 140.179.220.200 </w:t>
      </w:r>
    </w:p>
    <w:p w:rsidR="002B6B8B" w:rsidRDefault="00887A9D">
      <w:pPr>
        <w:pStyle w:val="NormalWeb"/>
        <w:spacing w:line="360" w:lineRule="auto"/>
        <w:jc w:val="both"/>
      </w:pPr>
      <w:r>
        <w:t xml:space="preserve">It is sometimes useful to view the values in their binary form. </w:t>
      </w:r>
    </w:p>
    <w:p w:rsidR="002B6B8B" w:rsidRDefault="00887A9D">
      <w:pPr>
        <w:pStyle w:val="HTMLPreformatted"/>
        <w:spacing w:line="360" w:lineRule="auto"/>
        <w:jc w:val="both"/>
      </w:pPr>
      <w:r>
        <w:t>140     .179     .220     .200</w:t>
      </w:r>
    </w:p>
    <w:p w:rsidR="002B6B8B" w:rsidRDefault="00887A9D">
      <w:pPr>
        <w:pStyle w:val="HTMLPreformatted"/>
        <w:spacing w:line="360" w:lineRule="auto"/>
        <w:jc w:val="both"/>
      </w:pPr>
      <w:r>
        <w:t>10001100.10110011.11011100.11001000</w:t>
      </w:r>
    </w:p>
    <w:p w:rsidR="002B6B8B" w:rsidRDefault="00887A9D">
      <w:pPr>
        <w:pStyle w:val="NormalWeb"/>
        <w:spacing w:line="360" w:lineRule="auto"/>
        <w:jc w:val="both"/>
      </w:pPr>
      <w:r>
        <w:t xml:space="preserve">Every IP address consists of two parts, one identifying the network and one identifying the node. The Class of the address and the subnet mask determine which part belongs to the network address and which part belongs to the node address. </w:t>
      </w:r>
    </w:p>
    <w:p w:rsidR="002B6B8B" w:rsidRDefault="00887A9D">
      <w:pPr>
        <w:pStyle w:val="Heading2"/>
        <w:spacing w:line="360" w:lineRule="auto"/>
        <w:ind w:left="0"/>
        <w:jc w:val="both"/>
      </w:pPr>
      <w:r>
        <w:t>4.2.1</w:t>
      </w:r>
      <w:r>
        <w:tab/>
      </w:r>
      <w:r>
        <w:rPr>
          <w:i/>
          <w:iCs/>
        </w:rPr>
        <w:t>Address Classes</w:t>
      </w:r>
    </w:p>
    <w:p w:rsidR="002B6B8B" w:rsidRDefault="00887A9D">
      <w:pPr>
        <w:spacing w:line="360" w:lineRule="auto"/>
        <w:jc w:val="both"/>
      </w:pPr>
      <w:r>
        <w:t xml:space="preserve">There are 5 different address classes. You can determine which class any IP address is in by examining the first 4 bits of the IP address. </w:t>
      </w:r>
    </w:p>
    <w:p w:rsidR="002B6B8B" w:rsidRDefault="00887A9D" w:rsidP="00887A9D">
      <w:pPr>
        <w:numPr>
          <w:ilvl w:val="0"/>
          <w:numId w:val="3"/>
        </w:numPr>
        <w:spacing w:before="100" w:beforeAutospacing="1" w:after="100" w:afterAutospacing="1" w:line="360" w:lineRule="auto"/>
        <w:jc w:val="both"/>
      </w:pPr>
      <w:r>
        <w:rPr>
          <w:b/>
          <w:bCs/>
        </w:rPr>
        <w:t>Class A</w:t>
      </w:r>
      <w:r>
        <w:t xml:space="preserve"> addresses begin with </w:t>
      </w:r>
      <w:r>
        <w:rPr>
          <w:b/>
          <w:bCs/>
        </w:rPr>
        <w:t>0xxx</w:t>
      </w:r>
      <w:r>
        <w:t xml:space="preserve">, or </w:t>
      </w:r>
      <w:r>
        <w:rPr>
          <w:b/>
          <w:bCs/>
        </w:rPr>
        <w:t>1 to 126</w:t>
      </w:r>
      <w:r>
        <w:t xml:space="preserve"> decimal. </w:t>
      </w:r>
    </w:p>
    <w:p w:rsidR="002B6B8B" w:rsidRDefault="00887A9D" w:rsidP="00887A9D">
      <w:pPr>
        <w:numPr>
          <w:ilvl w:val="0"/>
          <w:numId w:val="3"/>
        </w:numPr>
        <w:spacing w:before="100" w:beforeAutospacing="1" w:after="100" w:afterAutospacing="1" w:line="360" w:lineRule="auto"/>
        <w:jc w:val="both"/>
      </w:pPr>
      <w:r>
        <w:rPr>
          <w:b/>
          <w:bCs/>
        </w:rPr>
        <w:t>Class B</w:t>
      </w:r>
      <w:r>
        <w:t xml:space="preserve"> addresses begin with </w:t>
      </w:r>
      <w:r>
        <w:rPr>
          <w:b/>
          <w:bCs/>
        </w:rPr>
        <w:t>10xx</w:t>
      </w:r>
      <w:r>
        <w:t xml:space="preserve">, or </w:t>
      </w:r>
      <w:r>
        <w:rPr>
          <w:b/>
          <w:bCs/>
        </w:rPr>
        <w:t>128 to 191</w:t>
      </w:r>
      <w:r>
        <w:t xml:space="preserve"> decimal. </w:t>
      </w:r>
    </w:p>
    <w:p w:rsidR="002B6B8B" w:rsidRDefault="00887A9D" w:rsidP="00887A9D">
      <w:pPr>
        <w:numPr>
          <w:ilvl w:val="0"/>
          <w:numId w:val="3"/>
        </w:numPr>
        <w:spacing w:before="100" w:beforeAutospacing="1" w:after="100" w:afterAutospacing="1" w:line="360" w:lineRule="auto"/>
        <w:jc w:val="both"/>
      </w:pPr>
      <w:r>
        <w:rPr>
          <w:b/>
          <w:bCs/>
        </w:rPr>
        <w:t>Class C</w:t>
      </w:r>
      <w:r>
        <w:t xml:space="preserve"> addresses begin with </w:t>
      </w:r>
      <w:proofErr w:type="gramStart"/>
      <w:r>
        <w:rPr>
          <w:b/>
          <w:bCs/>
        </w:rPr>
        <w:t>110x</w:t>
      </w:r>
      <w:proofErr w:type="gramEnd"/>
      <w:r>
        <w:t xml:space="preserve">, or </w:t>
      </w:r>
      <w:r>
        <w:rPr>
          <w:b/>
          <w:bCs/>
        </w:rPr>
        <w:t>192 to 223</w:t>
      </w:r>
      <w:r>
        <w:t xml:space="preserve"> decimal. </w:t>
      </w:r>
    </w:p>
    <w:p w:rsidR="002B6B8B" w:rsidRDefault="00887A9D" w:rsidP="00887A9D">
      <w:pPr>
        <w:numPr>
          <w:ilvl w:val="0"/>
          <w:numId w:val="3"/>
        </w:numPr>
        <w:spacing w:before="100" w:beforeAutospacing="1" w:after="100" w:afterAutospacing="1" w:line="360" w:lineRule="auto"/>
        <w:jc w:val="both"/>
      </w:pPr>
      <w:r>
        <w:rPr>
          <w:b/>
          <w:bCs/>
        </w:rPr>
        <w:t>Class D</w:t>
      </w:r>
      <w:r>
        <w:t xml:space="preserve"> addresses begin with </w:t>
      </w:r>
      <w:r>
        <w:rPr>
          <w:b/>
          <w:bCs/>
        </w:rPr>
        <w:t>1110</w:t>
      </w:r>
      <w:r>
        <w:t xml:space="preserve">, or </w:t>
      </w:r>
      <w:r>
        <w:rPr>
          <w:b/>
          <w:bCs/>
        </w:rPr>
        <w:t>224 to 239</w:t>
      </w:r>
      <w:r>
        <w:t xml:space="preserve"> decimal. </w:t>
      </w:r>
    </w:p>
    <w:p w:rsidR="002B6B8B" w:rsidRDefault="00887A9D" w:rsidP="00887A9D">
      <w:pPr>
        <w:numPr>
          <w:ilvl w:val="0"/>
          <w:numId w:val="3"/>
        </w:numPr>
        <w:spacing w:before="100" w:beforeAutospacing="1" w:after="100" w:afterAutospacing="1" w:line="360" w:lineRule="auto"/>
        <w:jc w:val="both"/>
      </w:pPr>
      <w:r>
        <w:rPr>
          <w:b/>
          <w:bCs/>
        </w:rPr>
        <w:t>Class E</w:t>
      </w:r>
      <w:r>
        <w:t xml:space="preserve"> addresses begin with </w:t>
      </w:r>
      <w:r>
        <w:rPr>
          <w:b/>
          <w:bCs/>
        </w:rPr>
        <w:t>1111</w:t>
      </w:r>
      <w:r>
        <w:t xml:space="preserve">, or </w:t>
      </w:r>
      <w:r>
        <w:rPr>
          <w:b/>
          <w:bCs/>
        </w:rPr>
        <w:t>240 to 254</w:t>
      </w:r>
      <w:r>
        <w:t xml:space="preserve"> decimal. </w:t>
      </w:r>
    </w:p>
    <w:p w:rsidR="002B6B8B" w:rsidRDefault="00887A9D">
      <w:pPr>
        <w:pStyle w:val="NormalWeb"/>
        <w:spacing w:line="360" w:lineRule="auto"/>
        <w:jc w:val="both"/>
      </w:pPr>
      <w:r>
        <w:t xml:space="preserve">Addresses beginning with </w:t>
      </w:r>
      <w:r>
        <w:rPr>
          <w:b/>
          <w:bCs/>
        </w:rPr>
        <w:t>01111111</w:t>
      </w:r>
      <w:r>
        <w:t xml:space="preserve">, or </w:t>
      </w:r>
      <w:r>
        <w:rPr>
          <w:b/>
          <w:bCs/>
        </w:rPr>
        <w:t>127</w:t>
      </w:r>
      <w:r>
        <w:t xml:space="preserve"> decimal, are reserved for loopback and for internal testing on a local machine. [You can test this: you should always be able to ping </w:t>
      </w:r>
      <w:r>
        <w:rPr>
          <w:b/>
          <w:bCs/>
        </w:rPr>
        <w:t>127.0.0.1</w:t>
      </w:r>
      <w:r>
        <w:t xml:space="preserve">, which points to yourself] Class D addresses are reserved for multicasting. Class E addresses are reserved for future use. They should not be used for host addresses. </w:t>
      </w:r>
    </w:p>
    <w:p w:rsidR="002B6B8B" w:rsidRDefault="00887A9D">
      <w:pPr>
        <w:pStyle w:val="NormalWeb"/>
        <w:spacing w:line="360" w:lineRule="auto"/>
        <w:jc w:val="both"/>
      </w:pPr>
      <w:r>
        <w:rPr>
          <w:b/>
          <w:bCs/>
        </w:rPr>
        <w:lastRenderedPageBreak/>
        <w:t>Note:</w:t>
      </w:r>
      <w:r>
        <w:t xml:space="preserve"> The loopback address is used to communicate between client and server where both are running in same node.</w:t>
      </w:r>
    </w:p>
    <w:p w:rsidR="002B6B8B" w:rsidRDefault="00887A9D">
      <w:pPr>
        <w:spacing w:line="360" w:lineRule="auto"/>
        <w:jc w:val="both"/>
        <w:rPr>
          <w:b/>
          <w:sz w:val="28"/>
        </w:rPr>
      </w:pPr>
      <w:r>
        <w:rPr>
          <w:b/>
          <w:sz w:val="28"/>
        </w:rPr>
        <w:t>4.3</w:t>
      </w:r>
      <w:r>
        <w:rPr>
          <w:b/>
          <w:sz w:val="28"/>
        </w:rPr>
        <w:tab/>
        <w:t>Socket Address Structures</w:t>
      </w:r>
    </w:p>
    <w:p w:rsidR="002B6B8B" w:rsidRDefault="002B6B8B">
      <w:pPr>
        <w:spacing w:line="360" w:lineRule="auto"/>
        <w:jc w:val="both"/>
        <w:rPr>
          <w:b/>
          <w:sz w:val="28"/>
        </w:rPr>
      </w:pPr>
    </w:p>
    <w:p w:rsidR="002B6B8B" w:rsidRDefault="00887A9D">
      <w:pPr>
        <w:spacing w:line="360" w:lineRule="auto"/>
        <w:jc w:val="both"/>
        <w:rPr>
          <w:color w:val="000000"/>
        </w:rPr>
      </w:pPr>
      <w:r>
        <w:rPr>
          <w:color w:val="000000"/>
        </w:rPr>
        <w:t xml:space="preserve">Sockets use the </w:t>
      </w:r>
      <w:proofErr w:type="spellStart"/>
      <w:r>
        <w:rPr>
          <w:rStyle w:val="bold1"/>
          <w:color w:val="000000"/>
        </w:rPr>
        <w:t>sockaddr</w:t>
      </w:r>
      <w:proofErr w:type="spellEnd"/>
      <w:r>
        <w:rPr>
          <w:color w:val="000000"/>
        </w:rPr>
        <w:t xml:space="preserve"> address structure to pass and to receive addresses. This structure does not require the socket API to recognize the addressing format.</w:t>
      </w:r>
    </w:p>
    <w:p w:rsidR="002B6B8B" w:rsidRDefault="002B6B8B">
      <w:pPr>
        <w:spacing w:line="360" w:lineRule="auto"/>
        <w:jc w:val="both"/>
        <w:rPr>
          <w:color w:val="000000"/>
        </w:rPr>
      </w:pPr>
    </w:p>
    <w:p w:rsidR="002B6B8B" w:rsidRDefault="00887A9D">
      <w:pPr>
        <w:spacing w:line="360" w:lineRule="auto"/>
        <w:jc w:val="both"/>
      </w:pPr>
      <w:r>
        <w:t xml:space="preserve">Most socket functions require a pointer to a socket address structure as an argument. Each supported protocol suite defines its own socket address structure. The names of these structures begin with </w:t>
      </w:r>
      <w:proofErr w:type="spellStart"/>
      <w:r>
        <w:rPr>
          <w:rStyle w:val="HTMLTypewriter"/>
        </w:rPr>
        <w:t>sockaddr</w:t>
      </w:r>
      <w:proofErr w:type="spellEnd"/>
      <w:r>
        <w:rPr>
          <w:rStyle w:val="HTMLTypewriter"/>
        </w:rPr>
        <w:t>_</w:t>
      </w:r>
      <w:r>
        <w:t xml:space="preserve"> and end with a unique suffix for each protocol suite.</w:t>
      </w:r>
    </w:p>
    <w:p w:rsidR="002B6B8B" w:rsidRDefault="002B6B8B">
      <w:pPr>
        <w:spacing w:line="360" w:lineRule="auto"/>
        <w:jc w:val="both"/>
      </w:pPr>
    </w:p>
    <w:p w:rsidR="002B6B8B" w:rsidRDefault="002B6B8B">
      <w:pPr>
        <w:spacing w:line="360" w:lineRule="auto"/>
        <w:jc w:val="both"/>
        <w:rPr>
          <w:b/>
        </w:rPr>
      </w:pPr>
    </w:p>
    <w:p w:rsidR="002B6B8B" w:rsidRDefault="00887A9D">
      <w:pPr>
        <w:pStyle w:val="Heading1"/>
        <w:spacing w:line="360" w:lineRule="auto"/>
        <w:jc w:val="both"/>
        <w:rPr>
          <w:i/>
          <w:iCs/>
        </w:rPr>
      </w:pPr>
      <w:r>
        <w:rPr>
          <w:i/>
          <w:iCs/>
        </w:rPr>
        <w:t>4.3.1</w:t>
      </w:r>
      <w:r>
        <w:rPr>
          <w:i/>
          <w:iCs/>
        </w:rPr>
        <w:tab/>
        <w:t>IPv4 Socket address structure</w:t>
      </w:r>
    </w:p>
    <w:p w:rsidR="002B6B8B" w:rsidRDefault="002B6B8B">
      <w:pPr>
        <w:spacing w:line="360" w:lineRule="auto"/>
        <w:jc w:val="both"/>
      </w:pPr>
    </w:p>
    <w:p w:rsidR="002B6B8B" w:rsidRDefault="00887A9D">
      <w:pPr>
        <w:spacing w:line="360" w:lineRule="auto"/>
        <w:ind w:firstLine="720"/>
        <w:jc w:val="both"/>
      </w:pPr>
      <w:r>
        <w:t xml:space="preserve">An IPv4 socket address structure is commonly called an “Internet socket address structure,” is named </w:t>
      </w:r>
      <w:proofErr w:type="spellStart"/>
      <w:r>
        <w:rPr>
          <w:i/>
        </w:rPr>
        <w:t>sockaddr_in</w:t>
      </w:r>
      <w:proofErr w:type="spellEnd"/>
      <w:r>
        <w:t xml:space="preserve"> and is defined by including the </w:t>
      </w:r>
      <w:r>
        <w:rPr>
          <w:i/>
        </w:rPr>
        <w:t>&lt;</w:t>
      </w:r>
      <w:proofErr w:type="spellStart"/>
      <w:r>
        <w:rPr>
          <w:i/>
        </w:rPr>
        <w:t>netinet</w:t>
      </w:r>
      <w:proofErr w:type="spellEnd"/>
      <w:r>
        <w:rPr>
          <w:i/>
        </w:rPr>
        <w:t>/</w:t>
      </w:r>
      <w:proofErr w:type="spellStart"/>
      <w:r>
        <w:rPr>
          <w:i/>
        </w:rPr>
        <w:t>in.h</w:t>
      </w:r>
      <w:proofErr w:type="spellEnd"/>
      <w:r>
        <w:rPr>
          <w:i/>
        </w:rPr>
        <w:t>&gt;</w:t>
      </w:r>
      <w:r>
        <w:t xml:space="preserve"> header.</w:t>
      </w:r>
    </w:p>
    <w:p w:rsidR="002B6B8B" w:rsidRDefault="002B6B8B">
      <w:pPr>
        <w:spacing w:line="360" w:lineRule="auto"/>
        <w:jc w:val="both"/>
      </w:pPr>
    </w:p>
    <w:p w:rsidR="002B6B8B" w:rsidRDefault="00887A9D">
      <w:pPr>
        <w:spacing w:line="360" w:lineRule="auto"/>
        <w:jc w:val="both"/>
      </w:pPr>
      <w:r>
        <w:t>The POSIX (Portable Operating System for Unix Interface) definition is:</w:t>
      </w:r>
    </w:p>
    <w:p w:rsidR="002B6B8B" w:rsidRDefault="002B6B8B">
      <w:pPr>
        <w:spacing w:line="360" w:lineRule="auto"/>
        <w:jc w:val="both"/>
      </w:pPr>
    </w:p>
    <w:p w:rsidR="002B6B8B" w:rsidRDefault="00887A9D">
      <w:pPr>
        <w:pStyle w:val="HTMLPreformatted"/>
      </w:pPr>
      <w:proofErr w:type="spellStart"/>
      <w:proofErr w:type="gramStart"/>
      <w:r>
        <w:t>struct</w:t>
      </w:r>
      <w:proofErr w:type="spellEnd"/>
      <w:proofErr w:type="gramEnd"/>
      <w:r>
        <w:t xml:space="preserve"> </w:t>
      </w:r>
      <w:proofErr w:type="spellStart"/>
      <w:r>
        <w:t>in_addr</w:t>
      </w:r>
      <w:proofErr w:type="spellEnd"/>
      <w:r>
        <w:t xml:space="preserve"> </w:t>
      </w:r>
    </w:p>
    <w:p w:rsidR="002B6B8B" w:rsidRDefault="00887A9D">
      <w:pPr>
        <w:pStyle w:val="HTMLPreformatted"/>
      </w:pPr>
      <w:r>
        <w:t>{</w:t>
      </w:r>
    </w:p>
    <w:p w:rsidR="002B6B8B" w:rsidRDefault="00887A9D">
      <w:pPr>
        <w:pStyle w:val="HTMLPreformatted"/>
      </w:pPr>
      <w:r>
        <w:tab/>
      </w:r>
      <w:proofErr w:type="spellStart"/>
      <w:r>
        <w:t>in_addr_t</w:t>
      </w:r>
      <w:proofErr w:type="spellEnd"/>
      <w:r>
        <w:tab/>
      </w:r>
      <w:proofErr w:type="spellStart"/>
      <w:r>
        <w:t>s_addr</w:t>
      </w:r>
      <w:proofErr w:type="spellEnd"/>
      <w:r>
        <w:t>;</w:t>
      </w:r>
      <w:r>
        <w:tab/>
      </w:r>
      <w:r>
        <w:tab/>
      </w:r>
      <w:r>
        <w:tab/>
        <w:t>/* 32-bit IPv4 address*/</w:t>
      </w:r>
    </w:p>
    <w:p w:rsidR="002B6B8B" w:rsidRDefault="00887A9D">
      <w:pPr>
        <w:pStyle w:val="HTMLPreformatted"/>
      </w:pPr>
      <w:r>
        <w:tab/>
      </w:r>
      <w:r>
        <w:tab/>
      </w:r>
      <w:r>
        <w:tab/>
      </w:r>
      <w:r>
        <w:tab/>
      </w:r>
      <w:r>
        <w:tab/>
      </w:r>
      <w:r>
        <w:tab/>
        <w:t>/* network byte ordered*/</w:t>
      </w:r>
    </w:p>
    <w:p w:rsidR="002B6B8B" w:rsidRDefault="00887A9D">
      <w:pPr>
        <w:pStyle w:val="HTMLPreformatted"/>
      </w:pPr>
      <w:r>
        <w:t>};</w:t>
      </w:r>
    </w:p>
    <w:p w:rsidR="002B6B8B" w:rsidRDefault="002B6B8B">
      <w:pPr>
        <w:pStyle w:val="HTMLPreformatted"/>
      </w:pPr>
    </w:p>
    <w:p w:rsidR="002B6B8B" w:rsidRDefault="00887A9D">
      <w:pPr>
        <w:pStyle w:val="HTMLPreformatted"/>
      </w:pPr>
      <w:proofErr w:type="spellStart"/>
      <w:proofErr w:type="gramStart"/>
      <w:r>
        <w:t>struct</w:t>
      </w:r>
      <w:proofErr w:type="spellEnd"/>
      <w:proofErr w:type="gramEnd"/>
      <w:r>
        <w:t xml:space="preserve"> </w:t>
      </w:r>
      <w:proofErr w:type="spellStart"/>
      <w:r>
        <w:t>sockaddr_in</w:t>
      </w:r>
      <w:proofErr w:type="spellEnd"/>
      <w:r>
        <w:t xml:space="preserve"> {</w:t>
      </w:r>
    </w:p>
    <w:p w:rsidR="002B6B8B" w:rsidRDefault="00887A9D">
      <w:pPr>
        <w:pStyle w:val="HTMLPreformatted"/>
      </w:pPr>
      <w:r>
        <w:tab/>
        <w:t>uint8_t</w:t>
      </w:r>
      <w:r>
        <w:tab/>
      </w:r>
      <w:r>
        <w:tab/>
      </w:r>
      <w:proofErr w:type="spellStart"/>
      <w:r>
        <w:t>sin_len</w:t>
      </w:r>
      <w:proofErr w:type="spellEnd"/>
      <w:r>
        <w:t>;</w:t>
      </w:r>
      <w:r>
        <w:tab/>
      </w:r>
      <w:r>
        <w:tab/>
      </w:r>
      <w:r>
        <w:tab/>
        <w:t>/* length of structure (16) */</w:t>
      </w:r>
    </w:p>
    <w:p w:rsidR="002B6B8B" w:rsidRDefault="00887A9D">
      <w:pPr>
        <w:pStyle w:val="HTMLPreformatted"/>
      </w:pPr>
      <w:r>
        <w:tab/>
      </w:r>
      <w:proofErr w:type="spellStart"/>
      <w:r>
        <w:t>sa_family_t</w:t>
      </w:r>
      <w:proofErr w:type="spellEnd"/>
      <w:r>
        <w:tab/>
      </w:r>
      <w:proofErr w:type="spellStart"/>
      <w:r>
        <w:t>sin_family</w:t>
      </w:r>
      <w:proofErr w:type="spellEnd"/>
      <w:r>
        <w:t>;</w:t>
      </w:r>
      <w:r>
        <w:tab/>
      </w:r>
      <w:r>
        <w:tab/>
      </w:r>
      <w:r>
        <w:tab/>
        <w:t>/* AF_INET */</w:t>
      </w:r>
    </w:p>
    <w:p w:rsidR="002B6B8B" w:rsidRDefault="00887A9D">
      <w:pPr>
        <w:pStyle w:val="HTMLPreformatted"/>
      </w:pPr>
      <w:r>
        <w:tab/>
      </w:r>
      <w:proofErr w:type="spellStart"/>
      <w:r>
        <w:t>in_port_t</w:t>
      </w:r>
      <w:proofErr w:type="spellEnd"/>
      <w:r>
        <w:tab/>
      </w:r>
      <w:proofErr w:type="spellStart"/>
      <w:r>
        <w:t>sin_port</w:t>
      </w:r>
      <w:proofErr w:type="spellEnd"/>
      <w:r>
        <w:t>;</w:t>
      </w:r>
      <w:r>
        <w:tab/>
      </w:r>
      <w:r>
        <w:tab/>
      </w:r>
      <w:r>
        <w:tab/>
        <w:t>/* 16-bit TCP or UDP port number*/</w:t>
      </w:r>
    </w:p>
    <w:p w:rsidR="002B6B8B" w:rsidRDefault="00887A9D">
      <w:pPr>
        <w:pStyle w:val="HTMLPreformatted"/>
      </w:pPr>
      <w:r>
        <w:lastRenderedPageBreak/>
        <w:tab/>
      </w:r>
      <w:r>
        <w:tab/>
      </w:r>
      <w:r>
        <w:tab/>
      </w:r>
      <w:r>
        <w:tab/>
      </w:r>
      <w:r>
        <w:tab/>
      </w:r>
      <w:r>
        <w:tab/>
        <w:t>/* network byte ordered */</w:t>
      </w:r>
    </w:p>
    <w:p w:rsidR="002B6B8B" w:rsidRDefault="00887A9D">
      <w:pPr>
        <w:pStyle w:val="HTMLPreformatted"/>
      </w:pPr>
      <w:r>
        <w:tab/>
      </w:r>
      <w:proofErr w:type="spellStart"/>
      <w:proofErr w:type="gramStart"/>
      <w:r>
        <w:t>struct</w:t>
      </w:r>
      <w:proofErr w:type="spellEnd"/>
      <w:proofErr w:type="gramEnd"/>
      <w:r>
        <w:t xml:space="preserve"> </w:t>
      </w:r>
      <w:proofErr w:type="spellStart"/>
      <w:r>
        <w:t>in_addr</w:t>
      </w:r>
      <w:proofErr w:type="spellEnd"/>
      <w:r>
        <w:tab/>
      </w:r>
      <w:proofErr w:type="spellStart"/>
      <w:r>
        <w:t>sin_addr</w:t>
      </w:r>
      <w:proofErr w:type="spellEnd"/>
      <w:r>
        <w:t>;</w:t>
      </w:r>
      <w:r>
        <w:tab/>
      </w:r>
      <w:r>
        <w:tab/>
      </w:r>
      <w:r>
        <w:tab/>
        <w:t>/* 32-bit IPv4 address */</w:t>
      </w:r>
    </w:p>
    <w:p w:rsidR="002B6B8B" w:rsidRDefault="00887A9D">
      <w:pPr>
        <w:pStyle w:val="HTMLPreformatted"/>
      </w:pPr>
      <w:r>
        <w:tab/>
      </w:r>
      <w:r>
        <w:tab/>
      </w:r>
      <w:r>
        <w:tab/>
      </w:r>
      <w:r>
        <w:tab/>
      </w:r>
      <w:r>
        <w:tab/>
      </w:r>
      <w:r>
        <w:tab/>
        <w:t>/* network byte ordered */</w:t>
      </w:r>
    </w:p>
    <w:p w:rsidR="002B6B8B" w:rsidRDefault="00887A9D">
      <w:pPr>
        <w:pStyle w:val="HTMLPreformatted"/>
      </w:pPr>
      <w:r>
        <w:tab/>
      </w:r>
      <w:proofErr w:type="gramStart"/>
      <w:r>
        <w:t>char</w:t>
      </w:r>
      <w:proofErr w:type="gramEnd"/>
      <w:r>
        <w:tab/>
      </w:r>
      <w:r>
        <w:tab/>
      </w:r>
      <w:proofErr w:type="spellStart"/>
      <w:r>
        <w:t>sin_zero</w:t>
      </w:r>
      <w:proofErr w:type="spellEnd"/>
      <w:r>
        <w:t>[8];</w:t>
      </w:r>
      <w:r>
        <w:tab/>
      </w:r>
      <w:r>
        <w:tab/>
      </w:r>
      <w:r>
        <w:tab/>
        <w:t>/* unused */</w:t>
      </w:r>
    </w:p>
    <w:p w:rsidR="002B6B8B" w:rsidRDefault="00887A9D">
      <w:pPr>
        <w:pStyle w:val="HTMLPreformatted"/>
      </w:pPr>
      <w:r>
        <w:t>};</w:t>
      </w:r>
    </w:p>
    <w:p w:rsidR="002B6B8B" w:rsidRDefault="002B6B8B">
      <w:pPr>
        <w:spacing w:line="360" w:lineRule="auto"/>
        <w:jc w:val="both"/>
      </w:pPr>
    </w:p>
    <w:p w:rsidR="002B6B8B" w:rsidRDefault="00887A9D">
      <w:pPr>
        <w:spacing w:line="360" w:lineRule="auto"/>
        <w:jc w:val="both"/>
      </w:pPr>
      <w:r>
        <w:t xml:space="preserve">The </w:t>
      </w:r>
      <w:proofErr w:type="spellStart"/>
      <w:r>
        <w:t>datatypes</w:t>
      </w:r>
      <w:proofErr w:type="spellEnd"/>
      <w:r>
        <w:t xml:space="preserve"> required by the POSIX specification are:</w:t>
      </w:r>
    </w:p>
    <w:p w:rsidR="002B6B8B" w:rsidRDefault="002B6B8B">
      <w:pPr>
        <w:spacing w:line="360" w:lineRule="auto"/>
        <w:jc w:val="both"/>
      </w:pPr>
    </w:p>
    <w:p w:rsidR="002B6B8B" w:rsidRDefault="00887A9D">
      <w:pPr>
        <w:spacing w:line="360" w:lineRule="auto"/>
        <w:jc w:val="both"/>
      </w:pPr>
      <w:proofErr w:type="spellStart"/>
      <w:r>
        <w:t>Datatype</w:t>
      </w:r>
      <w:proofErr w:type="spellEnd"/>
      <w:r>
        <w:tab/>
        <w:t>Description</w:t>
      </w:r>
      <w:r>
        <w:tab/>
      </w:r>
      <w:r>
        <w:tab/>
      </w:r>
      <w:r>
        <w:tab/>
      </w:r>
      <w:r>
        <w:tab/>
      </w:r>
      <w:r>
        <w:tab/>
      </w:r>
      <w:r>
        <w:tab/>
        <w:t>Header</w:t>
      </w:r>
    </w:p>
    <w:p w:rsidR="002B6B8B" w:rsidRDefault="00887A9D">
      <w:pPr>
        <w:spacing w:line="360" w:lineRule="auto"/>
        <w:jc w:val="both"/>
      </w:pPr>
      <w:proofErr w:type="gramStart"/>
      <w:r>
        <w:t>int8_t</w:t>
      </w:r>
      <w:proofErr w:type="gramEnd"/>
      <w:r>
        <w:tab/>
      </w:r>
      <w:r>
        <w:tab/>
        <w:t>Signed 8-bit integer</w:t>
      </w:r>
      <w:r>
        <w:tab/>
      </w:r>
      <w:r>
        <w:tab/>
      </w:r>
      <w:r>
        <w:tab/>
      </w:r>
      <w:r>
        <w:tab/>
      </w:r>
      <w:r>
        <w:tab/>
        <w:t>&lt;sys/</w:t>
      </w:r>
      <w:proofErr w:type="spellStart"/>
      <w:r>
        <w:t>types.h</w:t>
      </w:r>
      <w:proofErr w:type="spellEnd"/>
      <w:r>
        <w:t>&gt;</w:t>
      </w:r>
    </w:p>
    <w:p w:rsidR="002B6B8B" w:rsidRDefault="00887A9D">
      <w:pPr>
        <w:spacing w:line="360" w:lineRule="auto"/>
        <w:jc w:val="both"/>
      </w:pPr>
      <w:proofErr w:type="gramStart"/>
      <w:r>
        <w:t>uint8_t</w:t>
      </w:r>
      <w:proofErr w:type="gramEnd"/>
      <w:r>
        <w:tab/>
      </w:r>
      <w:r>
        <w:tab/>
        <w:t>Unsigned 8-bit integer</w:t>
      </w:r>
      <w:r>
        <w:tab/>
      </w:r>
      <w:r>
        <w:tab/>
      </w:r>
      <w:r>
        <w:tab/>
      </w:r>
      <w:r>
        <w:tab/>
      </w:r>
      <w:r>
        <w:tab/>
        <w:t>&lt;sys/</w:t>
      </w:r>
      <w:proofErr w:type="spellStart"/>
      <w:r>
        <w:t>types.h</w:t>
      </w:r>
      <w:proofErr w:type="spellEnd"/>
      <w:r>
        <w:t>&gt;</w:t>
      </w:r>
    </w:p>
    <w:p w:rsidR="002B6B8B" w:rsidRDefault="00887A9D">
      <w:pPr>
        <w:spacing w:line="360" w:lineRule="auto"/>
        <w:jc w:val="both"/>
      </w:pPr>
      <w:proofErr w:type="gramStart"/>
      <w:r>
        <w:t>int16_t</w:t>
      </w:r>
      <w:proofErr w:type="gramEnd"/>
      <w:r>
        <w:tab/>
      </w:r>
      <w:r>
        <w:tab/>
        <w:t>Signed 16-bit integer</w:t>
      </w:r>
      <w:r>
        <w:tab/>
      </w:r>
      <w:r>
        <w:tab/>
      </w:r>
      <w:r>
        <w:tab/>
      </w:r>
      <w:r>
        <w:tab/>
      </w:r>
      <w:r>
        <w:tab/>
        <w:t>&lt;sys/</w:t>
      </w:r>
      <w:proofErr w:type="spellStart"/>
      <w:r>
        <w:t>types.h</w:t>
      </w:r>
      <w:proofErr w:type="spellEnd"/>
      <w:r>
        <w:t>&gt;</w:t>
      </w:r>
    </w:p>
    <w:p w:rsidR="002B6B8B" w:rsidRDefault="00887A9D">
      <w:pPr>
        <w:spacing w:line="360" w:lineRule="auto"/>
        <w:jc w:val="both"/>
      </w:pPr>
      <w:proofErr w:type="gramStart"/>
      <w:r>
        <w:t>uint16_t</w:t>
      </w:r>
      <w:proofErr w:type="gramEnd"/>
      <w:r>
        <w:tab/>
        <w:t>Unsigned 16-bit integer</w:t>
      </w:r>
      <w:r>
        <w:tab/>
      </w:r>
      <w:r>
        <w:tab/>
      </w:r>
      <w:r>
        <w:tab/>
      </w:r>
      <w:r>
        <w:tab/>
        <w:t>&lt;sys/</w:t>
      </w:r>
      <w:proofErr w:type="spellStart"/>
      <w:r>
        <w:t>types.h</w:t>
      </w:r>
      <w:proofErr w:type="spellEnd"/>
      <w:r>
        <w:t>&gt;</w:t>
      </w:r>
    </w:p>
    <w:p w:rsidR="002B6B8B" w:rsidRDefault="00887A9D">
      <w:pPr>
        <w:spacing w:line="360" w:lineRule="auto"/>
        <w:jc w:val="both"/>
      </w:pPr>
      <w:proofErr w:type="gramStart"/>
      <w:r>
        <w:t>int32_t</w:t>
      </w:r>
      <w:proofErr w:type="gramEnd"/>
      <w:r>
        <w:tab/>
      </w:r>
      <w:r>
        <w:tab/>
        <w:t>Signed 32-bit integer</w:t>
      </w:r>
      <w:r>
        <w:tab/>
      </w:r>
      <w:r>
        <w:tab/>
      </w:r>
      <w:r>
        <w:tab/>
      </w:r>
      <w:r>
        <w:tab/>
      </w:r>
      <w:r>
        <w:tab/>
        <w:t>&lt;sys/</w:t>
      </w:r>
      <w:proofErr w:type="spellStart"/>
      <w:r>
        <w:t>types.h</w:t>
      </w:r>
      <w:proofErr w:type="spellEnd"/>
      <w:r>
        <w:t>&gt;</w:t>
      </w:r>
    </w:p>
    <w:p w:rsidR="002B6B8B" w:rsidRDefault="00887A9D">
      <w:pPr>
        <w:spacing w:line="360" w:lineRule="auto"/>
        <w:jc w:val="both"/>
      </w:pPr>
      <w:proofErr w:type="gramStart"/>
      <w:r>
        <w:t>uint32_t</w:t>
      </w:r>
      <w:proofErr w:type="gramEnd"/>
      <w:r>
        <w:tab/>
        <w:t>Unsigned 32-bit integer</w:t>
      </w:r>
      <w:r>
        <w:tab/>
      </w:r>
      <w:r>
        <w:tab/>
      </w:r>
      <w:r>
        <w:tab/>
      </w:r>
      <w:r>
        <w:tab/>
        <w:t>&lt;sys/</w:t>
      </w:r>
      <w:proofErr w:type="spellStart"/>
      <w:r>
        <w:t>types.h</w:t>
      </w:r>
      <w:proofErr w:type="spellEnd"/>
      <w:r>
        <w:t>&gt;</w:t>
      </w:r>
    </w:p>
    <w:p w:rsidR="002B6B8B" w:rsidRDefault="00887A9D">
      <w:pPr>
        <w:spacing w:line="360" w:lineRule="auto"/>
        <w:jc w:val="both"/>
      </w:pPr>
      <w:proofErr w:type="spellStart"/>
      <w:proofErr w:type="gramStart"/>
      <w:r>
        <w:t>sa_family_t</w:t>
      </w:r>
      <w:proofErr w:type="spellEnd"/>
      <w:proofErr w:type="gramEnd"/>
      <w:r>
        <w:tab/>
        <w:t>Address family of socket address structure</w:t>
      </w:r>
      <w:r>
        <w:tab/>
      </w:r>
      <w:r>
        <w:tab/>
        <w:t>&lt;sys/</w:t>
      </w:r>
      <w:proofErr w:type="spellStart"/>
      <w:r>
        <w:t>socket.h</w:t>
      </w:r>
      <w:proofErr w:type="spellEnd"/>
      <w:r>
        <w:t>&gt;</w:t>
      </w:r>
    </w:p>
    <w:p w:rsidR="002B6B8B" w:rsidRDefault="00887A9D">
      <w:pPr>
        <w:spacing w:line="360" w:lineRule="auto"/>
        <w:jc w:val="both"/>
      </w:pPr>
      <w:proofErr w:type="spellStart"/>
      <w:proofErr w:type="gramStart"/>
      <w:r>
        <w:t>socklen_t</w:t>
      </w:r>
      <w:proofErr w:type="spellEnd"/>
      <w:proofErr w:type="gramEnd"/>
      <w:r>
        <w:tab/>
        <w:t>Length of socket address structure</w:t>
      </w:r>
      <w:r>
        <w:tab/>
      </w:r>
      <w:r>
        <w:tab/>
      </w:r>
      <w:r>
        <w:tab/>
        <w:t>&lt;sys/</w:t>
      </w:r>
      <w:proofErr w:type="spellStart"/>
      <w:r>
        <w:t>socket.h</w:t>
      </w:r>
      <w:proofErr w:type="spellEnd"/>
      <w:r>
        <w:t>&gt;</w:t>
      </w:r>
    </w:p>
    <w:p w:rsidR="002B6B8B" w:rsidRDefault="00887A9D">
      <w:pPr>
        <w:spacing w:line="360" w:lineRule="auto"/>
        <w:jc w:val="both"/>
      </w:pPr>
      <w:proofErr w:type="spellStart"/>
      <w:r>
        <w:t>in_addr_t</w:t>
      </w:r>
      <w:proofErr w:type="spellEnd"/>
      <w:r>
        <w:tab/>
        <w:t>IPv4 address</w:t>
      </w:r>
      <w:r>
        <w:tab/>
      </w:r>
      <w:r>
        <w:tab/>
      </w:r>
      <w:r>
        <w:tab/>
      </w:r>
      <w:r>
        <w:tab/>
      </w:r>
      <w:r>
        <w:tab/>
      </w:r>
      <w:r>
        <w:tab/>
        <w:t>&lt;</w:t>
      </w:r>
      <w:proofErr w:type="spellStart"/>
      <w:r>
        <w:t>netinet</w:t>
      </w:r>
      <w:proofErr w:type="spellEnd"/>
      <w:r>
        <w:t>/</w:t>
      </w:r>
      <w:proofErr w:type="spellStart"/>
      <w:r>
        <w:t>in.h</w:t>
      </w:r>
      <w:proofErr w:type="spellEnd"/>
      <w:r>
        <w:t>&gt;</w:t>
      </w:r>
    </w:p>
    <w:p w:rsidR="002B6B8B" w:rsidRDefault="00887A9D">
      <w:pPr>
        <w:spacing w:line="360" w:lineRule="auto"/>
        <w:jc w:val="both"/>
      </w:pPr>
      <w:proofErr w:type="spellStart"/>
      <w:proofErr w:type="gramStart"/>
      <w:r>
        <w:t>in_port_t</w:t>
      </w:r>
      <w:proofErr w:type="spellEnd"/>
      <w:proofErr w:type="gramEnd"/>
      <w:r>
        <w:tab/>
        <w:t>TCP or UDP port</w:t>
      </w:r>
      <w:r>
        <w:tab/>
      </w:r>
      <w:r>
        <w:tab/>
      </w:r>
      <w:r>
        <w:tab/>
      </w:r>
      <w:r>
        <w:tab/>
      </w:r>
      <w:r>
        <w:tab/>
        <w:t>&lt;</w:t>
      </w:r>
      <w:proofErr w:type="spellStart"/>
      <w:r>
        <w:t>netinet</w:t>
      </w:r>
      <w:proofErr w:type="spellEnd"/>
      <w:r>
        <w:t>/</w:t>
      </w:r>
      <w:proofErr w:type="spellStart"/>
      <w:r>
        <w:t>in.h</w:t>
      </w:r>
      <w:proofErr w:type="spellEnd"/>
      <w:r>
        <w:t>&gt;</w:t>
      </w:r>
    </w:p>
    <w:p w:rsidR="002B6B8B" w:rsidRDefault="002B6B8B">
      <w:pPr>
        <w:spacing w:line="360" w:lineRule="auto"/>
        <w:jc w:val="both"/>
      </w:pPr>
    </w:p>
    <w:p w:rsidR="002B6B8B" w:rsidRDefault="002B6B8B">
      <w:pPr>
        <w:spacing w:line="360" w:lineRule="auto"/>
        <w:jc w:val="both"/>
      </w:pPr>
    </w:p>
    <w:p w:rsidR="002B6B8B" w:rsidRDefault="00887A9D">
      <w:pPr>
        <w:spacing w:line="360" w:lineRule="auto"/>
        <w:jc w:val="both"/>
        <w:rPr>
          <w:b/>
          <w:i/>
          <w:iCs/>
        </w:rPr>
      </w:pPr>
      <w:r>
        <w:rPr>
          <w:b/>
          <w:i/>
          <w:iCs/>
        </w:rPr>
        <w:t>4.3.2</w:t>
      </w:r>
      <w:r>
        <w:rPr>
          <w:b/>
          <w:i/>
          <w:iCs/>
        </w:rPr>
        <w:tab/>
        <w:t>Generic socket address structure</w:t>
      </w:r>
    </w:p>
    <w:p w:rsidR="002B6B8B" w:rsidRDefault="002B6B8B">
      <w:pPr>
        <w:spacing w:line="360" w:lineRule="auto"/>
        <w:jc w:val="both"/>
      </w:pPr>
    </w:p>
    <w:p w:rsidR="002B6B8B" w:rsidRDefault="00887A9D">
      <w:pPr>
        <w:spacing w:line="360" w:lineRule="auto"/>
        <w:jc w:val="both"/>
      </w:pPr>
      <w:proofErr w:type="spellStart"/>
      <w:proofErr w:type="gramStart"/>
      <w:r>
        <w:t>struct</w:t>
      </w:r>
      <w:proofErr w:type="spellEnd"/>
      <w:proofErr w:type="gramEnd"/>
      <w:r>
        <w:t xml:space="preserve"> </w:t>
      </w:r>
      <w:proofErr w:type="spellStart"/>
      <w:r>
        <w:t>sockaddr</w:t>
      </w:r>
      <w:proofErr w:type="spellEnd"/>
      <w:r>
        <w:t xml:space="preserve"> </w:t>
      </w:r>
    </w:p>
    <w:p w:rsidR="002B6B8B" w:rsidRDefault="00887A9D">
      <w:pPr>
        <w:spacing w:line="360" w:lineRule="auto"/>
        <w:jc w:val="both"/>
      </w:pPr>
      <w:r>
        <w:t>{</w:t>
      </w:r>
    </w:p>
    <w:p w:rsidR="002B6B8B" w:rsidRDefault="00887A9D">
      <w:pPr>
        <w:spacing w:line="360" w:lineRule="auto"/>
        <w:jc w:val="both"/>
      </w:pPr>
      <w:r>
        <w:tab/>
        <w:t>uint8_t</w:t>
      </w:r>
      <w:r>
        <w:tab/>
      </w:r>
      <w:r>
        <w:tab/>
      </w:r>
      <w:proofErr w:type="spellStart"/>
      <w:r>
        <w:t>sa_len</w:t>
      </w:r>
      <w:proofErr w:type="spellEnd"/>
      <w:r>
        <w:t>;</w:t>
      </w:r>
      <w:r>
        <w:tab/>
      </w:r>
      <w:r>
        <w:tab/>
      </w:r>
      <w:r>
        <w:tab/>
        <w:t xml:space="preserve"> </w:t>
      </w:r>
    </w:p>
    <w:p w:rsidR="002B6B8B" w:rsidRDefault="00887A9D">
      <w:pPr>
        <w:spacing w:line="360" w:lineRule="auto"/>
        <w:jc w:val="both"/>
      </w:pPr>
      <w:r>
        <w:tab/>
      </w:r>
      <w:proofErr w:type="spellStart"/>
      <w:r>
        <w:t>sa_family_t</w:t>
      </w:r>
      <w:proofErr w:type="spellEnd"/>
      <w:r>
        <w:tab/>
      </w:r>
      <w:proofErr w:type="spellStart"/>
      <w:r>
        <w:t>sa_family</w:t>
      </w:r>
      <w:proofErr w:type="spellEnd"/>
      <w:r>
        <w:t>;</w:t>
      </w:r>
      <w:r>
        <w:tab/>
      </w:r>
      <w:r>
        <w:tab/>
        <w:t xml:space="preserve">/* address family: </w:t>
      </w:r>
      <w:proofErr w:type="spellStart"/>
      <w:r>
        <w:t>AF_xxx</w:t>
      </w:r>
      <w:proofErr w:type="spellEnd"/>
      <w:r>
        <w:t xml:space="preserve"> value */</w:t>
      </w:r>
    </w:p>
    <w:p w:rsidR="002B6B8B" w:rsidRDefault="00887A9D">
      <w:pPr>
        <w:spacing w:line="360" w:lineRule="auto"/>
        <w:jc w:val="both"/>
      </w:pPr>
      <w:r>
        <w:tab/>
      </w:r>
      <w:proofErr w:type="gramStart"/>
      <w:r>
        <w:t>char</w:t>
      </w:r>
      <w:proofErr w:type="gramEnd"/>
      <w:r>
        <w:tab/>
      </w:r>
      <w:r>
        <w:tab/>
      </w:r>
      <w:proofErr w:type="spellStart"/>
      <w:r>
        <w:t>sa_data</w:t>
      </w:r>
      <w:proofErr w:type="spellEnd"/>
      <w:r>
        <w:t>[14];</w:t>
      </w:r>
      <w:r>
        <w:tab/>
      </w:r>
      <w:r>
        <w:tab/>
        <w:t>/* protocol-specific address */</w:t>
      </w:r>
    </w:p>
    <w:p w:rsidR="002B6B8B" w:rsidRDefault="00887A9D">
      <w:pPr>
        <w:spacing w:line="360" w:lineRule="auto"/>
        <w:jc w:val="both"/>
      </w:pPr>
      <w:r>
        <w:t>};</w:t>
      </w: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887A9D">
      <w:pPr>
        <w:spacing w:line="360" w:lineRule="auto"/>
        <w:jc w:val="both"/>
        <w:rPr>
          <w:b/>
          <w:i/>
          <w:iCs/>
        </w:rPr>
      </w:pPr>
      <w:r>
        <w:rPr>
          <w:b/>
          <w:i/>
          <w:iCs/>
        </w:rPr>
        <w:t>4.3.3.</w:t>
      </w:r>
      <w:r>
        <w:rPr>
          <w:b/>
          <w:i/>
          <w:iCs/>
        </w:rPr>
        <w:tab/>
        <w:t>IPv6 socket address structure</w:t>
      </w:r>
    </w:p>
    <w:p w:rsidR="002B6B8B" w:rsidRDefault="002B6B8B">
      <w:pPr>
        <w:spacing w:line="360" w:lineRule="auto"/>
        <w:jc w:val="both"/>
      </w:pPr>
    </w:p>
    <w:p w:rsidR="002B6B8B" w:rsidRDefault="00887A9D">
      <w:pPr>
        <w:spacing w:line="360" w:lineRule="auto"/>
        <w:jc w:val="both"/>
      </w:pPr>
      <w:proofErr w:type="spellStart"/>
      <w:proofErr w:type="gramStart"/>
      <w:r>
        <w:t>struct</w:t>
      </w:r>
      <w:proofErr w:type="spellEnd"/>
      <w:proofErr w:type="gramEnd"/>
      <w:r>
        <w:t xml:space="preserve"> in6_addr </w:t>
      </w:r>
    </w:p>
    <w:p w:rsidR="002B6B8B" w:rsidRDefault="00887A9D">
      <w:pPr>
        <w:spacing w:line="360" w:lineRule="auto"/>
        <w:jc w:val="both"/>
      </w:pPr>
      <w:r>
        <w:t>{</w:t>
      </w:r>
    </w:p>
    <w:p w:rsidR="002B6B8B" w:rsidRDefault="00887A9D">
      <w:pPr>
        <w:spacing w:line="360" w:lineRule="auto"/>
        <w:jc w:val="both"/>
      </w:pPr>
      <w:r>
        <w:tab/>
        <w:t>uint8_t</w:t>
      </w:r>
      <w:r>
        <w:tab/>
      </w:r>
      <w:r>
        <w:tab/>
        <w:t>s6_</w:t>
      </w:r>
      <w:proofErr w:type="gramStart"/>
      <w:r>
        <w:t>addr[</w:t>
      </w:r>
      <w:proofErr w:type="gramEnd"/>
      <w:r>
        <w:t>16];</w:t>
      </w:r>
      <w:r>
        <w:tab/>
      </w:r>
      <w:r>
        <w:tab/>
        <w:t>/* 128-bit IPv6 address */</w:t>
      </w:r>
    </w:p>
    <w:p w:rsidR="002B6B8B" w:rsidRDefault="00887A9D">
      <w:pPr>
        <w:spacing w:line="360" w:lineRule="auto"/>
        <w:jc w:val="both"/>
      </w:pPr>
      <w:r>
        <w:tab/>
      </w:r>
      <w:r>
        <w:tab/>
      </w:r>
      <w:r>
        <w:tab/>
      </w:r>
      <w:r>
        <w:tab/>
      </w:r>
      <w:r>
        <w:tab/>
      </w:r>
      <w:r>
        <w:tab/>
        <w:t>/* network byte ordered */</w:t>
      </w:r>
    </w:p>
    <w:p w:rsidR="002B6B8B" w:rsidRDefault="00887A9D">
      <w:pPr>
        <w:spacing w:line="360" w:lineRule="auto"/>
        <w:jc w:val="both"/>
      </w:pPr>
      <w:r>
        <w:t>};</w:t>
      </w:r>
    </w:p>
    <w:p w:rsidR="002B6B8B" w:rsidRDefault="002B6B8B">
      <w:pPr>
        <w:spacing w:line="360" w:lineRule="auto"/>
        <w:jc w:val="both"/>
      </w:pPr>
    </w:p>
    <w:p w:rsidR="002B6B8B" w:rsidRDefault="00887A9D">
      <w:pPr>
        <w:spacing w:line="360" w:lineRule="auto"/>
        <w:jc w:val="both"/>
      </w:pPr>
      <w:proofErr w:type="spellStart"/>
      <w:proofErr w:type="gramStart"/>
      <w:r>
        <w:t>struct</w:t>
      </w:r>
      <w:proofErr w:type="spellEnd"/>
      <w:proofErr w:type="gramEnd"/>
      <w:r>
        <w:t xml:space="preserve"> sockaddr_in6 </w:t>
      </w:r>
    </w:p>
    <w:p w:rsidR="002B6B8B" w:rsidRDefault="00887A9D">
      <w:pPr>
        <w:spacing w:line="360" w:lineRule="auto"/>
        <w:jc w:val="both"/>
      </w:pPr>
      <w:r>
        <w:t>{</w:t>
      </w:r>
    </w:p>
    <w:p w:rsidR="002B6B8B" w:rsidRDefault="00887A9D">
      <w:pPr>
        <w:spacing w:line="360" w:lineRule="auto"/>
        <w:jc w:val="both"/>
      </w:pPr>
      <w:r>
        <w:tab/>
        <w:t>uint8_t</w:t>
      </w:r>
      <w:r>
        <w:tab/>
        <w:t xml:space="preserve">  </w:t>
      </w:r>
      <w:r>
        <w:tab/>
        <w:t xml:space="preserve"> sin6_len;</w:t>
      </w:r>
      <w:r>
        <w:tab/>
      </w:r>
      <w:r>
        <w:tab/>
        <w:t xml:space="preserve">/* length of this </w:t>
      </w:r>
      <w:proofErr w:type="spellStart"/>
      <w:r>
        <w:t>struct</w:t>
      </w:r>
      <w:proofErr w:type="spellEnd"/>
      <w:r>
        <w:t xml:space="preserve"> (28) */</w:t>
      </w:r>
    </w:p>
    <w:p w:rsidR="002B6B8B" w:rsidRDefault="00887A9D">
      <w:pPr>
        <w:spacing w:line="360" w:lineRule="auto"/>
        <w:jc w:val="both"/>
      </w:pPr>
      <w:r>
        <w:tab/>
      </w:r>
      <w:proofErr w:type="spellStart"/>
      <w:r>
        <w:t>sa_family_t</w:t>
      </w:r>
      <w:proofErr w:type="spellEnd"/>
      <w:r>
        <w:tab/>
        <w:t xml:space="preserve"> sin6_family;</w:t>
      </w:r>
      <w:r>
        <w:tab/>
      </w:r>
      <w:r>
        <w:tab/>
        <w:t>/* AF_INET6 */</w:t>
      </w:r>
    </w:p>
    <w:p w:rsidR="002B6B8B" w:rsidRDefault="00887A9D">
      <w:pPr>
        <w:spacing w:line="360" w:lineRule="auto"/>
        <w:jc w:val="both"/>
      </w:pPr>
      <w:r>
        <w:tab/>
      </w:r>
      <w:proofErr w:type="spellStart"/>
      <w:r>
        <w:t>in_port_t</w:t>
      </w:r>
      <w:proofErr w:type="spellEnd"/>
      <w:r>
        <w:tab/>
        <w:t xml:space="preserve"> sin6_port;</w:t>
      </w:r>
      <w:r>
        <w:tab/>
      </w:r>
      <w:r>
        <w:tab/>
        <w:t>/* transport layer port# */</w:t>
      </w:r>
    </w:p>
    <w:p w:rsidR="002B6B8B" w:rsidRDefault="00887A9D">
      <w:pPr>
        <w:spacing w:line="360" w:lineRule="auto"/>
        <w:jc w:val="both"/>
      </w:pPr>
      <w:r>
        <w:tab/>
      </w:r>
      <w:r>
        <w:tab/>
      </w:r>
      <w:r>
        <w:tab/>
      </w:r>
      <w:r>
        <w:tab/>
      </w:r>
      <w:r>
        <w:tab/>
      </w:r>
      <w:r>
        <w:tab/>
        <w:t>/* network byte ordered */</w:t>
      </w:r>
    </w:p>
    <w:p w:rsidR="002B6B8B" w:rsidRDefault="00887A9D">
      <w:pPr>
        <w:spacing w:line="360" w:lineRule="auto"/>
        <w:jc w:val="both"/>
      </w:pPr>
      <w:r>
        <w:tab/>
        <w:t>uint32_t</w:t>
      </w:r>
      <w:r>
        <w:tab/>
        <w:t xml:space="preserve"> sin6_flowinfo;</w:t>
      </w:r>
      <w:r>
        <w:tab/>
        <w:t>/* flow information, undefined */</w:t>
      </w:r>
    </w:p>
    <w:p w:rsidR="002B6B8B" w:rsidRDefault="00887A9D">
      <w:pPr>
        <w:spacing w:line="360" w:lineRule="auto"/>
        <w:jc w:val="both"/>
      </w:pPr>
      <w:r>
        <w:tab/>
      </w:r>
      <w:proofErr w:type="spellStart"/>
      <w:proofErr w:type="gramStart"/>
      <w:r>
        <w:t>struct</w:t>
      </w:r>
      <w:proofErr w:type="spellEnd"/>
      <w:proofErr w:type="gramEnd"/>
      <w:r>
        <w:t xml:space="preserve"> in6_addr sin6_addr;</w:t>
      </w:r>
      <w:r>
        <w:tab/>
      </w:r>
      <w:r>
        <w:tab/>
        <w:t>/*  IPv6 address */</w:t>
      </w:r>
    </w:p>
    <w:p w:rsidR="002B6B8B" w:rsidRDefault="00887A9D">
      <w:pPr>
        <w:spacing w:line="360" w:lineRule="auto"/>
        <w:jc w:val="both"/>
      </w:pPr>
      <w:r>
        <w:tab/>
      </w:r>
      <w:r>
        <w:tab/>
      </w:r>
      <w:r>
        <w:tab/>
      </w:r>
      <w:r>
        <w:tab/>
      </w:r>
      <w:r>
        <w:tab/>
      </w:r>
      <w:r>
        <w:tab/>
        <w:t>/* network byte ordered */</w:t>
      </w:r>
    </w:p>
    <w:p w:rsidR="002B6B8B" w:rsidRDefault="00887A9D">
      <w:pPr>
        <w:spacing w:line="360" w:lineRule="auto"/>
        <w:jc w:val="both"/>
      </w:pPr>
      <w:r>
        <w:tab/>
        <w:t>uint32_t</w:t>
      </w:r>
      <w:r>
        <w:tab/>
        <w:t>sin6_scope_id;</w:t>
      </w:r>
      <w:r>
        <w:tab/>
      </w:r>
      <w:r>
        <w:tab/>
        <w:t>/* set of interfaces for a scope */</w:t>
      </w:r>
    </w:p>
    <w:p w:rsidR="002B6B8B" w:rsidRDefault="00887A9D">
      <w:pPr>
        <w:spacing w:line="360" w:lineRule="auto"/>
        <w:jc w:val="both"/>
      </w:pPr>
      <w:r>
        <w:t>};</w:t>
      </w:r>
    </w:p>
    <w:p w:rsidR="002B6B8B" w:rsidRDefault="002B6B8B">
      <w:pPr>
        <w:spacing w:line="360" w:lineRule="auto"/>
        <w:jc w:val="both"/>
      </w:pPr>
    </w:p>
    <w:p w:rsidR="002B6B8B" w:rsidRDefault="00887A9D">
      <w:pPr>
        <w:spacing w:line="360" w:lineRule="auto"/>
        <w:jc w:val="both"/>
      </w:pPr>
      <w:r>
        <w:t>New generic socket address structure:</w:t>
      </w:r>
    </w:p>
    <w:p w:rsidR="002B6B8B" w:rsidRDefault="00887A9D">
      <w:pPr>
        <w:spacing w:line="360" w:lineRule="auto"/>
        <w:jc w:val="both"/>
      </w:pPr>
      <w:proofErr w:type="spellStart"/>
      <w:proofErr w:type="gramStart"/>
      <w:r>
        <w:t>struct</w:t>
      </w:r>
      <w:proofErr w:type="spellEnd"/>
      <w:proofErr w:type="gramEnd"/>
      <w:r>
        <w:t xml:space="preserve"> </w:t>
      </w:r>
      <w:proofErr w:type="spellStart"/>
      <w:r>
        <w:t>sockaddr_storage</w:t>
      </w:r>
      <w:proofErr w:type="spellEnd"/>
      <w:r>
        <w:t xml:space="preserve"> </w:t>
      </w:r>
    </w:p>
    <w:p w:rsidR="002B6B8B" w:rsidRDefault="00887A9D">
      <w:pPr>
        <w:spacing w:line="360" w:lineRule="auto"/>
        <w:jc w:val="both"/>
      </w:pPr>
      <w:r>
        <w:t>{</w:t>
      </w:r>
      <w:r>
        <w:tab/>
      </w:r>
    </w:p>
    <w:p w:rsidR="002B6B8B" w:rsidRDefault="00887A9D">
      <w:pPr>
        <w:spacing w:line="360" w:lineRule="auto"/>
        <w:jc w:val="both"/>
      </w:pPr>
      <w:r>
        <w:t>uint8_t</w:t>
      </w:r>
      <w:r>
        <w:tab/>
      </w:r>
      <w:r>
        <w:tab/>
      </w:r>
      <w:proofErr w:type="spellStart"/>
      <w:r>
        <w:t>ss_len</w:t>
      </w:r>
      <w:proofErr w:type="spellEnd"/>
      <w:r>
        <w:t>;</w:t>
      </w:r>
      <w:r>
        <w:tab/>
        <w:t xml:space="preserve">         /* length of this </w:t>
      </w:r>
      <w:proofErr w:type="spellStart"/>
      <w:r>
        <w:t>struct</w:t>
      </w:r>
      <w:proofErr w:type="spellEnd"/>
      <w:r>
        <w:t xml:space="preserve"> (implementation dependent) */</w:t>
      </w:r>
    </w:p>
    <w:p w:rsidR="002B6B8B" w:rsidRDefault="00887A9D">
      <w:pPr>
        <w:spacing w:line="360" w:lineRule="auto"/>
        <w:jc w:val="both"/>
      </w:pPr>
      <w:r>
        <w:tab/>
      </w:r>
      <w:proofErr w:type="spellStart"/>
      <w:r>
        <w:t>sa_family_t</w:t>
      </w:r>
      <w:proofErr w:type="spellEnd"/>
      <w:r>
        <w:tab/>
      </w:r>
      <w:proofErr w:type="spellStart"/>
      <w:r>
        <w:t>ss_family</w:t>
      </w:r>
      <w:proofErr w:type="spellEnd"/>
      <w:r>
        <w:t>;    /</w:t>
      </w:r>
      <w:proofErr w:type="gramStart"/>
      <w:r>
        <w:t>*  address</w:t>
      </w:r>
      <w:proofErr w:type="gramEnd"/>
      <w:r>
        <w:t xml:space="preserve"> family : </w:t>
      </w:r>
      <w:proofErr w:type="spellStart"/>
      <w:r>
        <w:t>AF_xxx</w:t>
      </w:r>
      <w:proofErr w:type="spellEnd"/>
      <w:r>
        <w:t xml:space="preserve"> value */</w:t>
      </w:r>
    </w:p>
    <w:p w:rsidR="002B6B8B" w:rsidRDefault="00887A9D">
      <w:pPr>
        <w:spacing w:line="360" w:lineRule="auto"/>
        <w:jc w:val="both"/>
      </w:pPr>
      <w:r>
        <w:tab/>
        <w:t>/* implementation dependent elements to provide:</w:t>
      </w:r>
    </w:p>
    <w:p w:rsidR="002B6B8B" w:rsidRDefault="00887A9D">
      <w:pPr>
        <w:spacing w:line="360" w:lineRule="auto"/>
        <w:ind w:left="780"/>
        <w:jc w:val="both"/>
      </w:pPr>
      <w:r>
        <w:t xml:space="preserve">* a) alignment sufficient to fulfill the alignment requirements of all socket </w:t>
      </w:r>
    </w:p>
    <w:p w:rsidR="002B6B8B" w:rsidRDefault="00887A9D">
      <w:pPr>
        <w:spacing w:line="360" w:lineRule="auto"/>
        <w:ind w:left="780"/>
        <w:jc w:val="both"/>
      </w:pPr>
      <w:r>
        <w:t>* address types that the system supports</w:t>
      </w:r>
    </w:p>
    <w:p w:rsidR="002B6B8B" w:rsidRDefault="00887A9D">
      <w:pPr>
        <w:spacing w:line="360" w:lineRule="auto"/>
        <w:ind w:left="780"/>
        <w:jc w:val="both"/>
      </w:pPr>
      <w:r>
        <w:t xml:space="preserve">* b) </w:t>
      </w:r>
      <w:proofErr w:type="gramStart"/>
      <w:r>
        <w:t>enough</w:t>
      </w:r>
      <w:proofErr w:type="gramEnd"/>
      <w:r>
        <w:t xml:space="preserve"> storage to hold any type of socket address that the system supports</w:t>
      </w:r>
    </w:p>
    <w:p w:rsidR="002B6B8B" w:rsidRDefault="00887A9D">
      <w:pPr>
        <w:spacing w:line="360" w:lineRule="auto"/>
        <w:ind w:firstLine="720"/>
        <w:jc w:val="both"/>
      </w:pPr>
      <w:r>
        <w:t>*/};</w:t>
      </w:r>
    </w:p>
    <w:p w:rsidR="002B6B8B" w:rsidRDefault="002B6B8B">
      <w:pPr>
        <w:spacing w:line="360" w:lineRule="auto"/>
        <w:jc w:val="both"/>
      </w:pPr>
    </w:p>
    <w:p w:rsidR="002B6B8B" w:rsidRDefault="00887A9D">
      <w:pPr>
        <w:spacing w:line="360" w:lineRule="auto"/>
        <w:jc w:val="both"/>
        <w:rPr>
          <w:b/>
          <w:sz w:val="28"/>
        </w:rPr>
      </w:pPr>
      <w:r>
        <w:rPr>
          <w:b/>
          <w:sz w:val="28"/>
        </w:rPr>
        <w:t>4.4</w:t>
      </w:r>
      <w:r>
        <w:rPr>
          <w:b/>
          <w:sz w:val="28"/>
        </w:rPr>
        <w:tab/>
        <w:t>Byte Ordering Functions</w:t>
      </w:r>
    </w:p>
    <w:p w:rsidR="002B6B8B" w:rsidRDefault="002B6B8B">
      <w:pPr>
        <w:spacing w:line="360" w:lineRule="auto"/>
        <w:jc w:val="both"/>
      </w:pPr>
    </w:p>
    <w:p w:rsidR="002B6B8B" w:rsidRDefault="00887A9D">
      <w:pPr>
        <w:spacing w:line="360" w:lineRule="auto"/>
        <w:ind w:firstLine="720"/>
        <w:jc w:val="both"/>
      </w:pPr>
      <w:r>
        <w:t xml:space="preserve">Consider a 16-bit integer that is made up of 2 bytes. There are two ways to store the two bytes in memory: with the low-order byte at the starting address, known as </w:t>
      </w:r>
      <w:r>
        <w:rPr>
          <w:i/>
        </w:rPr>
        <w:t>little-endian</w:t>
      </w:r>
      <w:r>
        <w:t xml:space="preserve"> byte order, or with the high-order byte at the starting address, known as </w:t>
      </w:r>
      <w:r>
        <w:rPr>
          <w:i/>
        </w:rPr>
        <w:t>big-endian</w:t>
      </w:r>
      <w:r>
        <w:t xml:space="preserve"> byte order.</w:t>
      </w:r>
    </w:p>
    <w:p w:rsidR="002B6B8B" w:rsidRDefault="002B6B8B">
      <w:pPr>
        <w:spacing w:line="360" w:lineRule="auto"/>
        <w:jc w:val="both"/>
      </w:pPr>
    </w:p>
    <w:p w:rsidR="002B6B8B" w:rsidRDefault="00887A9D">
      <w:pPr>
        <w:spacing w:line="360" w:lineRule="auto"/>
        <w:jc w:val="both"/>
      </w:pPr>
      <w:r>
        <w:t xml:space="preserve">In a TCP segment, there is a 16-bit port number and a 32-bit IPv4 address. The sending protocol stack and the receiving protocol stack must agree on the order in which the bytes of these </w:t>
      </w:r>
      <w:proofErr w:type="spellStart"/>
      <w:r>
        <w:t>multibyte</w:t>
      </w:r>
      <w:proofErr w:type="spellEnd"/>
      <w:r>
        <w:t xml:space="preserve"> fields will be transmitted. The Internet protocols use big-endian byte ordering for these </w:t>
      </w:r>
      <w:proofErr w:type="spellStart"/>
      <w:r>
        <w:t>multibyte</w:t>
      </w:r>
      <w:proofErr w:type="spellEnd"/>
      <w:r>
        <w:t xml:space="preserve"> integers. This common byte order is called the </w:t>
      </w:r>
      <w:r>
        <w:rPr>
          <w:i/>
        </w:rPr>
        <w:t>network byte order</w:t>
      </w:r>
      <w:r>
        <w:t>.</w:t>
      </w:r>
    </w:p>
    <w:p w:rsidR="002B6B8B" w:rsidRDefault="00887A9D">
      <w:pPr>
        <w:spacing w:line="360" w:lineRule="auto"/>
        <w:ind w:firstLine="720"/>
        <w:jc w:val="both"/>
      </w:pPr>
      <w:r>
        <w:t xml:space="preserve">To convert between host byte order and network </w:t>
      </w:r>
      <w:proofErr w:type="gramStart"/>
      <w:r>
        <w:t>byte order</w:t>
      </w:r>
      <w:proofErr w:type="gramEnd"/>
      <w:r>
        <w:t xml:space="preserve"> the following functions are used.</w:t>
      </w:r>
    </w:p>
    <w:p w:rsidR="002B6B8B" w:rsidRDefault="002B6B8B">
      <w:pPr>
        <w:spacing w:line="360" w:lineRule="auto"/>
        <w:jc w:val="both"/>
      </w:pPr>
    </w:p>
    <w:p w:rsidR="002B6B8B" w:rsidRDefault="00887A9D">
      <w:pPr>
        <w:spacing w:line="360" w:lineRule="auto"/>
        <w:jc w:val="both"/>
      </w:pPr>
      <w:r>
        <w:t>#include&lt;</w:t>
      </w:r>
      <w:proofErr w:type="spellStart"/>
      <w:r>
        <w:t>netinet</w:t>
      </w:r>
      <w:proofErr w:type="spellEnd"/>
      <w:r>
        <w:t>/</w:t>
      </w:r>
      <w:proofErr w:type="spellStart"/>
      <w:r>
        <w:t>in.h</w:t>
      </w:r>
      <w:proofErr w:type="spellEnd"/>
      <w:r>
        <w:t>&gt;</w:t>
      </w:r>
    </w:p>
    <w:p w:rsidR="002B6B8B" w:rsidRDefault="002B6B8B">
      <w:pPr>
        <w:spacing w:line="360" w:lineRule="auto"/>
        <w:jc w:val="both"/>
      </w:pPr>
    </w:p>
    <w:p w:rsidR="002B6B8B" w:rsidRDefault="00887A9D">
      <w:pPr>
        <w:spacing w:line="360" w:lineRule="auto"/>
        <w:jc w:val="both"/>
      </w:pPr>
      <w:proofErr w:type="gramStart"/>
      <w:r>
        <w:t>uint16_t</w:t>
      </w:r>
      <w:proofErr w:type="gramEnd"/>
      <w:r>
        <w:t xml:space="preserve"> </w:t>
      </w:r>
      <w:proofErr w:type="spellStart"/>
      <w:r>
        <w:t>htons</w:t>
      </w:r>
      <w:proofErr w:type="spellEnd"/>
      <w:r>
        <w:t xml:space="preserve">(uint16_t </w:t>
      </w:r>
      <w:r>
        <w:rPr>
          <w:i/>
        </w:rPr>
        <w:t>host16bitvalue</w:t>
      </w:r>
      <w:r>
        <w:t>);</w:t>
      </w:r>
    </w:p>
    <w:p w:rsidR="002B6B8B" w:rsidRDefault="00887A9D">
      <w:pPr>
        <w:spacing w:line="360" w:lineRule="auto"/>
        <w:jc w:val="both"/>
      </w:pPr>
      <w:proofErr w:type="gramStart"/>
      <w:r>
        <w:t>uint32_t</w:t>
      </w:r>
      <w:proofErr w:type="gramEnd"/>
      <w:r>
        <w:t xml:space="preserve"> </w:t>
      </w:r>
      <w:proofErr w:type="spellStart"/>
      <w:r>
        <w:t>htonl</w:t>
      </w:r>
      <w:proofErr w:type="spellEnd"/>
      <w:r>
        <w:t>(uint32_t host32bitvalue);</w:t>
      </w:r>
    </w:p>
    <w:p w:rsidR="002B6B8B" w:rsidRDefault="00887A9D">
      <w:pPr>
        <w:spacing w:line="360" w:lineRule="auto"/>
        <w:jc w:val="both"/>
      </w:pPr>
      <w:r>
        <w:tab/>
      </w:r>
      <w:r>
        <w:tab/>
      </w:r>
      <w:r>
        <w:tab/>
      </w:r>
      <w:r>
        <w:tab/>
      </w:r>
      <w:r>
        <w:tab/>
      </w:r>
      <w:r>
        <w:tab/>
        <w:t>Both return: value in network byte order</w:t>
      </w:r>
    </w:p>
    <w:p w:rsidR="002B6B8B" w:rsidRDefault="002B6B8B">
      <w:pPr>
        <w:spacing w:line="360" w:lineRule="auto"/>
        <w:jc w:val="both"/>
      </w:pPr>
    </w:p>
    <w:p w:rsidR="002B6B8B" w:rsidRDefault="00887A9D">
      <w:pPr>
        <w:spacing w:line="360" w:lineRule="auto"/>
        <w:jc w:val="both"/>
      </w:pPr>
      <w:proofErr w:type="gramStart"/>
      <w:r>
        <w:t>uint16_t</w:t>
      </w:r>
      <w:proofErr w:type="gramEnd"/>
      <w:r>
        <w:t xml:space="preserve"> </w:t>
      </w:r>
      <w:proofErr w:type="spellStart"/>
      <w:r>
        <w:t>ntohs</w:t>
      </w:r>
      <w:proofErr w:type="spellEnd"/>
      <w:r>
        <w:t>(uint16_t host16bitvalue);</w:t>
      </w:r>
    </w:p>
    <w:p w:rsidR="002B6B8B" w:rsidRDefault="00887A9D">
      <w:pPr>
        <w:spacing w:line="360" w:lineRule="auto"/>
        <w:jc w:val="both"/>
      </w:pPr>
      <w:proofErr w:type="gramStart"/>
      <w:r>
        <w:t>uint32_t</w:t>
      </w:r>
      <w:proofErr w:type="gramEnd"/>
      <w:r>
        <w:t xml:space="preserve"> </w:t>
      </w:r>
      <w:proofErr w:type="spellStart"/>
      <w:r>
        <w:t>ntohl</w:t>
      </w:r>
      <w:proofErr w:type="spellEnd"/>
      <w:r>
        <w:t>(uint32_t host32bitvalue);</w:t>
      </w:r>
    </w:p>
    <w:p w:rsidR="002B6B8B" w:rsidRDefault="00887A9D">
      <w:pPr>
        <w:spacing w:line="360" w:lineRule="auto"/>
        <w:jc w:val="both"/>
      </w:pPr>
      <w:r>
        <w:tab/>
      </w:r>
      <w:r>
        <w:tab/>
      </w:r>
      <w:r>
        <w:tab/>
      </w:r>
      <w:r>
        <w:tab/>
      </w:r>
      <w:r>
        <w:tab/>
      </w:r>
      <w:r>
        <w:tab/>
        <w:t>Both return: value in host byte order</w:t>
      </w: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B85BEE" w:rsidRDefault="00B85BEE">
      <w:pPr>
        <w:spacing w:line="360" w:lineRule="auto"/>
        <w:jc w:val="both"/>
        <w:rPr>
          <w:b/>
          <w:sz w:val="28"/>
          <w:szCs w:val="28"/>
        </w:rPr>
      </w:pPr>
    </w:p>
    <w:p w:rsidR="00B85BEE" w:rsidRDefault="00B85BEE">
      <w:pPr>
        <w:spacing w:line="360" w:lineRule="auto"/>
        <w:jc w:val="both"/>
        <w:rPr>
          <w:b/>
          <w:sz w:val="28"/>
          <w:szCs w:val="28"/>
        </w:rPr>
      </w:pPr>
    </w:p>
    <w:p w:rsidR="00B85BEE" w:rsidRDefault="00B85BEE">
      <w:pPr>
        <w:spacing w:line="360" w:lineRule="auto"/>
        <w:jc w:val="both"/>
        <w:rPr>
          <w:b/>
          <w:sz w:val="28"/>
          <w:szCs w:val="28"/>
        </w:rPr>
      </w:pPr>
    </w:p>
    <w:p w:rsidR="002B6B8B" w:rsidRDefault="00887A9D">
      <w:pPr>
        <w:spacing w:line="360" w:lineRule="auto"/>
        <w:jc w:val="both"/>
        <w:rPr>
          <w:b/>
          <w:sz w:val="28"/>
          <w:szCs w:val="28"/>
        </w:rPr>
      </w:pPr>
      <w:r>
        <w:rPr>
          <w:b/>
          <w:sz w:val="28"/>
          <w:szCs w:val="28"/>
        </w:rPr>
        <w:lastRenderedPageBreak/>
        <w:t>4.5</w:t>
      </w:r>
      <w:r>
        <w:rPr>
          <w:b/>
          <w:sz w:val="28"/>
          <w:szCs w:val="28"/>
        </w:rPr>
        <w:tab/>
        <w:t>Byte Manipulation Functions</w:t>
      </w:r>
    </w:p>
    <w:p w:rsidR="002B6B8B" w:rsidRDefault="002B6B8B">
      <w:pPr>
        <w:spacing w:line="360" w:lineRule="auto"/>
        <w:jc w:val="both"/>
      </w:pPr>
    </w:p>
    <w:p w:rsidR="002B6B8B" w:rsidRDefault="00887A9D">
      <w:pPr>
        <w:spacing w:line="360" w:lineRule="auto"/>
        <w:ind w:firstLine="720"/>
        <w:jc w:val="both"/>
      </w:pPr>
      <w:r>
        <w:t xml:space="preserve">There are two groups of functions that operate on </w:t>
      </w:r>
      <w:proofErr w:type="spellStart"/>
      <w:r>
        <w:t>multibyte</w:t>
      </w:r>
      <w:proofErr w:type="spellEnd"/>
      <w:r>
        <w:t xml:space="preserve"> field, without interpreting the data, and without assuming that the data is a null-terminated C string. We need these </w:t>
      </w:r>
      <w:proofErr w:type="gramStart"/>
      <w:r>
        <w:t>type</w:t>
      </w:r>
      <w:proofErr w:type="gramEnd"/>
      <w:r>
        <w:t xml:space="preserve"> of functions when dealing with socket address structures because we need to manipulate fields such as IP addresses, which can obtain bytes of 0, but are not C character strings.</w:t>
      </w:r>
    </w:p>
    <w:p w:rsidR="002B6B8B" w:rsidRDefault="002B6B8B">
      <w:pPr>
        <w:pStyle w:val="NormalWeb"/>
        <w:spacing w:after="0" w:line="360" w:lineRule="auto"/>
        <w:jc w:val="both"/>
      </w:pPr>
    </w:p>
    <w:p w:rsidR="002B6B8B" w:rsidRDefault="00887A9D">
      <w:pPr>
        <w:spacing w:line="360" w:lineRule="auto"/>
        <w:jc w:val="both"/>
      </w:pPr>
      <w:r>
        <w:t xml:space="preserve">The first group of functions, whose name begins with </w:t>
      </w:r>
      <w:r>
        <w:rPr>
          <w:i/>
        </w:rPr>
        <w:t>b</w:t>
      </w:r>
      <w:r>
        <w:t xml:space="preserve"> (for byte), are from 4.3BSD and the second group of functions, whose name begins with </w:t>
      </w:r>
      <w:proofErr w:type="spellStart"/>
      <w:r>
        <w:rPr>
          <w:i/>
        </w:rPr>
        <w:t>mem</w:t>
      </w:r>
      <w:proofErr w:type="spellEnd"/>
      <w:r>
        <w:t xml:space="preserve"> (for memory), are from the ANSI C standard.</w:t>
      </w:r>
    </w:p>
    <w:p w:rsidR="002B6B8B" w:rsidRDefault="002B6B8B">
      <w:pPr>
        <w:spacing w:line="360" w:lineRule="auto"/>
        <w:jc w:val="both"/>
      </w:pPr>
    </w:p>
    <w:p w:rsidR="002B6B8B" w:rsidRDefault="00887A9D">
      <w:pPr>
        <w:spacing w:line="360" w:lineRule="auto"/>
        <w:jc w:val="both"/>
      </w:pPr>
      <w:r>
        <w:t xml:space="preserve">The syntax for these functions </w:t>
      </w:r>
      <w:proofErr w:type="gramStart"/>
      <w:r>
        <w:t>are :</w:t>
      </w:r>
      <w:proofErr w:type="gramEnd"/>
    </w:p>
    <w:p w:rsidR="002B6B8B" w:rsidRDefault="002B6B8B">
      <w:pPr>
        <w:spacing w:line="360" w:lineRule="auto"/>
        <w:jc w:val="both"/>
      </w:pPr>
    </w:p>
    <w:p w:rsidR="002B6B8B" w:rsidRDefault="00887A9D">
      <w:pPr>
        <w:spacing w:line="360" w:lineRule="auto"/>
        <w:jc w:val="both"/>
      </w:pPr>
      <w:r>
        <w:t>#include &lt;</w:t>
      </w:r>
      <w:proofErr w:type="spellStart"/>
      <w:r>
        <w:t>strings.h</w:t>
      </w:r>
      <w:proofErr w:type="spellEnd"/>
      <w:r>
        <w:t>&gt;</w:t>
      </w:r>
    </w:p>
    <w:p w:rsidR="002B6B8B" w:rsidRDefault="002B6B8B">
      <w:pPr>
        <w:spacing w:line="360" w:lineRule="auto"/>
        <w:jc w:val="both"/>
      </w:pPr>
    </w:p>
    <w:p w:rsidR="002B6B8B" w:rsidRDefault="00887A9D">
      <w:pPr>
        <w:spacing w:line="360" w:lineRule="auto"/>
        <w:jc w:val="both"/>
      </w:pPr>
      <w:proofErr w:type="gramStart"/>
      <w:r>
        <w:t>void</w:t>
      </w:r>
      <w:proofErr w:type="gramEnd"/>
      <w:r>
        <w:t xml:space="preserve"> </w:t>
      </w:r>
      <w:proofErr w:type="spellStart"/>
      <w:r>
        <w:t>bzero</w:t>
      </w:r>
      <w:proofErr w:type="spellEnd"/>
      <w:r>
        <w:t xml:space="preserve">(void </w:t>
      </w:r>
      <w:r>
        <w:rPr>
          <w:i/>
        </w:rPr>
        <w:t>*</w:t>
      </w:r>
      <w:proofErr w:type="spellStart"/>
      <w:r>
        <w:rPr>
          <w:i/>
        </w:rPr>
        <w:t>dest</w:t>
      </w:r>
      <w:proofErr w:type="spellEnd"/>
      <w:r>
        <w:t xml:space="preserve">, </w:t>
      </w:r>
      <w:proofErr w:type="spellStart"/>
      <w:r>
        <w:t>size_t</w:t>
      </w:r>
      <w:proofErr w:type="spellEnd"/>
      <w:r>
        <w:t xml:space="preserve"> </w:t>
      </w:r>
      <w:proofErr w:type="spellStart"/>
      <w:r>
        <w:rPr>
          <w:i/>
        </w:rPr>
        <w:t>nbytes</w:t>
      </w:r>
      <w:proofErr w:type="spellEnd"/>
      <w:r>
        <w:t>);</w:t>
      </w:r>
    </w:p>
    <w:p w:rsidR="002B6B8B" w:rsidRDefault="002B6B8B">
      <w:pPr>
        <w:spacing w:line="360" w:lineRule="auto"/>
        <w:jc w:val="both"/>
      </w:pPr>
    </w:p>
    <w:p w:rsidR="002B6B8B" w:rsidRDefault="00887A9D">
      <w:pPr>
        <w:spacing w:line="360" w:lineRule="auto"/>
        <w:jc w:val="both"/>
      </w:pPr>
      <w:proofErr w:type="gramStart"/>
      <w:r>
        <w:t>void</w:t>
      </w:r>
      <w:proofErr w:type="gramEnd"/>
      <w:r>
        <w:t xml:space="preserve"> </w:t>
      </w:r>
      <w:proofErr w:type="spellStart"/>
      <w:r>
        <w:t>bcopy</w:t>
      </w:r>
      <w:proofErr w:type="spellEnd"/>
      <w:r>
        <w:t xml:space="preserve">(const void </w:t>
      </w:r>
      <w:r>
        <w:rPr>
          <w:i/>
        </w:rPr>
        <w:t>*</w:t>
      </w:r>
      <w:proofErr w:type="spellStart"/>
      <w:r>
        <w:rPr>
          <w:i/>
        </w:rPr>
        <w:t>src</w:t>
      </w:r>
      <w:proofErr w:type="spellEnd"/>
      <w:r>
        <w:t xml:space="preserve">, void </w:t>
      </w:r>
      <w:r>
        <w:rPr>
          <w:i/>
        </w:rPr>
        <w:t>*</w:t>
      </w:r>
      <w:proofErr w:type="spellStart"/>
      <w:r>
        <w:rPr>
          <w:i/>
        </w:rPr>
        <w:t>dest</w:t>
      </w:r>
      <w:proofErr w:type="spellEnd"/>
      <w:r>
        <w:t xml:space="preserve">, </w:t>
      </w:r>
      <w:proofErr w:type="spellStart"/>
      <w:r>
        <w:t>size_t</w:t>
      </w:r>
      <w:proofErr w:type="spellEnd"/>
      <w:r>
        <w:t xml:space="preserve"> </w:t>
      </w:r>
      <w:proofErr w:type="spellStart"/>
      <w:r>
        <w:rPr>
          <w:i/>
        </w:rPr>
        <w:t>nbytes</w:t>
      </w:r>
      <w:proofErr w:type="spellEnd"/>
      <w:r>
        <w:t>);</w:t>
      </w:r>
    </w:p>
    <w:p w:rsidR="002B6B8B" w:rsidRDefault="002B6B8B">
      <w:pPr>
        <w:spacing w:line="360" w:lineRule="auto"/>
        <w:jc w:val="both"/>
      </w:pPr>
    </w:p>
    <w:p w:rsidR="002B6B8B" w:rsidRDefault="00887A9D">
      <w:pPr>
        <w:spacing w:line="360" w:lineRule="auto"/>
        <w:jc w:val="both"/>
      </w:pPr>
      <w:proofErr w:type="spellStart"/>
      <w:proofErr w:type="gramStart"/>
      <w:r>
        <w:t>int</w:t>
      </w:r>
      <w:proofErr w:type="spellEnd"/>
      <w:proofErr w:type="gramEnd"/>
      <w:r>
        <w:t xml:space="preserve"> </w:t>
      </w:r>
      <w:proofErr w:type="spellStart"/>
      <w:r>
        <w:t>bcmp</w:t>
      </w:r>
      <w:proofErr w:type="spellEnd"/>
      <w:r>
        <w:t xml:space="preserve">(const void </w:t>
      </w:r>
      <w:r>
        <w:rPr>
          <w:i/>
        </w:rPr>
        <w:t>*ptr1</w:t>
      </w:r>
      <w:r>
        <w:t xml:space="preserve">, const void </w:t>
      </w:r>
      <w:r>
        <w:rPr>
          <w:i/>
        </w:rPr>
        <w:t>*ptr2</w:t>
      </w:r>
      <w:r>
        <w:t xml:space="preserve">, </w:t>
      </w:r>
      <w:proofErr w:type="spellStart"/>
      <w:r>
        <w:t>size_t</w:t>
      </w:r>
      <w:proofErr w:type="spellEnd"/>
      <w:r>
        <w:t xml:space="preserve"> </w:t>
      </w:r>
      <w:proofErr w:type="spellStart"/>
      <w:r>
        <w:rPr>
          <w:i/>
        </w:rPr>
        <w:t>nbytes</w:t>
      </w:r>
      <w:proofErr w:type="spellEnd"/>
      <w:r>
        <w:t>);</w:t>
      </w:r>
    </w:p>
    <w:p w:rsidR="002B6B8B" w:rsidRDefault="002B6B8B">
      <w:pPr>
        <w:spacing w:line="360" w:lineRule="auto"/>
        <w:jc w:val="both"/>
      </w:pPr>
    </w:p>
    <w:p w:rsidR="002B6B8B" w:rsidRDefault="00887A9D">
      <w:pPr>
        <w:spacing w:line="360" w:lineRule="auto"/>
        <w:jc w:val="both"/>
      </w:pPr>
      <w:r>
        <w:t xml:space="preserve">Returns: 0 if equal, nonzero if </w:t>
      </w:r>
      <w:proofErr w:type="spellStart"/>
      <w:r>
        <w:t>unequal#include</w:t>
      </w:r>
      <w:proofErr w:type="spellEnd"/>
      <w:r>
        <w:t xml:space="preserve"> &lt;</w:t>
      </w:r>
      <w:proofErr w:type="spellStart"/>
      <w:r>
        <w:t>string.h</w:t>
      </w:r>
      <w:proofErr w:type="spellEnd"/>
      <w:r>
        <w:t>&gt;</w:t>
      </w:r>
    </w:p>
    <w:p w:rsidR="002B6B8B" w:rsidRDefault="002B6B8B">
      <w:pPr>
        <w:spacing w:line="360" w:lineRule="auto"/>
        <w:jc w:val="both"/>
      </w:pPr>
    </w:p>
    <w:p w:rsidR="002B6B8B" w:rsidRDefault="00887A9D">
      <w:pPr>
        <w:spacing w:line="360" w:lineRule="auto"/>
        <w:jc w:val="both"/>
      </w:pPr>
      <w:proofErr w:type="gramStart"/>
      <w:r>
        <w:t>void</w:t>
      </w:r>
      <w:proofErr w:type="gramEnd"/>
      <w:r>
        <w:t xml:space="preserve"> *</w:t>
      </w:r>
      <w:proofErr w:type="spellStart"/>
      <w:r>
        <w:t>memset</w:t>
      </w:r>
      <w:proofErr w:type="spellEnd"/>
      <w:r>
        <w:t xml:space="preserve">(void </w:t>
      </w:r>
      <w:r>
        <w:rPr>
          <w:i/>
        </w:rPr>
        <w:t>*</w:t>
      </w:r>
      <w:proofErr w:type="spellStart"/>
      <w:r>
        <w:rPr>
          <w:i/>
        </w:rPr>
        <w:t>dest</w:t>
      </w:r>
      <w:proofErr w:type="spellEnd"/>
      <w:r>
        <w:t xml:space="preserve">, </w:t>
      </w:r>
      <w:proofErr w:type="spellStart"/>
      <w:r>
        <w:t>int</w:t>
      </w:r>
      <w:proofErr w:type="spellEnd"/>
      <w:r>
        <w:t xml:space="preserve"> </w:t>
      </w:r>
      <w:r>
        <w:rPr>
          <w:i/>
        </w:rPr>
        <w:t>c</w:t>
      </w:r>
      <w:r>
        <w:t xml:space="preserve">, </w:t>
      </w:r>
      <w:proofErr w:type="spellStart"/>
      <w:r>
        <w:t>size_t</w:t>
      </w:r>
      <w:proofErr w:type="spellEnd"/>
      <w:r>
        <w:t xml:space="preserve"> </w:t>
      </w:r>
      <w:proofErr w:type="spellStart"/>
      <w:r>
        <w:rPr>
          <w:i/>
        </w:rPr>
        <w:t>len</w:t>
      </w:r>
      <w:proofErr w:type="spellEnd"/>
      <w:r>
        <w:t>);</w:t>
      </w:r>
    </w:p>
    <w:p w:rsidR="002B6B8B" w:rsidRDefault="002B6B8B">
      <w:pPr>
        <w:spacing w:line="360" w:lineRule="auto"/>
        <w:jc w:val="both"/>
      </w:pPr>
    </w:p>
    <w:p w:rsidR="002B6B8B" w:rsidRDefault="00887A9D">
      <w:pPr>
        <w:spacing w:line="360" w:lineRule="auto"/>
        <w:jc w:val="both"/>
      </w:pPr>
      <w:proofErr w:type="gramStart"/>
      <w:r>
        <w:t>void</w:t>
      </w:r>
      <w:proofErr w:type="gramEnd"/>
      <w:r>
        <w:t xml:space="preserve"> *</w:t>
      </w:r>
      <w:proofErr w:type="spellStart"/>
      <w:r>
        <w:t>memcpy</w:t>
      </w:r>
      <w:proofErr w:type="spellEnd"/>
      <w:r>
        <w:t xml:space="preserve">(void </w:t>
      </w:r>
      <w:r>
        <w:rPr>
          <w:i/>
        </w:rPr>
        <w:t>*</w:t>
      </w:r>
      <w:proofErr w:type="spellStart"/>
      <w:r>
        <w:rPr>
          <w:i/>
        </w:rPr>
        <w:t>dest</w:t>
      </w:r>
      <w:proofErr w:type="spellEnd"/>
      <w:r>
        <w:t xml:space="preserve">, const void </w:t>
      </w:r>
      <w:r>
        <w:rPr>
          <w:i/>
        </w:rPr>
        <w:t>*</w:t>
      </w:r>
      <w:proofErr w:type="spellStart"/>
      <w:r>
        <w:rPr>
          <w:i/>
        </w:rPr>
        <w:t>src</w:t>
      </w:r>
      <w:proofErr w:type="spellEnd"/>
      <w:r>
        <w:t xml:space="preserve">, </w:t>
      </w:r>
      <w:proofErr w:type="spellStart"/>
      <w:r>
        <w:t>size_t</w:t>
      </w:r>
      <w:proofErr w:type="spellEnd"/>
      <w:r>
        <w:t xml:space="preserve"> </w:t>
      </w:r>
      <w:proofErr w:type="spellStart"/>
      <w:r>
        <w:t>nbytes</w:t>
      </w:r>
      <w:proofErr w:type="spellEnd"/>
      <w:r>
        <w:t>);</w:t>
      </w:r>
    </w:p>
    <w:p w:rsidR="002B6B8B" w:rsidRDefault="002B6B8B">
      <w:pPr>
        <w:spacing w:line="360" w:lineRule="auto"/>
        <w:jc w:val="both"/>
      </w:pPr>
    </w:p>
    <w:p w:rsidR="002B6B8B" w:rsidRDefault="00887A9D">
      <w:pPr>
        <w:spacing w:line="360" w:lineRule="auto"/>
        <w:jc w:val="both"/>
      </w:pPr>
      <w:proofErr w:type="spellStart"/>
      <w:proofErr w:type="gramStart"/>
      <w:r>
        <w:t>int</w:t>
      </w:r>
      <w:proofErr w:type="spellEnd"/>
      <w:proofErr w:type="gramEnd"/>
      <w:r>
        <w:t xml:space="preserve"> </w:t>
      </w:r>
      <w:proofErr w:type="spellStart"/>
      <w:r>
        <w:t>memcmp</w:t>
      </w:r>
      <w:proofErr w:type="spellEnd"/>
      <w:r>
        <w:t xml:space="preserve">(const void *ptr1, const void *ptr2, </w:t>
      </w:r>
      <w:proofErr w:type="spellStart"/>
      <w:r>
        <w:t>size_t</w:t>
      </w:r>
      <w:proofErr w:type="spellEnd"/>
      <w:r>
        <w:t xml:space="preserve"> </w:t>
      </w:r>
      <w:proofErr w:type="spellStart"/>
      <w:r>
        <w:t>nbytes</w:t>
      </w:r>
      <w:proofErr w:type="spellEnd"/>
      <w:r>
        <w:t>);</w:t>
      </w:r>
    </w:p>
    <w:p w:rsidR="002B6B8B" w:rsidRDefault="002B6B8B">
      <w:pPr>
        <w:spacing w:line="360" w:lineRule="auto"/>
        <w:jc w:val="both"/>
      </w:pPr>
    </w:p>
    <w:p w:rsidR="002B6B8B" w:rsidRDefault="00887A9D">
      <w:pPr>
        <w:spacing w:line="360" w:lineRule="auto"/>
        <w:jc w:val="both"/>
      </w:pPr>
      <w:r>
        <w:t>Returns: 0 if equal, &lt;0 or &gt;0 if unequal</w:t>
      </w:r>
    </w:p>
    <w:p w:rsidR="002B6B8B" w:rsidRDefault="002B6B8B">
      <w:pPr>
        <w:spacing w:line="360" w:lineRule="auto"/>
        <w:jc w:val="both"/>
      </w:pPr>
    </w:p>
    <w:p w:rsidR="002B6B8B" w:rsidRDefault="00887A9D">
      <w:pPr>
        <w:spacing w:line="360" w:lineRule="auto"/>
        <w:jc w:val="both"/>
      </w:pPr>
      <w:proofErr w:type="spellStart"/>
      <w:proofErr w:type="gramStart"/>
      <w:r>
        <w:rPr>
          <w:b/>
        </w:rPr>
        <w:t>bzero</w:t>
      </w:r>
      <w:proofErr w:type="spellEnd"/>
      <w:proofErr w:type="gramEnd"/>
      <w:r>
        <w:t xml:space="preserve"> sets the specified number of bytes to 0 in the destination.</w:t>
      </w:r>
    </w:p>
    <w:p w:rsidR="002B6B8B" w:rsidRDefault="00887A9D">
      <w:pPr>
        <w:spacing w:line="360" w:lineRule="auto"/>
        <w:jc w:val="both"/>
      </w:pPr>
      <w:proofErr w:type="spellStart"/>
      <w:proofErr w:type="gramStart"/>
      <w:r>
        <w:rPr>
          <w:b/>
        </w:rPr>
        <w:t>bcopy</w:t>
      </w:r>
      <w:proofErr w:type="spellEnd"/>
      <w:proofErr w:type="gramEnd"/>
      <w:r>
        <w:t xml:space="preserve"> moves the specified number of bytes from the source to the destination.</w:t>
      </w:r>
    </w:p>
    <w:p w:rsidR="002B6B8B" w:rsidRDefault="00887A9D">
      <w:pPr>
        <w:spacing w:line="360" w:lineRule="auto"/>
        <w:jc w:val="both"/>
      </w:pPr>
      <w:proofErr w:type="spellStart"/>
      <w:proofErr w:type="gramStart"/>
      <w:r>
        <w:rPr>
          <w:b/>
        </w:rPr>
        <w:t>bcmp</w:t>
      </w:r>
      <w:proofErr w:type="spellEnd"/>
      <w:proofErr w:type="gramEnd"/>
      <w:r>
        <w:t xml:space="preserve"> compares two arbitrary byte strings. The return </w:t>
      </w:r>
      <w:proofErr w:type="spellStart"/>
      <w:r>
        <w:t>vlue</w:t>
      </w:r>
      <w:proofErr w:type="spellEnd"/>
      <w:r>
        <w:t xml:space="preserve"> is 0 if the two byte strings are identical; otherwise, it is nonzero.</w:t>
      </w:r>
    </w:p>
    <w:p w:rsidR="002B6B8B" w:rsidRDefault="002B6B8B">
      <w:pPr>
        <w:spacing w:line="360" w:lineRule="auto"/>
        <w:jc w:val="both"/>
      </w:pPr>
    </w:p>
    <w:p w:rsidR="002B6B8B" w:rsidRDefault="00887A9D">
      <w:pPr>
        <w:spacing w:line="360" w:lineRule="auto"/>
        <w:jc w:val="both"/>
      </w:pPr>
      <w:proofErr w:type="spellStart"/>
      <w:proofErr w:type="gramStart"/>
      <w:r>
        <w:rPr>
          <w:b/>
        </w:rPr>
        <w:t>memse</w:t>
      </w:r>
      <w:r>
        <w:t>t</w:t>
      </w:r>
      <w:proofErr w:type="spellEnd"/>
      <w:proofErr w:type="gramEnd"/>
      <w:r>
        <w:t xml:space="preserve"> sets the specified number of bytes to the value c in the destination.</w:t>
      </w:r>
    </w:p>
    <w:p w:rsidR="002B6B8B" w:rsidRDefault="00887A9D">
      <w:pPr>
        <w:spacing w:line="360" w:lineRule="auto"/>
        <w:jc w:val="both"/>
      </w:pPr>
      <w:proofErr w:type="spellStart"/>
      <w:proofErr w:type="gramStart"/>
      <w:r>
        <w:rPr>
          <w:b/>
        </w:rPr>
        <w:t>memcpy</w:t>
      </w:r>
      <w:proofErr w:type="spellEnd"/>
      <w:proofErr w:type="gramEnd"/>
      <w:r>
        <w:t xml:space="preserve"> is similar to </w:t>
      </w:r>
      <w:proofErr w:type="spellStart"/>
      <w:r>
        <w:t>bcopy</w:t>
      </w:r>
      <w:proofErr w:type="spellEnd"/>
      <w:r>
        <w:t xml:space="preserve">, but the order of the two pointer arguments is swapped. </w:t>
      </w:r>
      <w:proofErr w:type="spellStart"/>
      <w:proofErr w:type="gramStart"/>
      <w:r>
        <w:rPr>
          <w:b/>
        </w:rPr>
        <w:t>bcopy</w:t>
      </w:r>
      <w:proofErr w:type="spellEnd"/>
      <w:proofErr w:type="gramEnd"/>
      <w:r>
        <w:rPr>
          <w:b/>
        </w:rPr>
        <w:t xml:space="preserve"> </w:t>
      </w:r>
      <w:r>
        <w:t xml:space="preserve">correctly handles overlapping fields, while the </w:t>
      </w:r>
      <w:proofErr w:type="spellStart"/>
      <w:r>
        <w:t>behaviour</w:t>
      </w:r>
      <w:proofErr w:type="spellEnd"/>
      <w:r>
        <w:t xml:space="preserve"> of  </w:t>
      </w:r>
      <w:proofErr w:type="spellStart"/>
      <w:r>
        <w:t>memcpy</w:t>
      </w:r>
      <w:proofErr w:type="spellEnd"/>
      <w:r>
        <w:t xml:space="preserve"> is undefined if the source and destination overlap.</w:t>
      </w:r>
    </w:p>
    <w:p w:rsidR="002B6B8B" w:rsidRDefault="00887A9D">
      <w:pPr>
        <w:spacing w:line="360" w:lineRule="auto"/>
        <w:jc w:val="both"/>
      </w:pPr>
      <w:proofErr w:type="spellStart"/>
      <w:proofErr w:type="gramStart"/>
      <w:r>
        <w:rPr>
          <w:b/>
        </w:rPr>
        <w:t>memcmp</w:t>
      </w:r>
      <w:proofErr w:type="spellEnd"/>
      <w:proofErr w:type="gramEnd"/>
      <w:r>
        <w:t xml:space="preserve"> compares two arbitrary strings and returns 0 if they are identical. If not identical, the return value is either greater than 0 or less than 0, depending on whether the first unequal byte pointed to by ptr1is greater than or less than the corresponding byte pointed to by ptr2. </w:t>
      </w:r>
    </w:p>
    <w:p w:rsidR="002B6B8B" w:rsidRDefault="002B6B8B">
      <w:pPr>
        <w:spacing w:line="360" w:lineRule="auto"/>
        <w:jc w:val="both"/>
      </w:pPr>
    </w:p>
    <w:p w:rsidR="002B6B8B" w:rsidRDefault="00887A9D">
      <w:pPr>
        <w:spacing w:line="360" w:lineRule="auto"/>
        <w:jc w:val="both"/>
        <w:rPr>
          <w:b/>
          <w:sz w:val="28"/>
          <w:szCs w:val="32"/>
        </w:rPr>
      </w:pPr>
      <w:r>
        <w:rPr>
          <w:b/>
          <w:sz w:val="28"/>
          <w:szCs w:val="32"/>
        </w:rPr>
        <w:t>4.6.</w:t>
      </w:r>
      <w:r>
        <w:rPr>
          <w:b/>
          <w:sz w:val="28"/>
          <w:szCs w:val="32"/>
        </w:rPr>
        <w:tab/>
        <w:t>Address Conversion Functions</w:t>
      </w:r>
    </w:p>
    <w:p w:rsidR="002B6B8B" w:rsidRDefault="002B6B8B">
      <w:pPr>
        <w:spacing w:line="360" w:lineRule="auto"/>
        <w:jc w:val="both"/>
      </w:pPr>
    </w:p>
    <w:p w:rsidR="002B6B8B" w:rsidRDefault="00887A9D">
      <w:pPr>
        <w:spacing w:line="360" w:lineRule="auto"/>
        <w:jc w:val="both"/>
        <w:rPr>
          <w:b/>
          <w:i/>
          <w:iCs/>
          <w:szCs w:val="28"/>
        </w:rPr>
      </w:pPr>
      <w:r>
        <w:rPr>
          <w:b/>
          <w:i/>
          <w:iCs/>
          <w:szCs w:val="28"/>
        </w:rPr>
        <w:t>4.6.1.</w:t>
      </w:r>
      <w:r>
        <w:rPr>
          <w:b/>
          <w:i/>
          <w:iCs/>
          <w:szCs w:val="28"/>
        </w:rPr>
        <w:tab/>
      </w:r>
      <w:proofErr w:type="spellStart"/>
      <w:r>
        <w:rPr>
          <w:b/>
          <w:i/>
          <w:iCs/>
          <w:szCs w:val="28"/>
        </w:rPr>
        <w:t>inet_aton</w:t>
      </w:r>
      <w:proofErr w:type="spellEnd"/>
      <w:r>
        <w:rPr>
          <w:b/>
          <w:i/>
          <w:iCs/>
          <w:szCs w:val="28"/>
        </w:rPr>
        <w:t xml:space="preserve">, </w:t>
      </w:r>
      <w:proofErr w:type="spellStart"/>
      <w:r>
        <w:rPr>
          <w:b/>
          <w:i/>
          <w:iCs/>
          <w:szCs w:val="28"/>
        </w:rPr>
        <w:t>inet_addr</w:t>
      </w:r>
      <w:proofErr w:type="spellEnd"/>
      <w:r>
        <w:rPr>
          <w:b/>
          <w:i/>
          <w:iCs/>
          <w:szCs w:val="28"/>
        </w:rPr>
        <w:t xml:space="preserve">, and </w:t>
      </w:r>
      <w:proofErr w:type="spellStart"/>
      <w:r>
        <w:rPr>
          <w:b/>
          <w:i/>
          <w:iCs/>
          <w:szCs w:val="28"/>
        </w:rPr>
        <w:t>inet_ntoa</w:t>
      </w:r>
      <w:proofErr w:type="spellEnd"/>
      <w:r>
        <w:rPr>
          <w:b/>
          <w:i/>
          <w:iCs/>
          <w:szCs w:val="28"/>
        </w:rPr>
        <w:t xml:space="preserve"> Functions</w:t>
      </w:r>
    </w:p>
    <w:p w:rsidR="002B6B8B" w:rsidRDefault="002B6B8B">
      <w:pPr>
        <w:spacing w:line="360" w:lineRule="auto"/>
        <w:jc w:val="both"/>
        <w:rPr>
          <w:sz w:val="30"/>
        </w:rPr>
      </w:pPr>
    </w:p>
    <w:p w:rsidR="002B6B8B" w:rsidRDefault="00887A9D">
      <w:pPr>
        <w:spacing w:line="360" w:lineRule="auto"/>
        <w:ind w:firstLine="360"/>
        <w:jc w:val="both"/>
      </w:pPr>
      <w:r>
        <w:t>These address conversion functions convert Internet addresses between ASCII strings and network byte ordered binary values.</w:t>
      </w:r>
    </w:p>
    <w:p w:rsidR="002B6B8B" w:rsidRDefault="002B6B8B">
      <w:pPr>
        <w:spacing w:line="360" w:lineRule="auto"/>
        <w:jc w:val="both"/>
      </w:pPr>
    </w:p>
    <w:p w:rsidR="002B6B8B" w:rsidRDefault="00887A9D" w:rsidP="00887A9D">
      <w:pPr>
        <w:numPr>
          <w:ilvl w:val="0"/>
          <w:numId w:val="1"/>
        </w:numPr>
        <w:spacing w:line="360" w:lineRule="auto"/>
        <w:jc w:val="both"/>
      </w:pPr>
      <w:proofErr w:type="spellStart"/>
      <w:r>
        <w:t>inet_aton</w:t>
      </w:r>
      <w:proofErr w:type="spellEnd"/>
      <w:r>
        <w:t xml:space="preserve"> </w:t>
      </w:r>
      <w:proofErr w:type="spellStart"/>
      <w:proofErr w:type="gramStart"/>
      <w:r>
        <w:t>inet_ntoa</w:t>
      </w:r>
      <w:proofErr w:type="spellEnd"/>
      <w:r>
        <w:t>,</w:t>
      </w:r>
      <w:proofErr w:type="gramEnd"/>
      <w:r>
        <w:t xml:space="preserve"> and </w:t>
      </w:r>
      <w:proofErr w:type="spellStart"/>
      <w:r>
        <w:t>inet_addr</w:t>
      </w:r>
      <w:proofErr w:type="spellEnd"/>
      <w:r>
        <w:t xml:space="preserve"> convert an IPv4 address from a dotted-decimal string (e.g., “206.128.34.2”) to its 32-bit network byte ordered binary value.</w:t>
      </w:r>
    </w:p>
    <w:p w:rsidR="002B6B8B" w:rsidRDefault="00887A9D" w:rsidP="00887A9D">
      <w:pPr>
        <w:numPr>
          <w:ilvl w:val="0"/>
          <w:numId w:val="1"/>
        </w:numPr>
        <w:spacing w:line="360" w:lineRule="auto"/>
        <w:jc w:val="both"/>
      </w:pPr>
      <w:r>
        <w:t xml:space="preserve">There are newer functions, </w:t>
      </w:r>
      <w:proofErr w:type="spellStart"/>
      <w:r>
        <w:t>inet_pton</w:t>
      </w:r>
      <w:proofErr w:type="spellEnd"/>
      <w:r>
        <w:t xml:space="preserve"> and </w:t>
      </w:r>
      <w:proofErr w:type="spellStart"/>
      <w:r>
        <w:t>inet_ntop</w:t>
      </w:r>
      <w:proofErr w:type="spellEnd"/>
      <w:r>
        <w:t>, which handle both IPv4 and IPv6 addresses.</w:t>
      </w:r>
    </w:p>
    <w:p w:rsidR="002B6B8B" w:rsidRDefault="002B6B8B">
      <w:pPr>
        <w:spacing w:line="360" w:lineRule="auto"/>
        <w:jc w:val="both"/>
      </w:pPr>
    </w:p>
    <w:p w:rsidR="002B6B8B" w:rsidRDefault="00887A9D">
      <w:pPr>
        <w:spacing w:line="360" w:lineRule="auto"/>
        <w:jc w:val="both"/>
      </w:pPr>
      <w:r>
        <w:t>#include&lt;</w:t>
      </w:r>
      <w:proofErr w:type="spellStart"/>
      <w:r>
        <w:t>arpa</w:t>
      </w:r>
      <w:proofErr w:type="spellEnd"/>
      <w:r>
        <w:t>/</w:t>
      </w:r>
      <w:proofErr w:type="spellStart"/>
      <w:r>
        <w:t>inet.h</w:t>
      </w:r>
      <w:proofErr w:type="spellEnd"/>
      <w:r>
        <w:t>&gt;</w:t>
      </w:r>
    </w:p>
    <w:p w:rsidR="002B6B8B" w:rsidRDefault="002B6B8B">
      <w:pPr>
        <w:spacing w:line="360" w:lineRule="auto"/>
        <w:jc w:val="both"/>
      </w:pPr>
    </w:p>
    <w:p w:rsidR="002B6B8B" w:rsidRDefault="00887A9D">
      <w:pPr>
        <w:spacing w:line="360" w:lineRule="auto"/>
        <w:jc w:val="both"/>
      </w:pPr>
      <w:proofErr w:type="spellStart"/>
      <w:proofErr w:type="gramStart"/>
      <w:r>
        <w:t>int</w:t>
      </w:r>
      <w:proofErr w:type="spellEnd"/>
      <w:proofErr w:type="gramEnd"/>
      <w:r>
        <w:t xml:space="preserve"> </w:t>
      </w:r>
      <w:proofErr w:type="spellStart"/>
      <w:r>
        <w:t>inet_aton</w:t>
      </w:r>
      <w:proofErr w:type="spellEnd"/>
      <w:r>
        <w:t>(const char *</w:t>
      </w:r>
      <w:proofErr w:type="spellStart"/>
      <w:r>
        <w:t>strptr</w:t>
      </w:r>
      <w:proofErr w:type="spellEnd"/>
      <w:r>
        <w:t xml:space="preserve">, </w:t>
      </w:r>
      <w:proofErr w:type="spellStart"/>
      <w:r>
        <w:t>struct</w:t>
      </w:r>
      <w:proofErr w:type="spellEnd"/>
      <w:r>
        <w:t xml:space="preserve"> </w:t>
      </w:r>
      <w:proofErr w:type="spellStart"/>
      <w:r>
        <w:t>in_addr</w:t>
      </w:r>
      <w:proofErr w:type="spellEnd"/>
      <w:r>
        <w:t xml:space="preserve"> *</w:t>
      </w:r>
      <w:proofErr w:type="spellStart"/>
      <w:r>
        <w:t>addrptr</w:t>
      </w:r>
      <w:proofErr w:type="spellEnd"/>
      <w:r>
        <w:t>);</w:t>
      </w:r>
    </w:p>
    <w:p w:rsidR="002B6B8B" w:rsidRDefault="00887A9D">
      <w:pPr>
        <w:spacing w:line="360" w:lineRule="auto"/>
        <w:jc w:val="both"/>
      </w:pPr>
      <w:r>
        <w:t>Returns: 1 if string was valid, 0 on error</w:t>
      </w:r>
    </w:p>
    <w:p w:rsidR="002B6B8B" w:rsidRDefault="002B6B8B">
      <w:pPr>
        <w:spacing w:line="360" w:lineRule="auto"/>
        <w:jc w:val="both"/>
      </w:pPr>
    </w:p>
    <w:p w:rsidR="002B6B8B" w:rsidRDefault="00887A9D">
      <w:pPr>
        <w:spacing w:line="360" w:lineRule="auto"/>
        <w:jc w:val="both"/>
      </w:pPr>
      <w:proofErr w:type="spellStart"/>
      <w:r>
        <w:t>in_addr_t</w:t>
      </w:r>
      <w:proofErr w:type="spellEnd"/>
      <w:r>
        <w:t xml:space="preserve"> </w:t>
      </w:r>
      <w:proofErr w:type="spellStart"/>
      <w:r>
        <w:t>inet_</w:t>
      </w:r>
      <w:proofErr w:type="gramStart"/>
      <w:r>
        <w:t>addr</w:t>
      </w:r>
      <w:proofErr w:type="spellEnd"/>
      <w:r>
        <w:t>(</w:t>
      </w:r>
      <w:proofErr w:type="gramEnd"/>
      <w:r>
        <w:t>const char *</w:t>
      </w:r>
      <w:proofErr w:type="spellStart"/>
      <w:r>
        <w:t>addrptr</w:t>
      </w:r>
      <w:proofErr w:type="spellEnd"/>
      <w:r>
        <w:t>);</w:t>
      </w:r>
    </w:p>
    <w:p w:rsidR="002B6B8B" w:rsidRDefault="00887A9D">
      <w:pPr>
        <w:spacing w:line="360" w:lineRule="auto"/>
        <w:jc w:val="both"/>
      </w:pPr>
      <w:r>
        <w:t>Returns: 32-bit network byte ordered IPv4 address; INADDR_NONE if error</w:t>
      </w:r>
    </w:p>
    <w:p w:rsidR="002B6B8B" w:rsidRDefault="002B6B8B">
      <w:pPr>
        <w:spacing w:line="360" w:lineRule="auto"/>
        <w:jc w:val="both"/>
      </w:pPr>
    </w:p>
    <w:p w:rsidR="002B6B8B" w:rsidRDefault="00887A9D">
      <w:pPr>
        <w:spacing w:line="360" w:lineRule="auto"/>
        <w:jc w:val="both"/>
      </w:pPr>
      <w:proofErr w:type="gramStart"/>
      <w:r>
        <w:t>char</w:t>
      </w:r>
      <w:proofErr w:type="gramEnd"/>
      <w:r>
        <w:t xml:space="preserve"> *</w:t>
      </w:r>
      <w:proofErr w:type="spellStart"/>
      <w:r>
        <w:t>inet_ntoa</w:t>
      </w:r>
      <w:proofErr w:type="spellEnd"/>
      <w:r>
        <w:t>(</w:t>
      </w:r>
      <w:proofErr w:type="spellStart"/>
      <w:r>
        <w:t>struct</w:t>
      </w:r>
      <w:proofErr w:type="spellEnd"/>
      <w:r>
        <w:t xml:space="preserve"> </w:t>
      </w:r>
      <w:proofErr w:type="spellStart"/>
      <w:r>
        <w:t>in_addr</w:t>
      </w:r>
      <w:proofErr w:type="spellEnd"/>
      <w:r>
        <w:t xml:space="preserve"> </w:t>
      </w:r>
      <w:proofErr w:type="spellStart"/>
      <w:r>
        <w:t>inaddr</w:t>
      </w:r>
      <w:proofErr w:type="spellEnd"/>
      <w:r>
        <w:t>_;</w:t>
      </w:r>
    </w:p>
    <w:p w:rsidR="002B6B8B" w:rsidRDefault="00887A9D">
      <w:pPr>
        <w:spacing w:line="360" w:lineRule="auto"/>
        <w:jc w:val="both"/>
      </w:pPr>
      <w:r>
        <w:t>Returns: pointer to dotted-decimal string</w:t>
      </w:r>
    </w:p>
    <w:p w:rsidR="002B6B8B" w:rsidRDefault="002B6B8B">
      <w:pPr>
        <w:spacing w:line="360" w:lineRule="auto"/>
        <w:jc w:val="both"/>
      </w:pPr>
    </w:p>
    <w:p w:rsidR="002B6B8B" w:rsidRDefault="00887A9D">
      <w:pPr>
        <w:pStyle w:val="BodyTextIndent2"/>
      </w:pPr>
      <w:r>
        <w:t xml:space="preserve">The first of these, </w:t>
      </w:r>
      <w:proofErr w:type="spellStart"/>
      <w:r>
        <w:t>inet_aton</w:t>
      </w:r>
      <w:proofErr w:type="spellEnd"/>
      <w:r>
        <w:t xml:space="preserve"> converts the C character string pointer to by </w:t>
      </w:r>
      <w:proofErr w:type="spellStart"/>
      <w:r>
        <w:t>strptr</w:t>
      </w:r>
      <w:proofErr w:type="spellEnd"/>
      <w:r>
        <w:t xml:space="preserve"> into its 32-bit binary network byte ordered value </w:t>
      </w:r>
      <w:proofErr w:type="spellStart"/>
      <w:r>
        <w:t>inet_addr</w:t>
      </w:r>
      <w:proofErr w:type="spellEnd"/>
      <w:r>
        <w:t xml:space="preserve"> does the </w:t>
      </w:r>
      <w:proofErr w:type="gramStart"/>
      <w:r>
        <w:t>same.</w:t>
      </w:r>
      <w:proofErr w:type="gramEnd"/>
      <w:r>
        <w:t xml:space="preserve"> The problem with this is that all 232 possible values are valid IP addresses (0.0.0.0 through 255.255.255.255), but the function returns the constant INADDR_</w:t>
      </w:r>
      <w:proofErr w:type="gramStart"/>
      <w:r>
        <w:t>NONE(</w:t>
      </w:r>
      <w:proofErr w:type="gramEnd"/>
      <w:r>
        <w:t>typically 32 one-bits) on an error. This means the string 255.255.255.255 cannot be handled by this function.</w:t>
      </w:r>
    </w:p>
    <w:p w:rsidR="002B6B8B" w:rsidRDefault="00887A9D">
      <w:pPr>
        <w:pStyle w:val="BodyTextIndent2"/>
      </w:pPr>
      <w:r>
        <w:t xml:space="preserve">The </w:t>
      </w:r>
      <w:proofErr w:type="spellStart"/>
      <w:r>
        <w:t>inet_ntoa</w:t>
      </w:r>
      <w:proofErr w:type="spellEnd"/>
      <w:r>
        <w:t xml:space="preserve"> function converts a 32-bit binary network byte ordered IPv4 address into its corresponding dotted-decimal string.</w:t>
      </w:r>
    </w:p>
    <w:p w:rsidR="002B6B8B" w:rsidRDefault="002B6B8B">
      <w:pPr>
        <w:spacing w:line="360" w:lineRule="auto"/>
        <w:jc w:val="both"/>
      </w:pPr>
    </w:p>
    <w:p w:rsidR="002B6B8B" w:rsidRDefault="00887A9D">
      <w:pPr>
        <w:spacing w:line="360" w:lineRule="auto"/>
        <w:jc w:val="both"/>
        <w:rPr>
          <w:b/>
          <w:szCs w:val="28"/>
        </w:rPr>
      </w:pPr>
      <w:r>
        <w:rPr>
          <w:b/>
          <w:szCs w:val="28"/>
        </w:rPr>
        <w:t>4.6.2.</w:t>
      </w:r>
      <w:r>
        <w:rPr>
          <w:b/>
          <w:szCs w:val="28"/>
        </w:rPr>
        <w:tab/>
      </w:r>
      <w:proofErr w:type="spellStart"/>
      <w:proofErr w:type="gramStart"/>
      <w:r>
        <w:rPr>
          <w:b/>
          <w:szCs w:val="28"/>
        </w:rPr>
        <w:t>inet_pton</w:t>
      </w:r>
      <w:proofErr w:type="spellEnd"/>
      <w:proofErr w:type="gramEnd"/>
      <w:r>
        <w:rPr>
          <w:b/>
          <w:szCs w:val="28"/>
        </w:rPr>
        <w:t xml:space="preserve"> and </w:t>
      </w:r>
      <w:proofErr w:type="spellStart"/>
      <w:r>
        <w:rPr>
          <w:b/>
          <w:szCs w:val="28"/>
        </w:rPr>
        <w:t>inet_ntop</w:t>
      </w:r>
      <w:proofErr w:type="spellEnd"/>
      <w:r>
        <w:rPr>
          <w:b/>
          <w:szCs w:val="28"/>
        </w:rPr>
        <w:t xml:space="preserve"> Functions</w:t>
      </w:r>
    </w:p>
    <w:p w:rsidR="002B6B8B" w:rsidRDefault="002B6B8B">
      <w:pPr>
        <w:spacing w:line="360" w:lineRule="auto"/>
        <w:jc w:val="both"/>
      </w:pPr>
    </w:p>
    <w:p w:rsidR="002B6B8B" w:rsidRDefault="00887A9D">
      <w:pPr>
        <w:spacing w:line="360" w:lineRule="auto"/>
        <w:ind w:firstLine="720"/>
        <w:jc w:val="both"/>
      </w:pPr>
      <w:r>
        <w:t xml:space="preserve">These two functions </w:t>
      </w:r>
      <w:proofErr w:type="gramStart"/>
      <w:r>
        <w:t>works</w:t>
      </w:r>
      <w:proofErr w:type="gramEnd"/>
      <w:r>
        <w:t xml:space="preserve"> finely with both IPv4 and IPv6 addresses. Here the letters “p” and “n” stand for </w:t>
      </w:r>
      <w:proofErr w:type="gramStart"/>
      <w:r>
        <w:t>“ presentation</w:t>
      </w:r>
      <w:proofErr w:type="gramEnd"/>
      <w:r>
        <w:t>” and “numeric” respectively.</w:t>
      </w:r>
    </w:p>
    <w:p w:rsidR="002B6B8B" w:rsidRDefault="002B6B8B">
      <w:pPr>
        <w:spacing w:line="360" w:lineRule="auto"/>
        <w:jc w:val="both"/>
      </w:pPr>
    </w:p>
    <w:p w:rsidR="002B6B8B" w:rsidRDefault="00887A9D">
      <w:pPr>
        <w:spacing w:line="360" w:lineRule="auto"/>
        <w:jc w:val="both"/>
      </w:pPr>
      <w:r>
        <w:t>#include&lt;</w:t>
      </w:r>
      <w:proofErr w:type="spellStart"/>
      <w:r>
        <w:t>arpa</w:t>
      </w:r>
      <w:proofErr w:type="spellEnd"/>
      <w:r>
        <w:t>/</w:t>
      </w:r>
      <w:proofErr w:type="spellStart"/>
      <w:r>
        <w:t>inet.h</w:t>
      </w:r>
      <w:proofErr w:type="spellEnd"/>
      <w:r>
        <w:t>&gt;</w:t>
      </w:r>
    </w:p>
    <w:p w:rsidR="002B6B8B" w:rsidRDefault="002B6B8B">
      <w:pPr>
        <w:spacing w:line="360" w:lineRule="auto"/>
        <w:jc w:val="both"/>
      </w:pPr>
    </w:p>
    <w:p w:rsidR="002B6B8B" w:rsidRDefault="00887A9D">
      <w:pPr>
        <w:spacing w:line="360" w:lineRule="auto"/>
        <w:jc w:val="both"/>
      </w:pPr>
      <w:proofErr w:type="spellStart"/>
      <w:proofErr w:type="gramStart"/>
      <w:r>
        <w:t>int</w:t>
      </w:r>
      <w:proofErr w:type="spellEnd"/>
      <w:proofErr w:type="gramEnd"/>
      <w:r>
        <w:t xml:space="preserve"> </w:t>
      </w:r>
      <w:proofErr w:type="spellStart"/>
      <w:r>
        <w:t>inet_pton</w:t>
      </w:r>
      <w:proofErr w:type="spellEnd"/>
      <w:r>
        <w:t>(</w:t>
      </w:r>
      <w:proofErr w:type="spellStart"/>
      <w:r>
        <w:t>int</w:t>
      </w:r>
      <w:proofErr w:type="spellEnd"/>
      <w:r>
        <w:t xml:space="preserve"> family, const char *</w:t>
      </w:r>
      <w:proofErr w:type="spellStart"/>
      <w:r>
        <w:t>strptr</w:t>
      </w:r>
      <w:proofErr w:type="spellEnd"/>
      <w:r>
        <w:t>, void *</w:t>
      </w:r>
      <w:proofErr w:type="spellStart"/>
      <w:r>
        <w:t>addrptr</w:t>
      </w:r>
      <w:proofErr w:type="spellEnd"/>
      <w:r>
        <w:t>);</w:t>
      </w:r>
    </w:p>
    <w:p w:rsidR="002B6B8B" w:rsidRDefault="00887A9D">
      <w:pPr>
        <w:spacing w:line="360" w:lineRule="auto"/>
        <w:jc w:val="both"/>
      </w:pPr>
      <w:r>
        <w:t>Returns: 1 if OK, 0 if input not a valid presentation format, -1 on error</w:t>
      </w:r>
    </w:p>
    <w:p w:rsidR="002B6B8B" w:rsidRDefault="002B6B8B">
      <w:pPr>
        <w:spacing w:line="360" w:lineRule="auto"/>
        <w:jc w:val="both"/>
      </w:pPr>
    </w:p>
    <w:p w:rsidR="002B6B8B" w:rsidRDefault="00887A9D">
      <w:pPr>
        <w:spacing w:line="360" w:lineRule="auto"/>
        <w:jc w:val="both"/>
      </w:pPr>
      <w:proofErr w:type="gramStart"/>
      <w:r>
        <w:t>const</w:t>
      </w:r>
      <w:proofErr w:type="gramEnd"/>
      <w:r>
        <w:t xml:space="preserve"> char *</w:t>
      </w:r>
      <w:proofErr w:type="spellStart"/>
      <w:r>
        <w:t>inet_ntop</w:t>
      </w:r>
      <w:proofErr w:type="spellEnd"/>
      <w:r>
        <w:t>(</w:t>
      </w:r>
      <w:proofErr w:type="spellStart"/>
      <w:r>
        <w:t>int</w:t>
      </w:r>
      <w:proofErr w:type="spellEnd"/>
      <w:r>
        <w:t xml:space="preserve"> family, const void *</w:t>
      </w:r>
      <w:proofErr w:type="spellStart"/>
      <w:r>
        <w:t>addrptr</w:t>
      </w:r>
      <w:proofErr w:type="spellEnd"/>
      <w:r>
        <w:t>, char *</w:t>
      </w:r>
      <w:proofErr w:type="spellStart"/>
      <w:r>
        <w:t>strptr</w:t>
      </w:r>
      <w:proofErr w:type="spellEnd"/>
      <w:r>
        <w:t xml:space="preserve">, </w:t>
      </w:r>
      <w:proofErr w:type="spellStart"/>
      <w:r>
        <w:t>size_t</w:t>
      </w:r>
      <w:proofErr w:type="spellEnd"/>
      <w:r>
        <w:t xml:space="preserve"> </w:t>
      </w:r>
      <w:proofErr w:type="spellStart"/>
      <w:r>
        <w:t>len</w:t>
      </w:r>
      <w:proofErr w:type="spellEnd"/>
      <w:r>
        <w:t>);</w:t>
      </w:r>
    </w:p>
    <w:p w:rsidR="002B6B8B" w:rsidRDefault="00887A9D">
      <w:pPr>
        <w:spacing w:line="360" w:lineRule="auto"/>
        <w:jc w:val="both"/>
      </w:pPr>
      <w:r>
        <w:t>Returns: pointer to result of OK, NULL on error</w:t>
      </w:r>
    </w:p>
    <w:p w:rsidR="002B6B8B" w:rsidRDefault="002B6B8B">
      <w:pPr>
        <w:spacing w:line="360" w:lineRule="auto"/>
        <w:jc w:val="both"/>
      </w:pPr>
    </w:p>
    <w:p w:rsidR="002B6B8B" w:rsidRDefault="00887A9D">
      <w:pPr>
        <w:spacing w:line="360" w:lineRule="auto"/>
        <w:jc w:val="both"/>
      </w:pPr>
      <w:r>
        <w:t>The family argument for both the functions is either AF_INET or AF_INET6.</w:t>
      </w:r>
    </w:p>
    <w:p w:rsidR="002B6B8B" w:rsidRDefault="002B6B8B">
      <w:pPr>
        <w:spacing w:line="360" w:lineRule="auto"/>
        <w:jc w:val="both"/>
        <w:rPr>
          <w:b/>
          <w:sz w:val="28"/>
          <w:szCs w:val="28"/>
        </w:rPr>
      </w:pPr>
    </w:p>
    <w:p w:rsidR="002B6B8B" w:rsidRDefault="00887A9D">
      <w:pPr>
        <w:spacing w:line="360" w:lineRule="auto"/>
        <w:jc w:val="both"/>
        <w:rPr>
          <w:b/>
          <w:szCs w:val="28"/>
        </w:rPr>
      </w:pPr>
      <w:r>
        <w:rPr>
          <w:b/>
          <w:szCs w:val="28"/>
        </w:rPr>
        <w:lastRenderedPageBreak/>
        <w:t>4.6.3   Read and Write Functions</w:t>
      </w:r>
    </w:p>
    <w:p w:rsidR="002B6B8B" w:rsidRDefault="00887A9D">
      <w:pPr>
        <w:spacing w:line="360" w:lineRule="auto"/>
        <w:ind w:firstLine="720"/>
        <w:jc w:val="both"/>
        <w:rPr>
          <w:bCs/>
          <w:szCs w:val="28"/>
        </w:rPr>
      </w:pPr>
      <w:r>
        <w:rPr>
          <w:bCs/>
          <w:szCs w:val="28"/>
        </w:rPr>
        <w:t xml:space="preserve">For reading data and writing data from and to the sockets, several functions </w:t>
      </w:r>
      <w:proofErr w:type="gramStart"/>
      <w:r>
        <w:rPr>
          <w:bCs/>
          <w:szCs w:val="28"/>
        </w:rPr>
        <w:t>exists</w:t>
      </w:r>
      <w:proofErr w:type="gramEnd"/>
      <w:r>
        <w:rPr>
          <w:bCs/>
          <w:szCs w:val="28"/>
        </w:rPr>
        <w:t xml:space="preserve"> depending upon the type of the socket created. </w:t>
      </w:r>
      <w:proofErr w:type="gramStart"/>
      <w:r>
        <w:rPr>
          <w:bCs/>
          <w:szCs w:val="28"/>
        </w:rPr>
        <w:t>(Stream or Datagram socket).</w:t>
      </w:r>
      <w:proofErr w:type="gramEnd"/>
    </w:p>
    <w:p w:rsidR="002B6B8B" w:rsidRDefault="00887A9D">
      <w:pPr>
        <w:spacing w:line="360" w:lineRule="auto"/>
        <w:ind w:firstLine="720"/>
        <w:jc w:val="both"/>
      </w:pPr>
      <w:r>
        <w:t xml:space="preserve">The socket mechanism requires extensions to the traditional UNIX I/O system calls to provide the associated naming and connection semantics. Rather than overloading the existing interface, the developers used the existing interfaces to the extent that the latter worked without being </w:t>
      </w:r>
      <w:proofErr w:type="gramStart"/>
      <w:r>
        <w:t>changed,</w:t>
      </w:r>
      <w:proofErr w:type="gramEnd"/>
      <w:r>
        <w:t xml:space="preserve"> and designed new interfaces to handle the added semantics. The </w:t>
      </w:r>
      <w:r>
        <w:rPr>
          <w:rStyle w:val="Emphasis"/>
        </w:rPr>
        <w:t>read</w:t>
      </w:r>
      <w:r>
        <w:t xml:space="preserve"> and </w:t>
      </w:r>
      <w:r>
        <w:rPr>
          <w:rStyle w:val="Emphasis"/>
        </w:rPr>
        <w:t>write</w:t>
      </w:r>
      <w:r>
        <w:t xml:space="preserve"> system calls were used for byte-stream type connections, but six new system calls were added to allow sending and receiving addressed messages such as network </w:t>
      </w:r>
      <w:proofErr w:type="spellStart"/>
      <w:r>
        <w:t>datagrams</w:t>
      </w:r>
      <w:proofErr w:type="spellEnd"/>
      <w:r>
        <w:t xml:space="preserve">. The system calls for writing messages include </w:t>
      </w:r>
      <w:r>
        <w:rPr>
          <w:rStyle w:val="Emphasis"/>
        </w:rPr>
        <w:t>send</w:t>
      </w:r>
      <w:r>
        <w:t xml:space="preserve">, </w:t>
      </w:r>
      <w:proofErr w:type="spellStart"/>
      <w:r>
        <w:rPr>
          <w:rStyle w:val="Emphasis"/>
        </w:rPr>
        <w:t>sendto</w:t>
      </w:r>
      <w:proofErr w:type="spellEnd"/>
      <w:r>
        <w:t xml:space="preserve">, and </w:t>
      </w:r>
      <w:proofErr w:type="spellStart"/>
      <w:r>
        <w:rPr>
          <w:rStyle w:val="Emphasis"/>
        </w:rPr>
        <w:t>sendmsg</w:t>
      </w:r>
      <w:proofErr w:type="spellEnd"/>
      <w:r>
        <w:t xml:space="preserve">. The system calls for reading messages include </w:t>
      </w:r>
      <w:proofErr w:type="spellStart"/>
      <w:r>
        <w:rPr>
          <w:rStyle w:val="Emphasis"/>
        </w:rPr>
        <w:t>recv</w:t>
      </w:r>
      <w:proofErr w:type="spellEnd"/>
      <w:r>
        <w:t xml:space="preserve">, </w:t>
      </w:r>
      <w:proofErr w:type="spellStart"/>
      <w:r>
        <w:rPr>
          <w:rStyle w:val="Emphasis"/>
        </w:rPr>
        <w:t>recvfrom</w:t>
      </w:r>
      <w:proofErr w:type="spellEnd"/>
      <w:r>
        <w:t xml:space="preserve">, and </w:t>
      </w:r>
      <w:proofErr w:type="spellStart"/>
      <w:r>
        <w:rPr>
          <w:rStyle w:val="Emphasis"/>
        </w:rPr>
        <w:t>recvmsg</w:t>
      </w:r>
      <w:proofErr w:type="spellEnd"/>
      <w:r>
        <w:t xml:space="preserve">. In retrospect, the first two in each class are special cases of the others; </w:t>
      </w:r>
      <w:proofErr w:type="spellStart"/>
      <w:r>
        <w:rPr>
          <w:rStyle w:val="Emphasis"/>
        </w:rPr>
        <w:t>recvfrom</w:t>
      </w:r>
      <w:proofErr w:type="spellEnd"/>
      <w:r>
        <w:t xml:space="preserve"> and </w:t>
      </w:r>
      <w:proofErr w:type="spellStart"/>
      <w:r>
        <w:rPr>
          <w:rStyle w:val="Emphasis"/>
        </w:rPr>
        <w:t>sendto</w:t>
      </w:r>
      <w:proofErr w:type="spellEnd"/>
      <w:r>
        <w:t xml:space="preserve"> probably should have been added as library interfaces to </w:t>
      </w:r>
      <w:proofErr w:type="spellStart"/>
      <w:r>
        <w:rPr>
          <w:rStyle w:val="Emphasis"/>
        </w:rPr>
        <w:t>recvmsg</w:t>
      </w:r>
      <w:proofErr w:type="spellEnd"/>
      <w:r>
        <w:t xml:space="preserve"> and </w:t>
      </w:r>
      <w:proofErr w:type="spellStart"/>
      <w:r>
        <w:rPr>
          <w:rStyle w:val="Emphasis"/>
        </w:rPr>
        <w:t>sendmsg</w:t>
      </w:r>
      <w:proofErr w:type="spellEnd"/>
      <w:r>
        <w:t>, respectively.</w:t>
      </w:r>
    </w:p>
    <w:p w:rsidR="002B6B8B" w:rsidRDefault="002B6B8B">
      <w:pPr>
        <w:spacing w:line="360" w:lineRule="auto"/>
        <w:jc w:val="both"/>
      </w:pPr>
    </w:p>
    <w:p w:rsidR="002B6B8B" w:rsidRDefault="002B6B8B">
      <w:pPr>
        <w:spacing w:line="360" w:lineRule="auto"/>
        <w:jc w:val="both"/>
        <w:rPr>
          <w:b/>
          <w:bCs/>
          <w:i/>
          <w:iCs/>
        </w:rPr>
      </w:pPr>
    </w:p>
    <w:p w:rsidR="002B6B8B" w:rsidRDefault="00887A9D">
      <w:pPr>
        <w:spacing w:line="360" w:lineRule="auto"/>
        <w:jc w:val="both"/>
      </w:pPr>
      <w:r>
        <w:t>A read or write on a stream socket might input or output bytes from the socket.</w:t>
      </w:r>
    </w:p>
    <w:p w:rsidR="002B6B8B" w:rsidRDefault="002B6B8B">
      <w:pPr>
        <w:spacing w:line="360" w:lineRule="auto"/>
        <w:jc w:val="both"/>
      </w:pPr>
    </w:p>
    <w:p w:rsidR="002B6B8B" w:rsidRDefault="00887A9D">
      <w:pPr>
        <w:spacing w:line="360" w:lineRule="auto"/>
        <w:jc w:val="both"/>
      </w:pPr>
      <w:proofErr w:type="spellStart"/>
      <w:proofErr w:type="gramStart"/>
      <w:r>
        <w:t>ssize_t</w:t>
      </w:r>
      <w:proofErr w:type="spellEnd"/>
      <w:proofErr w:type="gramEnd"/>
      <w:r>
        <w:t xml:space="preserve"> read(</w:t>
      </w:r>
      <w:proofErr w:type="spellStart"/>
      <w:r>
        <w:t>int</w:t>
      </w:r>
      <w:proofErr w:type="spellEnd"/>
      <w:r>
        <w:t xml:space="preserve"> </w:t>
      </w:r>
      <w:proofErr w:type="spellStart"/>
      <w:r>
        <w:t>filedes</w:t>
      </w:r>
      <w:proofErr w:type="spellEnd"/>
      <w:r>
        <w:t xml:space="preserve">, char *buff, </w:t>
      </w:r>
      <w:proofErr w:type="spellStart"/>
      <w:r>
        <w:t>size_t</w:t>
      </w:r>
      <w:proofErr w:type="spellEnd"/>
      <w:r>
        <w:t xml:space="preserve"> </w:t>
      </w:r>
      <w:proofErr w:type="spellStart"/>
      <w:r>
        <w:t>nbytes</w:t>
      </w:r>
      <w:proofErr w:type="spellEnd"/>
      <w:r>
        <w:t>);</w:t>
      </w:r>
    </w:p>
    <w:p w:rsidR="002B6B8B" w:rsidRDefault="002B6B8B">
      <w:pPr>
        <w:spacing w:line="360" w:lineRule="auto"/>
        <w:jc w:val="both"/>
      </w:pPr>
    </w:p>
    <w:p w:rsidR="002B6B8B" w:rsidRDefault="00887A9D">
      <w:pPr>
        <w:spacing w:line="360" w:lineRule="auto"/>
        <w:jc w:val="both"/>
      </w:pPr>
      <w:proofErr w:type="spellStart"/>
      <w:proofErr w:type="gramStart"/>
      <w:r>
        <w:t>ssize_t</w:t>
      </w:r>
      <w:proofErr w:type="spellEnd"/>
      <w:proofErr w:type="gramEnd"/>
      <w:r>
        <w:t xml:space="preserve"> write(</w:t>
      </w:r>
      <w:proofErr w:type="spellStart"/>
      <w:r>
        <w:t>int</w:t>
      </w:r>
      <w:proofErr w:type="spellEnd"/>
      <w:r>
        <w:t xml:space="preserve"> </w:t>
      </w:r>
      <w:proofErr w:type="spellStart"/>
      <w:r>
        <w:t>filedes</w:t>
      </w:r>
      <w:proofErr w:type="spellEnd"/>
      <w:r>
        <w:t xml:space="preserve">, const char *buff, </w:t>
      </w:r>
      <w:proofErr w:type="spellStart"/>
      <w:r>
        <w:t>size_t</w:t>
      </w:r>
      <w:proofErr w:type="spellEnd"/>
      <w:r>
        <w:t xml:space="preserve"> </w:t>
      </w:r>
      <w:proofErr w:type="spellStart"/>
      <w:r>
        <w:t>nbytes</w:t>
      </w:r>
      <w:proofErr w:type="spellEnd"/>
      <w:r>
        <w:t>);</w:t>
      </w:r>
    </w:p>
    <w:p w:rsidR="002B6B8B" w:rsidRDefault="00887A9D">
      <w:pPr>
        <w:spacing w:line="360" w:lineRule="auto"/>
        <w:jc w:val="both"/>
      </w:pPr>
      <w:r>
        <w:t>Return: number of bytes read or written, -1 on error</w:t>
      </w:r>
    </w:p>
    <w:p w:rsidR="002B6B8B" w:rsidRDefault="00887A9D">
      <w:pPr>
        <w:spacing w:line="360" w:lineRule="auto"/>
        <w:jc w:val="both"/>
      </w:pPr>
      <w:proofErr w:type="spellStart"/>
      <w:proofErr w:type="gramStart"/>
      <w:r>
        <w:t>filedes</w:t>
      </w:r>
      <w:proofErr w:type="spellEnd"/>
      <w:proofErr w:type="gramEnd"/>
      <w:r>
        <w:t xml:space="preserve"> is the socket descriptor, buff is the area to store or send data and </w:t>
      </w:r>
      <w:proofErr w:type="spellStart"/>
      <w:r>
        <w:t>nbytes</w:t>
      </w:r>
      <w:proofErr w:type="spellEnd"/>
      <w:r>
        <w:t xml:space="preserve"> is the size of the buffer.</w:t>
      </w: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B85BEE" w:rsidRDefault="00B85BEE">
      <w:pPr>
        <w:spacing w:line="360" w:lineRule="auto"/>
        <w:jc w:val="both"/>
      </w:pPr>
    </w:p>
    <w:p w:rsidR="002B6B8B" w:rsidRDefault="00887A9D">
      <w:pPr>
        <w:spacing w:line="360" w:lineRule="auto"/>
        <w:jc w:val="both"/>
        <w:rPr>
          <w:b/>
          <w:sz w:val="28"/>
          <w:szCs w:val="32"/>
        </w:rPr>
      </w:pPr>
      <w:r>
        <w:rPr>
          <w:b/>
          <w:sz w:val="28"/>
          <w:szCs w:val="32"/>
        </w:rPr>
        <w:lastRenderedPageBreak/>
        <w:t>4.7</w:t>
      </w:r>
      <w:r>
        <w:rPr>
          <w:b/>
          <w:sz w:val="28"/>
          <w:szCs w:val="32"/>
        </w:rPr>
        <w:tab/>
        <w:t>Elementary TCP sockets</w:t>
      </w:r>
    </w:p>
    <w:p w:rsidR="002B6B8B" w:rsidRDefault="002B6B8B">
      <w:pPr>
        <w:spacing w:line="360" w:lineRule="auto"/>
        <w:jc w:val="both"/>
      </w:pPr>
    </w:p>
    <w:p w:rsidR="002B6B8B" w:rsidRDefault="00887A9D">
      <w:pPr>
        <w:spacing w:line="360" w:lineRule="auto"/>
        <w:jc w:val="both"/>
      </w:pPr>
      <w:r>
        <w:t>The following figure shows a timeline of the typical scenario that takes place between a TCP client and server.</w:t>
      </w:r>
    </w:p>
    <w:p w:rsidR="002B6B8B" w:rsidRDefault="002B6B8B">
      <w:pPr>
        <w:spacing w:line="360" w:lineRule="auto"/>
        <w:jc w:val="both"/>
      </w:pPr>
      <w:r>
        <w:pict>
          <v:group id="_x0000_s1026" editas="canvas" style="width:369.4pt;height:540.4pt;mso-position-horizontal-relative:char;mso-position-vertical-relative:line" coordorigin="2404,252" coordsize="7388,108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04;top:252;width:7388;height:10808" o:preferrelative="f">
              <v:fill o:detectmouseclick="t"/>
              <v:path o:extrusionok="t" o:connecttype="none"/>
              <o:lock v:ext="edit" text="t"/>
            </v:shape>
            <v:rect id="_x0000_s1028" style="position:absolute;left:7632;top:972;width:1440;height:540">
              <v:textbox style="mso-next-textbox:#_x0000_s1028">
                <w:txbxContent>
                  <w:p w:rsidR="002B6B8B" w:rsidRDefault="00887A9D">
                    <w:pPr>
                      <w:jc w:val="center"/>
                    </w:pPr>
                    <w:proofErr w:type="gramStart"/>
                    <w:r>
                      <w:t>socket()</w:t>
                    </w:r>
                    <w:proofErr w:type="gramEnd"/>
                  </w:p>
                </w:txbxContent>
              </v:textbox>
            </v:rect>
            <v:rect id="_x0000_s1029" style="position:absolute;left:2772;top:4392;width:1440;height:540">
              <v:textbox style="mso-next-textbox:#_x0000_s1029">
                <w:txbxContent>
                  <w:p w:rsidR="002B6B8B" w:rsidRDefault="00887A9D">
                    <w:pPr>
                      <w:jc w:val="center"/>
                    </w:pPr>
                    <w:proofErr w:type="gramStart"/>
                    <w:r>
                      <w:t>socket()</w:t>
                    </w:r>
                    <w:proofErr w:type="gramEnd"/>
                  </w:p>
                </w:txbxContent>
              </v:textbox>
            </v:rect>
            <v:rect id="_x0000_s1030" style="position:absolute;left:2772;top:5292;width:1440;height:540">
              <v:textbox style="mso-next-textbox:#_x0000_s1030">
                <w:txbxContent>
                  <w:p w:rsidR="002B6B8B" w:rsidRDefault="00887A9D">
                    <w:pPr>
                      <w:jc w:val="center"/>
                    </w:pPr>
                    <w:proofErr w:type="gramStart"/>
                    <w:r>
                      <w:t>connect()</w:t>
                    </w:r>
                    <w:proofErr w:type="gramEnd"/>
                  </w:p>
                </w:txbxContent>
              </v:textbox>
            </v:rect>
            <v:rect id="_x0000_s1031" style="position:absolute;left:2772;top:6192;width:1440;height:540">
              <v:textbox style="mso-next-textbox:#_x0000_s1031">
                <w:txbxContent>
                  <w:p w:rsidR="002B6B8B" w:rsidRDefault="00887A9D">
                    <w:pPr>
                      <w:jc w:val="center"/>
                    </w:pPr>
                    <w:proofErr w:type="gramStart"/>
                    <w:r>
                      <w:t>write()</w:t>
                    </w:r>
                    <w:proofErr w:type="gramEnd"/>
                  </w:p>
                </w:txbxContent>
              </v:textbox>
            </v:rect>
            <v:rect id="_x0000_s1032" style="position:absolute;left:2772;top:8532;width:1440;height:539">
              <v:textbox style="mso-next-textbox:#_x0000_s1032">
                <w:txbxContent>
                  <w:p w:rsidR="002B6B8B" w:rsidRDefault="00887A9D">
                    <w:pPr>
                      <w:jc w:val="center"/>
                    </w:pPr>
                    <w:proofErr w:type="gramStart"/>
                    <w:r>
                      <w:t>read()</w:t>
                    </w:r>
                    <w:proofErr w:type="gramEnd"/>
                  </w:p>
                </w:txbxContent>
              </v:textbox>
            </v:rect>
            <v:rect id="_x0000_s1033" style="position:absolute;left:2772;top:9432;width:1440;height:540">
              <v:textbox style="mso-next-textbox:#_x0000_s1033">
                <w:txbxContent>
                  <w:p w:rsidR="002B6B8B" w:rsidRDefault="00887A9D">
                    <w:pPr>
                      <w:jc w:val="center"/>
                    </w:pPr>
                    <w:proofErr w:type="gramStart"/>
                    <w:r>
                      <w:t>close()</w:t>
                    </w:r>
                    <w:proofErr w:type="gramEnd"/>
                  </w:p>
                </w:txbxContent>
              </v:textbox>
            </v:rect>
            <v:rect id="_x0000_s1034" style="position:absolute;left:7632;top:10512;width:1440;height:540">
              <v:textbox style="mso-next-textbox:#_x0000_s1034">
                <w:txbxContent>
                  <w:p w:rsidR="002B6B8B" w:rsidRDefault="00887A9D">
                    <w:pPr>
                      <w:jc w:val="center"/>
                    </w:pPr>
                    <w:proofErr w:type="gramStart"/>
                    <w:r>
                      <w:t>close()</w:t>
                    </w:r>
                    <w:proofErr w:type="gramEnd"/>
                  </w:p>
                </w:txbxContent>
              </v:textbox>
            </v:rect>
            <v:rect id="_x0000_s1035" style="position:absolute;left:7632;top:9612;width:1440;height:540">
              <v:textbox style="mso-next-textbox:#_x0000_s1035">
                <w:txbxContent>
                  <w:p w:rsidR="002B6B8B" w:rsidRDefault="00887A9D">
                    <w:pPr>
                      <w:jc w:val="center"/>
                    </w:pPr>
                    <w:proofErr w:type="gramStart"/>
                    <w:r>
                      <w:t>read()</w:t>
                    </w:r>
                    <w:proofErr w:type="gramEnd"/>
                  </w:p>
                </w:txbxContent>
              </v:textbox>
            </v:rect>
            <v:rect id="_x0000_s1036" style="position:absolute;left:7632;top:8352;width:1440;height:540">
              <v:textbox style="mso-next-textbox:#_x0000_s1036">
                <w:txbxContent>
                  <w:p w:rsidR="002B6B8B" w:rsidRDefault="00887A9D">
                    <w:pPr>
                      <w:jc w:val="center"/>
                    </w:pPr>
                    <w:proofErr w:type="gramStart"/>
                    <w:r>
                      <w:t>write()</w:t>
                    </w:r>
                    <w:proofErr w:type="gramEnd"/>
                  </w:p>
                </w:txbxContent>
              </v:textbox>
            </v:rect>
            <v:rect id="_x0000_s1037" style="position:absolute;left:7632;top:6732;width:1440;height:539">
              <v:textbox style="mso-next-textbox:#_x0000_s1037">
                <w:txbxContent>
                  <w:p w:rsidR="002B6B8B" w:rsidRDefault="00887A9D">
                    <w:pPr>
                      <w:jc w:val="center"/>
                    </w:pPr>
                    <w:proofErr w:type="gramStart"/>
                    <w:r>
                      <w:t>read()</w:t>
                    </w:r>
                    <w:proofErr w:type="gramEnd"/>
                  </w:p>
                </w:txbxContent>
              </v:textbox>
            </v:rect>
            <v:rect id="_x0000_s1038" style="position:absolute;left:7632;top:3672;width:1440;height:540">
              <v:textbox style="mso-next-textbox:#_x0000_s1038">
                <w:txbxContent>
                  <w:p w:rsidR="002B6B8B" w:rsidRDefault="00887A9D">
                    <w:pPr>
                      <w:jc w:val="center"/>
                    </w:pPr>
                    <w:proofErr w:type="gramStart"/>
                    <w:r>
                      <w:t>accept()</w:t>
                    </w:r>
                    <w:proofErr w:type="gramEnd"/>
                  </w:p>
                </w:txbxContent>
              </v:textbox>
            </v:rect>
            <v:rect id="_x0000_s1039" style="position:absolute;left:7632;top:2772;width:1440;height:540">
              <v:textbox style="mso-next-textbox:#_x0000_s1039">
                <w:txbxContent>
                  <w:p w:rsidR="002B6B8B" w:rsidRDefault="00887A9D">
                    <w:pPr>
                      <w:jc w:val="center"/>
                    </w:pPr>
                    <w:proofErr w:type="gramStart"/>
                    <w:r>
                      <w:t>listen()</w:t>
                    </w:r>
                    <w:proofErr w:type="gramEnd"/>
                  </w:p>
                </w:txbxContent>
              </v:textbox>
            </v:rect>
            <v:rect id="_x0000_s1040" style="position:absolute;left:7632;top:1872;width:1440;height:539">
              <v:textbox style="mso-next-textbox:#_x0000_s1040">
                <w:txbxContent>
                  <w:p w:rsidR="002B6B8B" w:rsidRDefault="00887A9D">
                    <w:pPr>
                      <w:jc w:val="center"/>
                    </w:pPr>
                    <w:proofErr w:type="gramStart"/>
                    <w:r>
                      <w:t>bind()</w:t>
                    </w:r>
                    <w:proofErr w:type="gramEnd"/>
                  </w:p>
                </w:txbxContent>
              </v:textbox>
            </v:rect>
            <v:line id="_x0000_s1041" style="position:absolute" from="8352,1512" to="8352,1872">
              <v:stroke endarrow="block"/>
            </v:line>
            <v:line id="_x0000_s1042" style="position:absolute" from="3492,5832" to="3493,6192">
              <v:stroke endarrow="block"/>
            </v:line>
            <v:line id="_x0000_s1043" style="position:absolute" from="3492,4932" to="3493,5292">
              <v:stroke endarrow="block"/>
            </v:line>
            <v:line id="_x0000_s1044" style="position:absolute" from="8352,3312" to="8353,3672">
              <v:stroke endarrow="block"/>
            </v:line>
            <v:line id="_x0000_s1045" style="position:absolute" from="8352,2412" to="8353,2772">
              <v:stroke endarrow="block"/>
            </v:line>
            <v:line id="_x0000_s1046" style="position:absolute" from="8352,4212" to="8352,6732">
              <v:stroke endarrow="block"/>
            </v:line>
            <v:line id="_x0000_s1047" style="position:absolute" from="8352,7272" to="8353,8352">
              <v:stroke endarrow="block"/>
            </v:line>
            <v:line id="_x0000_s1048" style="position:absolute" from="3492,6732" to="3493,8532">
              <v:stroke endarrow="block"/>
            </v:line>
            <v:line id="_x0000_s1049" style="position:absolute" from="4212,6372" to="7632,7092">
              <v:stroke endarrow="block"/>
            </v:line>
            <v:line id="_x0000_s1050" style="position:absolute;flip:x" from="4212,8712" to="7632,8892">
              <v:stroke endarrow="block"/>
            </v:line>
            <v:shape id="_x0000_s1051" style="position:absolute;left:2412;top:6552;width:360;height:2160" coordsize="360,2160" path="m360,2160l,2160,,,360,e" filled="f">
              <v:path arrowok="t"/>
            </v:shape>
            <v:line id="_x0000_s1052" style="position:absolute" from="2412,6552" to="2772,6552">
              <v:stroke endarrow="block"/>
            </v:line>
            <v:shape id="_x0000_s1053" style="position:absolute;left:9072;top:6912;width:540;height:1620" coordsize="540,1620" path="m,1620r540,l540,,,e" filled="f">
              <v:path arrowok="t"/>
            </v:shape>
            <v:line id="_x0000_s1054" style="position:absolute;flip:x" from="9072,6912" to="9252,6912">
              <v:stroke endarrow="block"/>
            </v:line>
            <v:shapetype id="_x0000_t202" coordsize="21600,21600" o:spt="202" path="m,l,21600r21600,l21600,xe">
              <v:stroke joinstyle="miter"/>
              <v:path gradientshapeok="t" o:connecttype="rect"/>
            </v:shapetype>
            <v:shape id="_x0000_s1055" type="#_x0000_t202" style="position:absolute;left:6912;top:4392;width:2880;height:720" stroked="f">
              <v:textbox style="mso-next-textbox:#_x0000_s1055">
                <w:txbxContent>
                  <w:p w:rsidR="002B6B8B" w:rsidRDefault="00887A9D">
                    <w:pPr>
                      <w:jc w:val="center"/>
                    </w:pPr>
                    <w:proofErr w:type="gramStart"/>
                    <w:r>
                      <w:t>blocks</w:t>
                    </w:r>
                    <w:proofErr w:type="gramEnd"/>
                    <w:r>
                      <w:t xml:space="preserve"> until connection from client</w:t>
                    </w:r>
                  </w:p>
                </w:txbxContent>
              </v:textbox>
            </v:shape>
            <v:line id="_x0000_s1056" style="position:absolute" from="4212,5652" to="8352,5652">
              <v:stroke startarrow="block" endarrow="block"/>
            </v:line>
            <v:shape id="_x0000_s1057" type="#_x0000_t202" style="position:absolute;left:7092;top:7452;width:2340;height:540" stroked="f">
              <v:textbox style="mso-next-textbox:#_x0000_s1057">
                <w:txbxContent>
                  <w:p w:rsidR="002B6B8B" w:rsidRDefault="00887A9D">
                    <w:pPr>
                      <w:jc w:val="center"/>
                    </w:pPr>
                    <w:proofErr w:type="gramStart"/>
                    <w:r>
                      <w:t>process</w:t>
                    </w:r>
                    <w:proofErr w:type="gramEnd"/>
                    <w:r>
                      <w:t xml:space="preserve"> request</w:t>
                    </w:r>
                  </w:p>
                </w:txbxContent>
              </v:textbox>
            </v:shape>
            <v:shape id="_x0000_s1058" type="#_x0000_t202" style="position:absolute;left:4572;top:5112;width:2880;height:360" stroked="f">
              <v:textbox style="mso-next-textbox:#_x0000_s1058">
                <w:txbxContent>
                  <w:p w:rsidR="002B6B8B" w:rsidRDefault="00887A9D">
                    <w:proofErr w:type="gramStart"/>
                    <w:r>
                      <w:t>connection</w:t>
                    </w:r>
                    <w:proofErr w:type="gramEnd"/>
                    <w:r>
                      <w:t xml:space="preserve"> establishment</w:t>
                    </w:r>
                  </w:p>
                </w:txbxContent>
              </v:textbox>
            </v:shape>
            <v:shape id="_x0000_s1059" type="#_x0000_t202" style="position:absolute;left:4392;top:5652;width:3240;height:540" stroked="f">
              <v:textbox style="mso-next-textbox:#_x0000_s1059">
                <w:txbxContent>
                  <w:p w:rsidR="002B6B8B" w:rsidRDefault="00887A9D">
                    <w:r>
                      <w:t>(TCP three-way handshake</w:t>
                    </w:r>
                  </w:p>
                </w:txbxContent>
              </v:textbox>
            </v:shape>
            <v:shape id="_x0000_s1060" type="#_x0000_t202" style="position:absolute;left:4752;top:6912;width:1620;height:540" stroked="f">
              <v:textbox style="mso-next-textbox:#_x0000_s1060">
                <w:txbxContent>
                  <w:p w:rsidR="002B6B8B" w:rsidRDefault="00887A9D">
                    <w:proofErr w:type="gramStart"/>
                    <w:r>
                      <w:t>data</w:t>
                    </w:r>
                    <w:proofErr w:type="gramEnd"/>
                    <w:r>
                      <w:t xml:space="preserve"> (request)</w:t>
                    </w:r>
                  </w:p>
                </w:txbxContent>
              </v:textbox>
            </v:shape>
            <v:shape id="_x0000_s1061" type="#_x0000_t202" style="position:absolute;left:5112;top:8172;width:1620;height:540" stroked="f">
              <v:textbox style="mso-next-textbox:#_x0000_s1061">
                <w:txbxContent>
                  <w:p w:rsidR="002B6B8B" w:rsidRDefault="00887A9D">
                    <w:proofErr w:type="gramStart"/>
                    <w:r>
                      <w:t>data</w:t>
                    </w:r>
                    <w:proofErr w:type="gramEnd"/>
                    <w:r>
                      <w:t xml:space="preserve"> (reply)</w:t>
                    </w:r>
                  </w:p>
                </w:txbxContent>
              </v:textbox>
            </v:shape>
            <v:line id="_x0000_s1062" style="position:absolute" from="3492,9072" to="3492,9432">
              <v:stroke endarrow="block"/>
            </v:line>
            <v:line id="_x0000_s1063" style="position:absolute" from="4212,9612" to="7632,9972">
              <v:stroke endarrow="block"/>
            </v:line>
            <v:line id="_x0000_s1064" style="position:absolute" from="8352,8892" to="8353,9612">
              <v:stroke endarrow="block"/>
            </v:line>
            <v:shape id="_x0000_s1065" type="#_x0000_t202" style="position:absolute;left:4572;top:9972;width:2700;height:540" stroked="f">
              <v:textbox style="mso-next-textbox:#_x0000_s1065">
                <w:txbxContent>
                  <w:p w:rsidR="002B6B8B" w:rsidRDefault="00887A9D">
                    <w:proofErr w:type="gramStart"/>
                    <w:r>
                      <w:t>end-of-file</w:t>
                    </w:r>
                    <w:proofErr w:type="gramEnd"/>
                    <w:r>
                      <w:t xml:space="preserve"> notification</w:t>
                    </w:r>
                  </w:p>
                </w:txbxContent>
              </v:textbox>
            </v:shape>
            <v:line id="_x0000_s1066" style="position:absolute" from="8352,10152" to="8352,10512">
              <v:stroke endarrow="block"/>
            </v:line>
            <v:shape id="_x0000_s1067" type="#_x0000_t202" style="position:absolute;left:2772;top:3312;width:1620;height:540" stroked="f">
              <v:textbox style="mso-next-textbox:#_x0000_s1067">
                <w:txbxContent>
                  <w:p w:rsidR="002B6B8B" w:rsidRDefault="00887A9D">
                    <w:pPr>
                      <w:rPr>
                        <w:b/>
                      </w:rPr>
                    </w:pPr>
                    <w:r>
                      <w:rPr>
                        <w:b/>
                      </w:rPr>
                      <w:t>TCP Client</w:t>
                    </w:r>
                  </w:p>
                </w:txbxContent>
              </v:textbox>
            </v:shape>
            <v:shape id="_x0000_s1068" type="#_x0000_t202" style="position:absolute;left:5652;top:1872;width:1620;height:720" stroked="f">
              <v:textbox style="mso-next-textbox:#_x0000_s1068">
                <w:txbxContent>
                  <w:p w:rsidR="002B6B8B" w:rsidRDefault="00887A9D">
                    <w:pPr>
                      <w:jc w:val="center"/>
                    </w:pPr>
                    <w:proofErr w:type="gramStart"/>
                    <w:r>
                      <w:t>well-known</w:t>
                    </w:r>
                    <w:proofErr w:type="gramEnd"/>
                    <w:r>
                      <w:t xml:space="preserve"> port</w:t>
                    </w:r>
                  </w:p>
                </w:txbxContent>
              </v:textbox>
            </v:shape>
            <v:shape id="_x0000_s1069" type="#_x0000_t202" style="position:absolute;left:7452;top:252;width:1620;height:540" stroked="f">
              <v:textbox style="mso-next-textbox:#_x0000_s1069">
                <w:txbxContent>
                  <w:p w:rsidR="002B6B8B" w:rsidRDefault="00887A9D">
                    <w:pPr>
                      <w:rPr>
                        <w:b/>
                      </w:rPr>
                    </w:pPr>
                    <w:r>
                      <w:rPr>
                        <w:b/>
                      </w:rPr>
                      <w:t>TCP Server</w:t>
                    </w:r>
                  </w:p>
                </w:txbxContent>
              </v:textbox>
            </v:shape>
            <w10:wrap type="none"/>
            <w10:anchorlock/>
          </v:group>
        </w:pict>
      </w:r>
    </w:p>
    <w:p w:rsidR="002B6B8B" w:rsidRDefault="002B6B8B">
      <w:pPr>
        <w:spacing w:line="360" w:lineRule="auto"/>
        <w:jc w:val="both"/>
      </w:pPr>
    </w:p>
    <w:p w:rsidR="002B6B8B" w:rsidRDefault="00887A9D">
      <w:pPr>
        <w:spacing w:line="360" w:lineRule="auto"/>
        <w:jc w:val="both"/>
        <w:rPr>
          <w:b/>
          <w:i/>
          <w:iCs/>
          <w:szCs w:val="28"/>
        </w:rPr>
      </w:pPr>
      <w:r>
        <w:rPr>
          <w:b/>
          <w:i/>
          <w:iCs/>
          <w:szCs w:val="28"/>
        </w:rPr>
        <w:lastRenderedPageBreak/>
        <w:t>4.7.1.</w:t>
      </w:r>
      <w:r>
        <w:rPr>
          <w:b/>
          <w:i/>
          <w:iCs/>
          <w:szCs w:val="28"/>
        </w:rPr>
        <w:tab/>
      </w:r>
      <w:r>
        <w:rPr>
          <w:b/>
          <w:i/>
          <w:iCs/>
          <w:szCs w:val="28"/>
        </w:rPr>
        <w:tab/>
        <w:t>Socket Function</w:t>
      </w:r>
    </w:p>
    <w:p w:rsidR="002B6B8B" w:rsidRDefault="002B6B8B">
      <w:pPr>
        <w:spacing w:line="360" w:lineRule="auto"/>
        <w:jc w:val="both"/>
      </w:pPr>
    </w:p>
    <w:p w:rsidR="002B6B8B" w:rsidRDefault="00887A9D">
      <w:pPr>
        <w:tabs>
          <w:tab w:val="left" w:pos="2355"/>
        </w:tabs>
        <w:spacing w:line="360" w:lineRule="auto"/>
        <w:jc w:val="both"/>
      </w:pPr>
      <w:r>
        <w:t>To perform network I/O, the first thing a process must do is call the socket function, specifying the type of communication protocol desired.</w:t>
      </w:r>
    </w:p>
    <w:p w:rsidR="002B6B8B" w:rsidRDefault="002B6B8B">
      <w:pPr>
        <w:tabs>
          <w:tab w:val="left" w:pos="2355"/>
        </w:tabs>
        <w:spacing w:line="360" w:lineRule="auto"/>
        <w:jc w:val="both"/>
      </w:pPr>
    </w:p>
    <w:p w:rsidR="002B6B8B" w:rsidRDefault="00887A9D">
      <w:pPr>
        <w:tabs>
          <w:tab w:val="left" w:pos="2355"/>
        </w:tabs>
        <w:spacing w:line="360" w:lineRule="auto"/>
        <w:jc w:val="both"/>
      </w:pPr>
      <w:r>
        <w:t>#include&lt;sys/</w:t>
      </w:r>
      <w:proofErr w:type="spellStart"/>
      <w:r>
        <w:t>socket.h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socket(</w:t>
      </w:r>
      <w:proofErr w:type="spellStart"/>
      <w:r>
        <w:t>int</w:t>
      </w:r>
      <w:proofErr w:type="spellEnd"/>
      <w:r>
        <w:t xml:space="preserve"> family, </w:t>
      </w:r>
      <w:proofErr w:type="spellStart"/>
      <w:r>
        <w:t>int</w:t>
      </w:r>
      <w:proofErr w:type="spellEnd"/>
      <w:r>
        <w:t xml:space="preserve"> type, </w:t>
      </w:r>
      <w:proofErr w:type="spellStart"/>
      <w:r>
        <w:t>int</w:t>
      </w:r>
      <w:proofErr w:type="spellEnd"/>
      <w:r>
        <w:t xml:space="preserve"> protocol);</w:t>
      </w:r>
    </w:p>
    <w:p w:rsidR="002B6B8B" w:rsidRDefault="00887A9D">
      <w:pPr>
        <w:tabs>
          <w:tab w:val="left" w:pos="2355"/>
        </w:tabs>
        <w:spacing w:line="360" w:lineRule="auto"/>
        <w:jc w:val="both"/>
      </w:pPr>
      <w:r>
        <w:t>Returns: non-negative descriptor if OK, -1 on error</w:t>
      </w:r>
    </w:p>
    <w:p w:rsidR="002B6B8B" w:rsidRDefault="002B6B8B">
      <w:pPr>
        <w:tabs>
          <w:tab w:val="left" w:pos="2355"/>
        </w:tabs>
        <w:spacing w:line="360" w:lineRule="auto"/>
        <w:jc w:val="both"/>
      </w:pPr>
    </w:p>
    <w:p w:rsidR="002B6B8B" w:rsidRDefault="00887A9D">
      <w:pPr>
        <w:tabs>
          <w:tab w:val="left" w:pos="2355"/>
        </w:tabs>
        <w:spacing w:line="360" w:lineRule="auto"/>
        <w:jc w:val="both"/>
      </w:pPr>
      <w:r>
        <w:t>The following are the possible values for each argument.</w:t>
      </w:r>
    </w:p>
    <w:p w:rsidR="002B6B8B" w:rsidRDefault="002B6B8B">
      <w:pPr>
        <w:tabs>
          <w:tab w:val="left" w:pos="2355"/>
        </w:tabs>
        <w:spacing w:line="360" w:lineRule="auto"/>
        <w:jc w:val="both"/>
      </w:pPr>
    </w:p>
    <w:p w:rsidR="002B6B8B" w:rsidRDefault="00887A9D">
      <w:pPr>
        <w:tabs>
          <w:tab w:val="left" w:pos="2355"/>
        </w:tabs>
        <w:spacing w:line="360" w:lineRule="auto"/>
        <w:jc w:val="both"/>
      </w:pPr>
      <w:r>
        <w:t>Protocol family constants:</w:t>
      </w:r>
    </w:p>
    <w:p w:rsidR="002B6B8B" w:rsidRDefault="002B6B8B">
      <w:pPr>
        <w:tabs>
          <w:tab w:val="left" w:pos="2355"/>
        </w:tabs>
        <w:spacing w:line="360" w:lineRule="auto"/>
        <w:jc w:val="both"/>
      </w:pPr>
    </w:p>
    <w:p w:rsidR="002B6B8B" w:rsidRDefault="002B6B8B">
      <w:pPr>
        <w:tabs>
          <w:tab w:val="left" w:pos="2355"/>
        </w:tabs>
        <w:spacing w:line="360" w:lineRule="auto"/>
        <w:jc w:val="both"/>
      </w:pPr>
    </w:p>
    <w:tbl>
      <w:tblPr>
        <w:tblW w:w="5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16"/>
        <w:gridCol w:w="3564"/>
      </w:tblGrid>
      <w:tr w:rsidR="002B6B8B">
        <w:trPr>
          <w:trHeight w:val="311"/>
          <w:jc w:val="center"/>
        </w:trPr>
        <w:tc>
          <w:tcPr>
            <w:tcW w:w="0" w:type="auto"/>
            <w:vAlign w:val="center"/>
          </w:tcPr>
          <w:p w:rsidR="002B6B8B" w:rsidRDefault="00887A9D">
            <w:pPr>
              <w:tabs>
                <w:tab w:val="left" w:pos="2355"/>
              </w:tabs>
              <w:spacing w:line="360" w:lineRule="auto"/>
              <w:jc w:val="both"/>
              <w:rPr>
                <w:b/>
              </w:rPr>
            </w:pPr>
            <w:r>
              <w:rPr>
                <w:b/>
              </w:rPr>
              <w:t>Family</w:t>
            </w:r>
          </w:p>
        </w:tc>
        <w:tc>
          <w:tcPr>
            <w:tcW w:w="0" w:type="auto"/>
            <w:vAlign w:val="center"/>
          </w:tcPr>
          <w:p w:rsidR="002B6B8B" w:rsidRDefault="00887A9D">
            <w:pPr>
              <w:tabs>
                <w:tab w:val="left" w:pos="2355"/>
              </w:tabs>
              <w:spacing w:line="360" w:lineRule="auto"/>
              <w:jc w:val="both"/>
              <w:rPr>
                <w:b/>
              </w:rPr>
            </w:pPr>
            <w:r>
              <w:rPr>
                <w:b/>
              </w:rPr>
              <w:t>Description</w:t>
            </w:r>
          </w:p>
        </w:tc>
      </w:tr>
      <w:tr w:rsidR="002B6B8B">
        <w:trPr>
          <w:trHeight w:val="1493"/>
          <w:jc w:val="center"/>
        </w:trPr>
        <w:tc>
          <w:tcPr>
            <w:tcW w:w="0" w:type="auto"/>
            <w:vAlign w:val="center"/>
          </w:tcPr>
          <w:p w:rsidR="002B6B8B" w:rsidRDefault="00887A9D">
            <w:pPr>
              <w:tabs>
                <w:tab w:val="left" w:pos="2355"/>
              </w:tabs>
              <w:spacing w:line="360" w:lineRule="auto"/>
              <w:jc w:val="both"/>
            </w:pPr>
            <w:r>
              <w:t>AF_INET</w:t>
            </w:r>
          </w:p>
          <w:p w:rsidR="002B6B8B" w:rsidRDefault="00887A9D">
            <w:pPr>
              <w:tabs>
                <w:tab w:val="left" w:pos="2355"/>
              </w:tabs>
              <w:spacing w:line="360" w:lineRule="auto"/>
              <w:jc w:val="both"/>
            </w:pPr>
            <w:r>
              <w:t>AF_INET6</w:t>
            </w:r>
          </w:p>
          <w:p w:rsidR="002B6B8B" w:rsidRDefault="00887A9D">
            <w:pPr>
              <w:tabs>
                <w:tab w:val="left" w:pos="2355"/>
              </w:tabs>
              <w:spacing w:line="360" w:lineRule="auto"/>
              <w:jc w:val="both"/>
            </w:pPr>
            <w:r>
              <w:t>AF_LOCAL</w:t>
            </w:r>
          </w:p>
          <w:p w:rsidR="002B6B8B" w:rsidRDefault="00887A9D">
            <w:pPr>
              <w:tabs>
                <w:tab w:val="left" w:pos="2355"/>
              </w:tabs>
              <w:spacing w:line="360" w:lineRule="auto"/>
              <w:jc w:val="both"/>
            </w:pPr>
            <w:r>
              <w:t>AF_ROUTE</w:t>
            </w:r>
          </w:p>
          <w:p w:rsidR="002B6B8B" w:rsidRDefault="00887A9D">
            <w:pPr>
              <w:tabs>
                <w:tab w:val="left" w:pos="2355"/>
              </w:tabs>
              <w:spacing w:line="360" w:lineRule="auto"/>
              <w:jc w:val="both"/>
            </w:pPr>
            <w:r>
              <w:t>AF_KEY</w:t>
            </w:r>
          </w:p>
        </w:tc>
        <w:tc>
          <w:tcPr>
            <w:tcW w:w="0" w:type="auto"/>
            <w:vAlign w:val="center"/>
          </w:tcPr>
          <w:p w:rsidR="002B6B8B" w:rsidRDefault="00887A9D">
            <w:pPr>
              <w:tabs>
                <w:tab w:val="left" w:pos="2355"/>
              </w:tabs>
              <w:spacing w:line="360" w:lineRule="auto"/>
              <w:jc w:val="both"/>
            </w:pPr>
            <w:r>
              <w:t>IPv4 protocols</w:t>
            </w:r>
          </w:p>
          <w:p w:rsidR="002B6B8B" w:rsidRDefault="00887A9D">
            <w:pPr>
              <w:tabs>
                <w:tab w:val="left" w:pos="2355"/>
              </w:tabs>
              <w:spacing w:line="360" w:lineRule="auto"/>
              <w:jc w:val="both"/>
            </w:pPr>
            <w:r>
              <w:t>IPv6 protocols</w:t>
            </w:r>
          </w:p>
          <w:p w:rsidR="002B6B8B" w:rsidRDefault="00887A9D">
            <w:pPr>
              <w:tabs>
                <w:tab w:val="left" w:pos="2355"/>
              </w:tabs>
              <w:spacing w:line="360" w:lineRule="auto"/>
              <w:jc w:val="both"/>
            </w:pPr>
            <w:r>
              <w:t>Unix domain protocols</w:t>
            </w:r>
          </w:p>
          <w:p w:rsidR="002B6B8B" w:rsidRDefault="00887A9D">
            <w:pPr>
              <w:tabs>
                <w:tab w:val="left" w:pos="2355"/>
              </w:tabs>
              <w:spacing w:line="360" w:lineRule="auto"/>
              <w:jc w:val="both"/>
            </w:pPr>
            <w:r>
              <w:t>Routing sockets</w:t>
            </w:r>
          </w:p>
          <w:p w:rsidR="002B6B8B" w:rsidRDefault="00887A9D">
            <w:pPr>
              <w:tabs>
                <w:tab w:val="left" w:pos="2355"/>
              </w:tabs>
              <w:spacing w:line="360" w:lineRule="auto"/>
              <w:jc w:val="both"/>
            </w:pPr>
            <w:r>
              <w:t>Key socket</w:t>
            </w:r>
          </w:p>
        </w:tc>
      </w:tr>
    </w:tbl>
    <w:p w:rsidR="002B6B8B" w:rsidRDefault="002B6B8B">
      <w:pPr>
        <w:tabs>
          <w:tab w:val="left" w:pos="2355"/>
        </w:tabs>
        <w:spacing w:line="360" w:lineRule="auto"/>
        <w:jc w:val="both"/>
      </w:pPr>
    </w:p>
    <w:p w:rsidR="002B6B8B" w:rsidRDefault="00887A9D">
      <w:pPr>
        <w:tabs>
          <w:tab w:val="left" w:pos="2355"/>
        </w:tabs>
        <w:spacing w:line="360" w:lineRule="auto"/>
        <w:jc w:val="both"/>
      </w:pPr>
      <w:r>
        <w:t>Type of Socket for socket function</w:t>
      </w:r>
    </w:p>
    <w:p w:rsidR="002B6B8B" w:rsidRDefault="002B6B8B">
      <w:pPr>
        <w:tabs>
          <w:tab w:val="left" w:pos="2355"/>
        </w:tabs>
        <w:spacing w:line="360" w:lineRule="auto"/>
        <w:jc w:val="both"/>
      </w:pPr>
    </w:p>
    <w:tbl>
      <w:tblPr>
        <w:tblW w:w="5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7"/>
        <w:gridCol w:w="3018"/>
      </w:tblGrid>
      <w:tr w:rsidR="002B6B8B">
        <w:trPr>
          <w:trHeight w:val="325"/>
          <w:jc w:val="center"/>
        </w:trPr>
        <w:tc>
          <w:tcPr>
            <w:tcW w:w="0" w:type="auto"/>
            <w:vAlign w:val="center"/>
          </w:tcPr>
          <w:p w:rsidR="002B6B8B" w:rsidRDefault="00887A9D">
            <w:pPr>
              <w:tabs>
                <w:tab w:val="left" w:pos="2355"/>
              </w:tabs>
              <w:spacing w:line="360" w:lineRule="auto"/>
              <w:jc w:val="both"/>
              <w:rPr>
                <w:b/>
              </w:rPr>
            </w:pPr>
            <w:r>
              <w:rPr>
                <w:b/>
              </w:rPr>
              <w:t>Type</w:t>
            </w:r>
          </w:p>
        </w:tc>
        <w:tc>
          <w:tcPr>
            <w:tcW w:w="0" w:type="auto"/>
            <w:vAlign w:val="center"/>
          </w:tcPr>
          <w:p w:rsidR="002B6B8B" w:rsidRDefault="00887A9D">
            <w:pPr>
              <w:tabs>
                <w:tab w:val="left" w:pos="2355"/>
              </w:tabs>
              <w:spacing w:line="360" w:lineRule="auto"/>
              <w:jc w:val="both"/>
              <w:rPr>
                <w:b/>
              </w:rPr>
            </w:pPr>
            <w:r>
              <w:rPr>
                <w:b/>
              </w:rPr>
              <w:t>Description</w:t>
            </w:r>
          </w:p>
        </w:tc>
      </w:tr>
      <w:tr w:rsidR="002B6B8B">
        <w:trPr>
          <w:trHeight w:val="1187"/>
          <w:jc w:val="center"/>
        </w:trPr>
        <w:tc>
          <w:tcPr>
            <w:tcW w:w="0" w:type="auto"/>
            <w:vAlign w:val="center"/>
          </w:tcPr>
          <w:p w:rsidR="002B6B8B" w:rsidRDefault="00887A9D">
            <w:pPr>
              <w:tabs>
                <w:tab w:val="left" w:pos="2355"/>
              </w:tabs>
              <w:spacing w:line="360" w:lineRule="auto"/>
              <w:jc w:val="both"/>
            </w:pPr>
            <w:r>
              <w:t>SOCK_STREAM</w:t>
            </w:r>
          </w:p>
          <w:p w:rsidR="002B6B8B" w:rsidRDefault="00887A9D">
            <w:pPr>
              <w:tabs>
                <w:tab w:val="left" w:pos="2355"/>
              </w:tabs>
              <w:spacing w:line="360" w:lineRule="auto"/>
              <w:jc w:val="both"/>
            </w:pPr>
            <w:r>
              <w:t>SOCK_DGRAM</w:t>
            </w:r>
          </w:p>
          <w:p w:rsidR="002B6B8B" w:rsidRDefault="00887A9D">
            <w:pPr>
              <w:tabs>
                <w:tab w:val="left" w:pos="2355"/>
              </w:tabs>
              <w:spacing w:line="360" w:lineRule="auto"/>
              <w:jc w:val="both"/>
            </w:pPr>
            <w:r>
              <w:t>SOCK_SEQPACKET</w:t>
            </w:r>
          </w:p>
          <w:p w:rsidR="002B6B8B" w:rsidRDefault="00887A9D">
            <w:pPr>
              <w:tabs>
                <w:tab w:val="left" w:pos="2355"/>
              </w:tabs>
              <w:spacing w:line="360" w:lineRule="auto"/>
              <w:jc w:val="both"/>
            </w:pPr>
            <w:r>
              <w:t>SOCK_RAW</w:t>
            </w:r>
          </w:p>
        </w:tc>
        <w:tc>
          <w:tcPr>
            <w:tcW w:w="0" w:type="auto"/>
            <w:vAlign w:val="center"/>
          </w:tcPr>
          <w:p w:rsidR="002B6B8B" w:rsidRDefault="00887A9D">
            <w:pPr>
              <w:tabs>
                <w:tab w:val="left" w:pos="2355"/>
              </w:tabs>
              <w:spacing w:line="360" w:lineRule="auto"/>
              <w:jc w:val="both"/>
            </w:pPr>
            <w:r>
              <w:t>Stream socket</w:t>
            </w:r>
          </w:p>
          <w:p w:rsidR="002B6B8B" w:rsidRDefault="00887A9D">
            <w:pPr>
              <w:tabs>
                <w:tab w:val="left" w:pos="2355"/>
              </w:tabs>
              <w:spacing w:line="360" w:lineRule="auto"/>
              <w:jc w:val="both"/>
            </w:pPr>
            <w:r>
              <w:t>Datagram socket</w:t>
            </w:r>
          </w:p>
          <w:p w:rsidR="002B6B8B" w:rsidRDefault="00887A9D">
            <w:pPr>
              <w:tabs>
                <w:tab w:val="left" w:pos="2355"/>
              </w:tabs>
              <w:spacing w:line="360" w:lineRule="auto"/>
              <w:jc w:val="both"/>
            </w:pPr>
            <w:r>
              <w:t>Sequenced packet socket</w:t>
            </w:r>
          </w:p>
          <w:p w:rsidR="002B6B8B" w:rsidRDefault="00887A9D">
            <w:pPr>
              <w:tabs>
                <w:tab w:val="left" w:pos="2355"/>
              </w:tabs>
              <w:spacing w:line="360" w:lineRule="auto"/>
              <w:jc w:val="both"/>
            </w:pPr>
            <w:r>
              <w:t>Raw socket</w:t>
            </w:r>
          </w:p>
        </w:tc>
      </w:tr>
    </w:tbl>
    <w:p w:rsidR="002B6B8B" w:rsidRDefault="002B6B8B">
      <w:pPr>
        <w:tabs>
          <w:tab w:val="left" w:pos="2355"/>
        </w:tabs>
        <w:spacing w:line="360" w:lineRule="auto"/>
        <w:jc w:val="both"/>
      </w:pPr>
    </w:p>
    <w:p w:rsidR="002B6B8B" w:rsidRDefault="00887A9D">
      <w:pPr>
        <w:tabs>
          <w:tab w:val="left" w:pos="2355"/>
        </w:tabs>
        <w:spacing w:line="360" w:lineRule="auto"/>
        <w:jc w:val="both"/>
        <w:rPr>
          <w:b/>
        </w:rPr>
      </w:pPr>
      <w:r>
        <w:t xml:space="preserve">Protocol of sockets for </w:t>
      </w:r>
      <w:r>
        <w:rPr>
          <w:b/>
        </w:rPr>
        <w:t>AF_INET or AF_INET6</w:t>
      </w:r>
    </w:p>
    <w:p w:rsidR="002B6B8B" w:rsidRDefault="002B6B8B">
      <w:pPr>
        <w:tabs>
          <w:tab w:val="left" w:pos="2355"/>
        </w:tabs>
        <w:spacing w:line="360" w:lineRule="auto"/>
        <w:jc w:val="both"/>
      </w:pPr>
    </w:p>
    <w:tbl>
      <w:tblPr>
        <w:tblW w:w="5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7"/>
        <w:gridCol w:w="3391"/>
      </w:tblGrid>
      <w:tr w:rsidR="002B6B8B">
        <w:trPr>
          <w:trHeight w:val="413"/>
          <w:jc w:val="center"/>
        </w:trPr>
        <w:tc>
          <w:tcPr>
            <w:tcW w:w="0" w:type="auto"/>
            <w:vAlign w:val="center"/>
          </w:tcPr>
          <w:p w:rsidR="002B6B8B" w:rsidRDefault="00887A9D">
            <w:pPr>
              <w:tabs>
                <w:tab w:val="left" w:pos="2355"/>
              </w:tabs>
              <w:spacing w:line="360" w:lineRule="auto"/>
              <w:jc w:val="both"/>
              <w:rPr>
                <w:b/>
              </w:rPr>
            </w:pPr>
            <w:r>
              <w:rPr>
                <w:b/>
              </w:rPr>
              <w:t>Protocol</w:t>
            </w:r>
          </w:p>
        </w:tc>
        <w:tc>
          <w:tcPr>
            <w:tcW w:w="0" w:type="auto"/>
            <w:vAlign w:val="center"/>
          </w:tcPr>
          <w:p w:rsidR="002B6B8B" w:rsidRDefault="00887A9D">
            <w:pPr>
              <w:tabs>
                <w:tab w:val="left" w:pos="2355"/>
              </w:tabs>
              <w:spacing w:line="360" w:lineRule="auto"/>
              <w:jc w:val="both"/>
              <w:rPr>
                <w:b/>
              </w:rPr>
            </w:pPr>
            <w:r>
              <w:rPr>
                <w:b/>
              </w:rPr>
              <w:t>Description</w:t>
            </w:r>
          </w:p>
        </w:tc>
      </w:tr>
      <w:tr w:rsidR="002B6B8B">
        <w:trPr>
          <w:trHeight w:val="962"/>
          <w:jc w:val="center"/>
        </w:trPr>
        <w:tc>
          <w:tcPr>
            <w:tcW w:w="0" w:type="auto"/>
            <w:vAlign w:val="center"/>
          </w:tcPr>
          <w:p w:rsidR="002B6B8B" w:rsidRDefault="00887A9D">
            <w:pPr>
              <w:tabs>
                <w:tab w:val="left" w:pos="2355"/>
              </w:tabs>
              <w:spacing w:line="360" w:lineRule="auto"/>
              <w:jc w:val="both"/>
            </w:pPr>
            <w:r>
              <w:t>IPPROTO_TCP</w:t>
            </w:r>
          </w:p>
          <w:p w:rsidR="002B6B8B" w:rsidRDefault="00887A9D">
            <w:pPr>
              <w:tabs>
                <w:tab w:val="left" w:pos="2355"/>
              </w:tabs>
              <w:spacing w:line="360" w:lineRule="auto"/>
              <w:jc w:val="both"/>
            </w:pPr>
            <w:r>
              <w:t>IPPROTO_UDP</w:t>
            </w:r>
          </w:p>
          <w:p w:rsidR="002B6B8B" w:rsidRDefault="00887A9D">
            <w:pPr>
              <w:tabs>
                <w:tab w:val="left" w:pos="2355"/>
              </w:tabs>
              <w:spacing w:line="360" w:lineRule="auto"/>
              <w:jc w:val="both"/>
            </w:pPr>
            <w:r>
              <w:t>IPPROTO_SCTP</w:t>
            </w:r>
          </w:p>
        </w:tc>
        <w:tc>
          <w:tcPr>
            <w:tcW w:w="0" w:type="auto"/>
            <w:vAlign w:val="center"/>
          </w:tcPr>
          <w:p w:rsidR="002B6B8B" w:rsidRDefault="00887A9D">
            <w:pPr>
              <w:tabs>
                <w:tab w:val="left" w:pos="2355"/>
              </w:tabs>
              <w:spacing w:line="360" w:lineRule="auto"/>
              <w:jc w:val="both"/>
            </w:pPr>
            <w:r>
              <w:t>TCP transport protocol</w:t>
            </w:r>
          </w:p>
          <w:p w:rsidR="002B6B8B" w:rsidRDefault="00887A9D">
            <w:pPr>
              <w:tabs>
                <w:tab w:val="left" w:pos="2355"/>
              </w:tabs>
              <w:spacing w:line="360" w:lineRule="auto"/>
              <w:jc w:val="both"/>
            </w:pPr>
            <w:r>
              <w:t>UDP transport protocol</w:t>
            </w:r>
          </w:p>
          <w:p w:rsidR="002B6B8B" w:rsidRDefault="00887A9D">
            <w:pPr>
              <w:tabs>
                <w:tab w:val="left" w:pos="2355"/>
              </w:tabs>
              <w:spacing w:line="360" w:lineRule="auto"/>
              <w:jc w:val="both"/>
            </w:pPr>
            <w:r>
              <w:t>SCTP transport protocol</w:t>
            </w:r>
          </w:p>
        </w:tc>
      </w:tr>
    </w:tbl>
    <w:p w:rsidR="002B6B8B" w:rsidRDefault="002B6B8B">
      <w:pPr>
        <w:tabs>
          <w:tab w:val="left" w:pos="2355"/>
        </w:tabs>
        <w:spacing w:line="360" w:lineRule="auto"/>
        <w:jc w:val="both"/>
      </w:pPr>
    </w:p>
    <w:p w:rsidR="002B6B8B" w:rsidRDefault="00887A9D">
      <w:pPr>
        <w:tabs>
          <w:tab w:val="left" w:pos="2355"/>
        </w:tabs>
        <w:spacing w:line="360" w:lineRule="auto"/>
        <w:jc w:val="both"/>
      </w:pPr>
      <w:r>
        <w:t>Combinations of family and type for the socket function</w:t>
      </w:r>
    </w:p>
    <w:p w:rsidR="002B6B8B" w:rsidRDefault="002B6B8B">
      <w:pPr>
        <w:tabs>
          <w:tab w:val="left" w:pos="2355"/>
        </w:tabs>
        <w:spacing w:line="360" w:lineRule="auto"/>
        <w:jc w:val="both"/>
      </w:pPr>
    </w:p>
    <w:p w:rsidR="002B6B8B" w:rsidRDefault="002B6B8B">
      <w:pPr>
        <w:tabs>
          <w:tab w:val="left" w:pos="2355"/>
        </w:tabs>
        <w:spacing w:line="360" w:lineRule="auto"/>
        <w:jc w:val="both"/>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7"/>
        <w:gridCol w:w="1297"/>
        <w:gridCol w:w="1363"/>
        <w:gridCol w:w="1510"/>
        <w:gridCol w:w="1510"/>
        <w:gridCol w:w="1501"/>
      </w:tblGrid>
      <w:tr w:rsidR="002B6B8B">
        <w:trPr>
          <w:trHeight w:val="358"/>
        </w:trPr>
        <w:tc>
          <w:tcPr>
            <w:tcW w:w="0" w:type="auto"/>
          </w:tcPr>
          <w:p w:rsidR="002B6B8B" w:rsidRDefault="002B6B8B">
            <w:pPr>
              <w:tabs>
                <w:tab w:val="left" w:pos="2355"/>
              </w:tabs>
              <w:spacing w:line="360" w:lineRule="auto"/>
              <w:jc w:val="both"/>
              <w:rPr>
                <w:b/>
              </w:rPr>
            </w:pPr>
          </w:p>
        </w:tc>
        <w:tc>
          <w:tcPr>
            <w:tcW w:w="0" w:type="auto"/>
          </w:tcPr>
          <w:p w:rsidR="002B6B8B" w:rsidRDefault="00887A9D">
            <w:pPr>
              <w:tabs>
                <w:tab w:val="left" w:pos="2355"/>
              </w:tabs>
              <w:spacing w:line="360" w:lineRule="auto"/>
              <w:jc w:val="both"/>
              <w:rPr>
                <w:b/>
              </w:rPr>
            </w:pPr>
            <w:r>
              <w:rPr>
                <w:b/>
              </w:rPr>
              <w:t>AF_INET</w:t>
            </w:r>
          </w:p>
        </w:tc>
        <w:tc>
          <w:tcPr>
            <w:tcW w:w="0" w:type="auto"/>
          </w:tcPr>
          <w:p w:rsidR="002B6B8B" w:rsidRDefault="00887A9D">
            <w:pPr>
              <w:tabs>
                <w:tab w:val="left" w:pos="2355"/>
              </w:tabs>
              <w:spacing w:line="360" w:lineRule="auto"/>
              <w:jc w:val="both"/>
              <w:rPr>
                <w:b/>
              </w:rPr>
            </w:pPr>
            <w:r>
              <w:rPr>
                <w:b/>
              </w:rPr>
              <w:t>AF_INET6</w:t>
            </w:r>
          </w:p>
        </w:tc>
        <w:tc>
          <w:tcPr>
            <w:tcW w:w="0" w:type="auto"/>
          </w:tcPr>
          <w:p w:rsidR="002B6B8B" w:rsidRDefault="00887A9D">
            <w:pPr>
              <w:tabs>
                <w:tab w:val="left" w:pos="2355"/>
              </w:tabs>
              <w:spacing w:line="360" w:lineRule="auto"/>
              <w:jc w:val="both"/>
              <w:rPr>
                <w:b/>
              </w:rPr>
            </w:pPr>
            <w:r>
              <w:rPr>
                <w:b/>
              </w:rPr>
              <w:t>AF_LOCAL</w:t>
            </w:r>
          </w:p>
        </w:tc>
        <w:tc>
          <w:tcPr>
            <w:tcW w:w="0" w:type="auto"/>
          </w:tcPr>
          <w:p w:rsidR="002B6B8B" w:rsidRDefault="00887A9D">
            <w:pPr>
              <w:tabs>
                <w:tab w:val="left" w:pos="2355"/>
              </w:tabs>
              <w:spacing w:line="360" w:lineRule="auto"/>
              <w:jc w:val="both"/>
              <w:rPr>
                <w:b/>
              </w:rPr>
            </w:pPr>
            <w:r>
              <w:rPr>
                <w:b/>
              </w:rPr>
              <w:t>AF_ROUTE</w:t>
            </w:r>
          </w:p>
        </w:tc>
        <w:tc>
          <w:tcPr>
            <w:tcW w:w="1629" w:type="dxa"/>
          </w:tcPr>
          <w:p w:rsidR="002B6B8B" w:rsidRDefault="00887A9D">
            <w:pPr>
              <w:tabs>
                <w:tab w:val="left" w:pos="2355"/>
              </w:tabs>
              <w:spacing w:line="360" w:lineRule="auto"/>
              <w:jc w:val="both"/>
              <w:rPr>
                <w:b/>
              </w:rPr>
            </w:pPr>
            <w:r>
              <w:rPr>
                <w:b/>
              </w:rPr>
              <w:t>AF_KEY</w:t>
            </w:r>
          </w:p>
        </w:tc>
      </w:tr>
      <w:tr w:rsidR="002B6B8B">
        <w:trPr>
          <w:trHeight w:val="358"/>
        </w:trPr>
        <w:tc>
          <w:tcPr>
            <w:tcW w:w="0" w:type="auto"/>
          </w:tcPr>
          <w:p w:rsidR="002B6B8B" w:rsidRDefault="00887A9D">
            <w:pPr>
              <w:tabs>
                <w:tab w:val="left" w:pos="2355"/>
              </w:tabs>
              <w:spacing w:line="360" w:lineRule="auto"/>
              <w:jc w:val="both"/>
              <w:rPr>
                <w:b/>
              </w:rPr>
            </w:pPr>
            <w:r>
              <w:rPr>
                <w:b/>
              </w:rPr>
              <w:t>SOCK_STREAM</w:t>
            </w:r>
          </w:p>
        </w:tc>
        <w:tc>
          <w:tcPr>
            <w:tcW w:w="0" w:type="auto"/>
          </w:tcPr>
          <w:p w:rsidR="002B6B8B" w:rsidRDefault="00887A9D">
            <w:pPr>
              <w:tabs>
                <w:tab w:val="left" w:pos="2355"/>
              </w:tabs>
              <w:spacing w:line="360" w:lineRule="auto"/>
              <w:jc w:val="both"/>
            </w:pPr>
            <w:r>
              <w:t>TCP/SCTP</w:t>
            </w:r>
          </w:p>
        </w:tc>
        <w:tc>
          <w:tcPr>
            <w:tcW w:w="0" w:type="auto"/>
          </w:tcPr>
          <w:p w:rsidR="002B6B8B" w:rsidRDefault="00887A9D">
            <w:pPr>
              <w:tabs>
                <w:tab w:val="left" w:pos="2355"/>
              </w:tabs>
              <w:spacing w:line="360" w:lineRule="auto"/>
              <w:jc w:val="both"/>
            </w:pPr>
            <w:r>
              <w:t>TCP/SCTP</w:t>
            </w:r>
          </w:p>
        </w:tc>
        <w:tc>
          <w:tcPr>
            <w:tcW w:w="0" w:type="auto"/>
          </w:tcPr>
          <w:p w:rsidR="002B6B8B" w:rsidRDefault="00887A9D">
            <w:pPr>
              <w:tabs>
                <w:tab w:val="left" w:pos="2355"/>
              </w:tabs>
              <w:spacing w:line="360" w:lineRule="auto"/>
              <w:jc w:val="both"/>
            </w:pPr>
            <w:r>
              <w:t>Yes</w:t>
            </w:r>
          </w:p>
        </w:tc>
        <w:tc>
          <w:tcPr>
            <w:tcW w:w="0" w:type="auto"/>
          </w:tcPr>
          <w:p w:rsidR="002B6B8B" w:rsidRDefault="002B6B8B">
            <w:pPr>
              <w:tabs>
                <w:tab w:val="left" w:pos="2355"/>
              </w:tabs>
              <w:spacing w:line="360" w:lineRule="auto"/>
              <w:jc w:val="both"/>
            </w:pPr>
          </w:p>
        </w:tc>
        <w:tc>
          <w:tcPr>
            <w:tcW w:w="1629" w:type="dxa"/>
          </w:tcPr>
          <w:p w:rsidR="002B6B8B" w:rsidRDefault="002B6B8B">
            <w:pPr>
              <w:tabs>
                <w:tab w:val="left" w:pos="2355"/>
              </w:tabs>
              <w:spacing w:line="360" w:lineRule="auto"/>
              <w:jc w:val="both"/>
            </w:pPr>
          </w:p>
        </w:tc>
      </w:tr>
      <w:tr w:rsidR="002B6B8B">
        <w:trPr>
          <w:trHeight w:val="358"/>
        </w:trPr>
        <w:tc>
          <w:tcPr>
            <w:tcW w:w="0" w:type="auto"/>
          </w:tcPr>
          <w:p w:rsidR="002B6B8B" w:rsidRDefault="00887A9D">
            <w:pPr>
              <w:tabs>
                <w:tab w:val="left" w:pos="2355"/>
              </w:tabs>
              <w:spacing w:line="360" w:lineRule="auto"/>
              <w:jc w:val="both"/>
              <w:rPr>
                <w:b/>
              </w:rPr>
            </w:pPr>
            <w:r>
              <w:rPr>
                <w:b/>
              </w:rPr>
              <w:t>SOCK_DGRAM</w:t>
            </w:r>
          </w:p>
        </w:tc>
        <w:tc>
          <w:tcPr>
            <w:tcW w:w="0" w:type="auto"/>
          </w:tcPr>
          <w:p w:rsidR="002B6B8B" w:rsidRDefault="00887A9D">
            <w:pPr>
              <w:tabs>
                <w:tab w:val="left" w:pos="2355"/>
              </w:tabs>
              <w:spacing w:line="360" w:lineRule="auto"/>
              <w:jc w:val="both"/>
            </w:pPr>
            <w:r>
              <w:t>UDP</w:t>
            </w:r>
          </w:p>
        </w:tc>
        <w:tc>
          <w:tcPr>
            <w:tcW w:w="0" w:type="auto"/>
          </w:tcPr>
          <w:p w:rsidR="002B6B8B" w:rsidRDefault="00887A9D">
            <w:pPr>
              <w:tabs>
                <w:tab w:val="left" w:pos="2355"/>
              </w:tabs>
              <w:spacing w:line="360" w:lineRule="auto"/>
              <w:jc w:val="both"/>
            </w:pPr>
            <w:r>
              <w:t>UDP</w:t>
            </w:r>
          </w:p>
        </w:tc>
        <w:tc>
          <w:tcPr>
            <w:tcW w:w="0" w:type="auto"/>
          </w:tcPr>
          <w:p w:rsidR="002B6B8B" w:rsidRDefault="00887A9D">
            <w:pPr>
              <w:tabs>
                <w:tab w:val="left" w:pos="2355"/>
              </w:tabs>
              <w:spacing w:line="360" w:lineRule="auto"/>
              <w:jc w:val="both"/>
            </w:pPr>
            <w:r>
              <w:t>Yes</w:t>
            </w:r>
          </w:p>
        </w:tc>
        <w:tc>
          <w:tcPr>
            <w:tcW w:w="0" w:type="auto"/>
          </w:tcPr>
          <w:p w:rsidR="002B6B8B" w:rsidRDefault="002B6B8B">
            <w:pPr>
              <w:tabs>
                <w:tab w:val="left" w:pos="2355"/>
              </w:tabs>
              <w:spacing w:line="360" w:lineRule="auto"/>
              <w:jc w:val="both"/>
            </w:pPr>
          </w:p>
        </w:tc>
        <w:tc>
          <w:tcPr>
            <w:tcW w:w="1629" w:type="dxa"/>
          </w:tcPr>
          <w:p w:rsidR="002B6B8B" w:rsidRDefault="002B6B8B">
            <w:pPr>
              <w:tabs>
                <w:tab w:val="left" w:pos="2355"/>
              </w:tabs>
              <w:spacing w:line="360" w:lineRule="auto"/>
              <w:jc w:val="both"/>
            </w:pPr>
          </w:p>
        </w:tc>
      </w:tr>
      <w:tr w:rsidR="002B6B8B">
        <w:trPr>
          <w:trHeight w:val="358"/>
        </w:trPr>
        <w:tc>
          <w:tcPr>
            <w:tcW w:w="0" w:type="auto"/>
          </w:tcPr>
          <w:p w:rsidR="002B6B8B" w:rsidRDefault="00887A9D">
            <w:pPr>
              <w:tabs>
                <w:tab w:val="left" w:pos="2355"/>
              </w:tabs>
              <w:spacing w:line="360" w:lineRule="auto"/>
              <w:jc w:val="both"/>
              <w:rPr>
                <w:b/>
              </w:rPr>
            </w:pPr>
            <w:r>
              <w:rPr>
                <w:b/>
              </w:rPr>
              <w:t>SOCK_SEQPACKET</w:t>
            </w:r>
          </w:p>
        </w:tc>
        <w:tc>
          <w:tcPr>
            <w:tcW w:w="0" w:type="auto"/>
          </w:tcPr>
          <w:p w:rsidR="002B6B8B" w:rsidRDefault="00887A9D">
            <w:pPr>
              <w:tabs>
                <w:tab w:val="left" w:pos="2355"/>
              </w:tabs>
              <w:spacing w:line="360" w:lineRule="auto"/>
              <w:jc w:val="both"/>
            </w:pPr>
            <w:r>
              <w:t>SCTP</w:t>
            </w:r>
          </w:p>
        </w:tc>
        <w:tc>
          <w:tcPr>
            <w:tcW w:w="0" w:type="auto"/>
          </w:tcPr>
          <w:p w:rsidR="002B6B8B" w:rsidRDefault="00887A9D">
            <w:pPr>
              <w:tabs>
                <w:tab w:val="left" w:pos="2355"/>
              </w:tabs>
              <w:spacing w:line="360" w:lineRule="auto"/>
              <w:jc w:val="both"/>
            </w:pPr>
            <w:r>
              <w:t>SCTP</w:t>
            </w:r>
          </w:p>
        </w:tc>
        <w:tc>
          <w:tcPr>
            <w:tcW w:w="0" w:type="auto"/>
          </w:tcPr>
          <w:p w:rsidR="002B6B8B" w:rsidRDefault="00887A9D">
            <w:pPr>
              <w:tabs>
                <w:tab w:val="left" w:pos="2355"/>
              </w:tabs>
              <w:spacing w:line="360" w:lineRule="auto"/>
              <w:jc w:val="both"/>
            </w:pPr>
            <w:r>
              <w:t>Yes</w:t>
            </w:r>
          </w:p>
        </w:tc>
        <w:tc>
          <w:tcPr>
            <w:tcW w:w="0" w:type="auto"/>
          </w:tcPr>
          <w:p w:rsidR="002B6B8B" w:rsidRDefault="002B6B8B">
            <w:pPr>
              <w:tabs>
                <w:tab w:val="left" w:pos="2355"/>
              </w:tabs>
              <w:spacing w:line="360" w:lineRule="auto"/>
              <w:jc w:val="both"/>
            </w:pPr>
          </w:p>
        </w:tc>
        <w:tc>
          <w:tcPr>
            <w:tcW w:w="1629" w:type="dxa"/>
          </w:tcPr>
          <w:p w:rsidR="002B6B8B" w:rsidRDefault="002B6B8B">
            <w:pPr>
              <w:tabs>
                <w:tab w:val="left" w:pos="2355"/>
              </w:tabs>
              <w:spacing w:line="360" w:lineRule="auto"/>
              <w:jc w:val="both"/>
            </w:pPr>
          </w:p>
        </w:tc>
      </w:tr>
      <w:tr w:rsidR="002B6B8B">
        <w:trPr>
          <w:trHeight w:val="378"/>
        </w:trPr>
        <w:tc>
          <w:tcPr>
            <w:tcW w:w="0" w:type="auto"/>
          </w:tcPr>
          <w:p w:rsidR="002B6B8B" w:rsidRDefault="00887A9D">
            <w:pPr>
              <w:tabs>
                <w:tab w:val="left" w:pos="2355"/>
              </w:tabs>
              <w:spacing w:line="360" w:lineRule="auto"/>
              <w:jc w:val="both"/>
              <w:rPr>
                <w:b/>
              </w:rPr>
            </w:pPr>
            <w:r>
              <w:rPr>
                <w:b/>
              </w:rPr>
              <w:t>SOCK_RAW</w:t>
            </w:r>
          </w:p>
        </w:tc>
        <w:tc>
          <w:tcPr>
            <w:tcW w:w="0" w:type="auto"/>
          </w:tcPr>
          <w:p w:rsidR="002B6B8B" w:rsidRDefault="00887A9D">
            <w:pPr>
              <w:tabs>
                <w:tab w:val="left" w:pos="2355"/>
              </w:tabs>
              <w:spacing w:line="360" w:lineRule="auto"/>
              <w:jc w:val="both"/>
            </w:pPr>
            <w:r>
              <w:t>IPv4</w:t>
            </w:r>
          </w:p>
        </w:tc>
        <w:tc>
          <w:tcPr>
            <w:tcW w:w="0" w:type="auto"/>
          </w:tcPr>
          <w:p w:rsidR="002B6B8B" w:rsidRDefault="00887A9D">
            <w:pPr>
              <w:tabs>
                <w:tab w:val="left" w:pos="2355"/>
              </w:tabs>
              <w:spacing w:line="360" w:lineRule="auto"/>
              <w:jc w:val="both"/>
            </w:pPr>
            <w:r>
              <w:t>IPv6</w:t>
            </w:r>
          </w:p>
        </w:tc>
        <w:tc>
          <w:tcPr>
            <w:tcW w:w="0" w:type="auto"/>
          </w:tcPr>
          <w:p w:rsidR="002B6B8B" w:rsidRDefault="002B6B8B">
            <w:pPr>
              <w:tabs>
                <w:tab w:val="left" w:pos="2355"/>
              </w:tabs>
              <w:spacing w:line="360" w:lineRule="auto"/>
              <w:jc w:val="both"/>
            </w:pPr>
          </w:p>
        </w:tc>
        <w:tc>
          <w:tcPr>
            <w:tcW w:w="0" w:type="auto"/>
          </w:tcPr>
          <w:p w:rsidR="002B6B8B" w:rsidRDefault="00887A9D">
            <w:pPr>
              <w:tabs>
                <w:tab w:val="left" w:pos="2355"/>
              </w:tabs>
              <w:spacing w:line="360" w:lineRule="auto"/>
              <w:jc w:val="both"/>
            </w:pPr>
            <w:r>
              <w:t>Yes</w:t>
            </w:r>
          </w:p>
        </w:tc>
        <w:tc>
          <w:tcPr>
            <w:tcW w:w="1629" w:type="dxa"/>
          </w:tcPr>
          <w:p w:rsidR="002B6B8B" w:rsidRDefault="00887A9D">
            <w:pPr>
              <w:tabs>
                <w:tab w:val="left" w:pos="2355"/>
              </w:tabs>
              <w:spacing w:line="360" w:lineRule="auto"/>
              <w:jc w:val="both"/>
            </w:pPr>
            <w:r>
              <w:t>Yes</w:t>
            </w:r>
          </w:p>
        </w:tc>
      </w:tr>
    </w:tbl>
    <w:p w:rsidR="002B6B8B" w:rsidRDefault="002B6B8B">
      <w:pPr>
        <w:tabs>
          <w:tab w:val="left" w:pos="2355"/>
        </w:tabs>
        <w:spacing w:line="360" w:lineRule="auto"/>
        <w:jc w:val="both"/>
      </w:pPr>
    </w:p>
    <w:p w:rsidR="002B6B8B" w:rsidRDefault="002B6B8B">
      <w:pPr>
        <w:tabs>
          <w:tab w:val="left" w:pos="2355"/>
        </w:tabs>
        <w:spacing w:line="360" w:lineRule="auto"/>
        <w:jc w:val="both"/>
      </w:pPr>
    </w:p>
    <w:p w:rsidR="002B6B8B" w:rsidRDefault="00887A9D">
      <w:pPr>
        <w:tabs>
          <w:tab w:val="left" w:pos="1260"/>
        </w:tabs>
        <w:spacing w:line="360" w:lineRule="auto"/>
        <w:jc w:val="both"/>
        <w:rPr>
          <w:b/>
          <w:i/>
          <w:iCs/>
          <w:szCs w:val="28"/>
        </w:rPr>
      </w:pPr>
      <w:r>
        <w:rPr>
          <w:b/>
          <w:i/>
          <w:iCs/>
          <w:szCs w:val="28"/>
        </w:rPr>
        <w:t>4.7.2.             Connect Function</w:t>
      </w:r>
    </w:p>
    <w:p w:rsidR="002B6B8B" w:rsidRDefault="002B6B8B">
      <w:pPr>
        <w:tabs>
          <w:tab w:val="left" w:pos="2355"/>
        </w:tabs>
        <w:spacing w:line="360" w:lineRule="auto"/>
        <w:jc w:val="both"/>
        <w:rPr>
          <w:b/>
          <w:sz w:val="28"/>
          <w:szCs w:val="28"/>
        </w:rPr>
      </w:pPr>
    </w:p>
    <w:p w:rsidR="002B6B8B" w:rsidRDefault="00887A9D">
      <w:pPr>
        <w:tabs>
          <w:tab w:val="left" w:pos="2355"/>
        </w:tabs>
        <w:spacing w:line="360" w:lineRule="auto"/>
        <w:jc w:val="both"/>
      </w:pPr>
      <w:r>
        <w:t>The connect function is used by a TCP client to establish a connection with a TCP server.</w:t>
      </w:r>
    </w:p>
    <w:p w:rsidR="002B6B8B" w:rsidRDefault="002B6B8B">
      <w:pPr>
        <w:tabs>
          <w:tab w:val="left" w:pos="2355"/>
        </w:tabs>
        <w:spacing w:line="360" w:lineRule="auto"/>
        <w:jc w:val="both"/>
      </w:pPr>
    </w:p>
    <w:p w:rsidR="002B6B8B" w:rsidRDefault="00887A9D">
      <w:pPr>
        <w:tabs>
          <w:tab w:val="left" w:pos="2355"/>
        </w:tabs>
        <w:spacing w:line="360" w:lineRule="auto"/>
        <w:jc w:val="both"/>
      </w:pPr>
      <w:r>
        <w:t>#include&lt;sys/</w:t>
      </w:r>
      <w:proofErr w:type="spellStart"/>
      <w:r>
        <w:t>socket.h</w:t>
      </w:r>
      <w:proofErr w:type="spellEnd"/>
      <w:r>
        <w:t>&gt;</w:t>
      </w:r>
    </w:p>
    <w:p w:rsidR="002B6B8B" w:rsidRDefault="00887A9D">
      <w:pPr>
        <w:tabs>
          <w:tab w:val="left" w:pos="2355"/>
        </w:tabs>
        <w:spacing w:line="360" w:lineRule="auto"/>
        <w:jc w:val="both"/>
      </w:pPr>
      <w:proofErr w:type="spellStart"/>
      <w:proofErr w:type="gramStart"/>
      <w:r>
        <w:t>int</w:t>
      </w:r>
      <w:proofErr w:type="spellEnd"/>
      <w:proofErr w:type="gramEnd"/>
      <w:r>
        <w:t xml:space="preserve"> connect(</w:t>
      </w:r>
      <w:proofErr w:type="spellStart"/>
      <w:r>
        <w:t>int</w:t>
      </w:r>
      <w:proofErr w:type="spellEnd"/>
      <w:r>
        <w:t xml:space="preserve"> </w:t>
      </w:r>
      <w:proofErr w:type="spellStart"/>
      <w:r>
        <w:t>sockfd</w:t>
      </w:r>
      <w:proofErr w:type="spellEnd"/>
      <w:r>
        <w:t xml:space="preserve">, const </w:t>
      </w:r>
      <w:proofErr w:type="spellStart"/>
      <w:r>
        <w:t>struct</w:t>
      </w:r>
      <w:proofErr w:type="spellEnd"/>
      <w:r>
        <w:t xml:space="preserve"> </w:t>
      </w:r>
      <w:proofErr w:type="spellStart"/>
      <w:r>
        <w:t>sockaddr</w:t>
      </w:r>
      <w:proofErr w:type="spellEnd"/>
      <w:r>
        <w:t xml:space="preserve"> *</w:t>
      </w:r>
      <w:proofErr w:type="spellStart"/>
      <w:r>
        <w:t>servaddr</w:t>
      </w:r>
      <w:proofErr w:type="spellEnd"/>
      <w:r>
        <w:t xml:space="preserve">, </w:t>
      </w:r>
      <w:proofErr w:type="spellStart"/>
      <w:r>
        <w:t>socklen_t</w:t>
      </w:r>
      <w:proofErr w:type="spellEnd"/>
      <w:r>
        <w:t xml:space="preserve"> </w:t>
      </w:r>
      <w:proofErr w:type="spellStart"/>
      <w:r>
        <w:t>addrlen</w:t>
      </w:r>
      <w:proofErr w:type="spellEnd"/>
      <w:r>
        <w:t>);</w:t>
      </w:r>
    </w:p>
    <w:p w:rsidR="002B6B8B" w:rsidRDefault="00887A9D">
      <w:pPr>
        <w:tabs>
          <w:tab w:val="left" w:pos="2355"/>
        </w:tabs>
        <w:spacing w:line="360" w:lineRule="auto"/>
        <w:jc w:val="both"/>
      </w:pPr>
      <w:r>
        <w:t>Return: 0 if OK, -1 on error</w:t>
      </w:r>
    </w:p>
    <w:p w:rsidR="002B6B8B" w:rsidRDefault="002B6B8B">
      <w:pPr>
        <w:tabs>
          <w:tab w:val="left" w:pos="2355"/>
        </w:tabs>
        <w:spacing w:line="360" w:lineRule="auto"/>
        <w:jc w:val="both"/>
      </w:pPr>
    </w:p>
    <w:p w:rsidR="002B6B8B" w:rsidRDefault="00887A9D">
      <w:pPr>
        <w:tabs>
          <w:tab w:val="left" w:pos="0"/>
        </w:tabs>
        <w:spacing w:line="360" w:lineRule="auto"/>
        <w:jc w:val="both"/>
      </w:pPr>
      <w:r>
        <w:tab/>
      </w:r>
      <w:proofErr w:type="spellStart"/>
      <w:proofErr w:type="gramStart"/>
      <w:r>
        <w:t>sockfd</w:t>
      </w:r>
      <w:proofErr w:type="spellEnd"/>
      <w:proofErr w:type="gramEnd"/>
      <w:r>
        <w:t xml:space="preserve"> is a socket descriptor returned by the socket function. The second and third arguments are pointer to a socket address structure and its size (of the server).</w:t>
      </w:r>
    </w:p>
    <w:p w:rsidR="002B6B8B" w:rsidRDefault="002B6B8B">
      <w:pPr>
        <w:tabs>
          <w:tab w:val="left" w:pos="0"/>
        </w:tabs>
        <w:spacing w:line="360" w:lineRule="auto"/>
        <w:jc w:val="both"/>
      </w:pPr>
    </w:p>
    <w:p w:rsidR="002B6B8B" w:rsidRDefault="002B6B8B">
      <w:pPr>
        <w:tabs>
          <w:tab w:val="left" w:pos="0"/>
        </w:tabs>
        <w:spacing w:line="360" w:lineRule="auto"/>
        <w:jc w:val="both"/>
      </w:pPr>
    </w:p>
    <w:p w:rsidR="002B6B8B" w:rsidRDefault="002B6B8B">
      <w:pPr>
        <w:tabs>
          <w:tab w:val="left" w:pos="0"/>
        </w:tabs>
        <w:spacing w:line="360" w:lineRule="auto"/>
        <w:jc w:val="both"/>
      </w:pPr>
    </w:p>
    <w:p w:rsidR="002B6B8B" w:rsidRDefault="002B6B8B">
      <w:pPr>
        <w:tabs>
          <w:tab w:val="left" w:pos="2355"/>
        </w:tabs>
        <w:spacing w:line="360" w:lineRule="auto"/>
        <w:jc w:val="both"/>
        <w:rPr>
          <w:i/>
          <w:iCs/>
        </w:rPr>
      </w:pPr>
    </w:p>
    <w:p w:rsidR="00B85BEE" w:rsidRDefault="00B85BEE">
      <w:pPr>
        <w:tabs>
          <w:tab w:val="left" w:pos="1440"/>
        </w:tabs>
        <w:spacing w:line="360" w:lineRule="auto"/>
        <w:jc w:val="both"/>
        <w:rPr>
          <w:b/>
          <w:i/>
          <w:iCs/>
          <w:szCs w:val="28"/>
        </w:rPr>
      </w:pPr>
    </w:p>
    <w:p w:rsidR="002B6B8B" w:rsidRDefault="00887A9D">
      <w:pPr>
        <w:tabs>
          <w:tab w:val="left" w:pos="1440"/>
        </w:tabs>
        <w:spacing w:line="360" w:lineRule="auto"/>
        <w:jc w:val="both"/>
        <w:rPr>
          <w:b/>
          <w:i/>
          <w:iCs/>
          <w:szCs w:val="28"/>
        </w:rPr>
      </w:pPr>
      <w:r>
        <w:rPr>
          <w:b/>
          <w:i/>
          <w:iCs/>
          <w:szCs w:val="28"/>
        </w:rPr>
        <w:lastRenderedPageBreak/>
        <w:t>4.7.3.</w:t>
      </w:r>
      <w:r>
        <w:rPr>
          <w:b/>
          <w:i/>
          <w:iCs/>
          <w:szCs w:val="28"/>
        </w:rPr>
        <w:tab/>
        <w:t>Bind Function</w:t>
      </w:r>
    </w:p>
    <w:p w:rsidR="002B6B8B" w:rsidRDefault="002B6B8B">
      <w:pPr>
        <w:tabs>
          <w:tab w:val="left" w:pos="2355"/>
        </w:tabs>
        <w:spacing w:line="360" w:lineRule="auto"/>
        <w:jc w:val="both"/>
        <w:rPr>
          <w:b/>
        </w:rPr>
      </w:pPr>
    </w:p>
    <w:p w:rsidR="002B6B8B" w:rsidRDefault="00887A9D">
      <w:pPr>
        <w:tabs>
          <w:tab w:val="left" w:pos="0"/>
        </w:tabs>
        <w:spacing w:line="360" w:lineRule="auto"/>
        <w:jc w:val="both"/>
      </w:pPr>
      <w:r>
        <w:tab/>
        <w:t>The bind function assigns a local protocol address to a socket. The protocol address is a combination of either a 32-bit IPv4 address or a 128-bit IPv6 address, along with a 16-bit TCP or UDP port number.</w:t>
      </w:r>
    </w:p>
    <w:p w:rsidR="002B6B8B" w:rsidRDefault="002B6B8B">
      <w:pPr>
        <w:tabs>
          <w:tab w:val="left" w:pos="2355"/>
        </w:tabs>
        <w:spacing w:line="360" w:lineRule="auto"/>
        <w:jc w:val="both"/>
      </w:pPr>
    </w:p>
    <w:p w:rsidR="002B6B8B" w:rsidRDefault="00887A9D">
      <w:pPr>
        <w:tabs>
          <w:tab w:val="left" w:pos="2355"/>
        </w:tabs>
        <w:spacing w:line="360" w:lineRule="auto"/>
        <w:jc w:val="both"/>
      </w:pPr>
      <w:r>
        <w:t>#include&lt;sys/</w:t>
      </w:r>
      <w:proofErr w:type="spellStart"/>
      <w:r>
        <w:t>socket.h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bind(</w:t>
      </w:r>
      <w:proofErr w:type="spellStart"/>
      <w:r>
        <w:t>int</w:t>
      </w:r>
      <w:proofErr w:type="spellEnd"/>
      <w:r>
        <w:t xml:space="preserve"> </w:t>
      </w:r>
      <w:proofErr w:type="spellStart"/>
      <w:r>
        <w:t>sockfd</w:t>
      </w:r>
      <w:proofErr w:type="spellEnd"/>
      <w:r>
        <w:t xml:space="preserve">, const </w:t>
      </w:r>
      <w:proofErr w:type="spellStart"/>
      <w:r>
        <w:t>struct</w:t>
      </w:r>
      <w:proofErr w:type="spellEnd"/>
      <w:r>
        <w:t xml:space="preserve"> </w:t>
      </w:r>
      <w:proofErr w:type="spellStart"/>
      <w:r>
        <w:t>sockaddr</w:t>
      </w:r>
      <w:proofErr w:type="spellEnd"/>
      <w:r>
        <w:t xml:space="preserve"> *</w:t>
      </w:r>
      <w:proofErr w:type="spellStart"/>
      <w:r>
        <w:t>myaddr</w:t>
      </w:r>
      <w:proofErr w:type="spellEnd"/>
      <w:r>
        <w:t xml:space="preserve">, </w:t>
      </w:r>
      <w:proofErr w:type="spellStart"/>
      <w:r>
        <w:t>socklen_t</w:t>
      </w:r>
      <w:proofErr w:type="spellEnd"/>
      <w:r>
        <w:t xml:space="preserve"> </w:t>
      </w:r>
      <w:proofErr w:type="spellStart"/>
      <w:r>
        <w:t>addrlen</w:t>
      </w:r>
      <w:proofErr w:type="spellEnd"/>
      <w:r>
        <w:t>);</w:t>
      </w:r>
    </w:p>
    <w:p w:rsidR="002B6B8B" w:rsidRDefault="00887A9D">
      <w:pPr>
        <w:tabs>
          <w:tab w:val="left" w:pos="2355"/>
        </w:tabs>
        <w:spacing w:line="360" w:lineRule="auto"/>
        <w:jc w:val="both"/>
      </w:pPr>
      <w:r>
        <w:t>Return: 0 if OK, -1 on error</w:t>
      </w:r>
    </w:p>
    <w:p w:rsidR="002B6B8B" w:rsidRDefault="002B6B8B">
      <w:pPr>
        <w:tabs>
          <w:tab w:val="left" w:pos="2355"/>
        </w:tabs>
        <w:spacing w:line="360" w:lineRule="auto"/>
        <w:jc w:val="both"/>
      </w:pPr>
    </w:p>
    <w:p w:rsidR="002B6B8B" w:rsidRDefault="00887A9D">
      <w:pPr>
        <w:tabs>
          <w:tab w:val="left" w:pos="1440"/>
        </w:tabs>
        <w:spacing w:line="360" w:lineRule="auto"/>
        <w:jc w:val="both"/>
        <w:rPr>
          <w:b/>
          <w:i/>
          <w:iCs/>
          <w:szCs w:val="28"/>
        </w:rPr>
      </w:pPr>
      <w:r>
        <w:rPr>
          <w:b/>
          <w:i/>
          <w:iCs/>
          <w:szCs w:val="28"/>
        </w:rPr>
        <w:t>4.7.4.</w:t>
      </w:r>
      <w:r>
        <w:rPr>
          <w:b/>
          <w:i/>
          <w:iCs/>
          <w:szCs w:val="28"/>
        </w:rPr>
        <w:tab/>
        <w:t>Listen Function</w:t>
      </w:r>
    </w:p>
    <w:p w:rsidR="002B6B8B" w:rsidRDefault="002B6B8B">
      <w:pPr>
        <w:tabs>
          <w:tab w:val="left" w:pos="2355"/>
        </w:tabs>
        <w:spacing w:line="360" w:lineRule="auto"/>
        <w:jc w:val="both"/>
      </w:pPr>
    </w:p>
    <w:p w:rsidR="002B6B8B" w:rsidRDefault="00887A9D">
      <w:pPr>
        <w:tabs>
          <w:tab w:val="left" w:pos="2355"/>
        </w:tabs>
        <w:spacing w:line="360" w:lineRule="auto"/>
        <w:jc w:val="both"/>
      </w:pPr>
      <w:r>
        <w:t>The listen function is called only by a TCP server and it performs two actions:</w:t>
      </w:r>
    </w:p>
    <w:p w:rsidR="002B6B8B" w:rsidRDefault="00887A9D" w:rsidP="00887A9D">
      <w:pPr>
        <w:numPr>
          <w:ilvl w:val="0"/>
          <w:numId w:val="2"/>
        </w:numPr>
        <w:tabs>
          <w:tab w:val="left" w:pos="2355"/>
        </w:tabs>
        <w:spacing w:line="360" w:lineRule="auto"/>
        <w:jc w:val="both"/>
      </w:pPr>
      <w:r>
        <w:t xml:space="preserve">When a socket is created by the socket function, it is assumed to be an active socket, that is, a client socket that will issue </w:t>
      </w:r>
      <w:proofErr w:type="gramStart"/>
      <w:r>
        <w:t>a connect</w:t>
      </w:r>
      <w:proofErr w:type="gramEnd"/>
      <w:r>
        <w:t>. The listen function converts an unconnected socket into a passive socket, indicating that the kernel should accept incoming connection requests directed to this socket.</w:t>
      </w:r>
    </w:p>
    <w:p w:rsidR="002B6B8B" w:rsidRDefault="00887A9D" w:rsidP="00887A9D">
      <w:pPr>
        <w:numPr>
          <w:ilvl w:val="0"/>
          <w:numId w:val="2"/>
        </w:numPr>
        <w:tabs>
          <w:tab w:val="left" w:pos="2355"/>
        </w:tabs>
        <w:spacing w:line="360" w:lineRule="auto"/>
        <w:jc w:val="both"/>
      </w:pPr>
      <w:r>
        <w:t>The second argument to this function specifies the maximum number of connections the kernel should queue for this socket.</w:t>
      </w:r>
    </w:p>
    <w:p w:rsidR="002B6B8B" w:rsidRDefault="002B6B8B">
      <w:pPr>
        <w:tabs>
          <w:tab w:val="left" w:pos="2355"/>
        </w:tabs>
        <w:spacing w:line="360" w:lineRule="auto"/>
        <w:jc w:val="both"/>
      </w:pPr>
    </w:p>
    <w:p w:rsidR="002B6B8B" w:rsidRDefault="00887A9D">
      <w:pPr>
        <w:tabs>
          <w:tab w:val="left" w:pos="2355"/>
        </w:tabs>
        <w:spacing w:line="360" w:lineRule="auto"/>
        <w:jc w:val="both"/>
      </w:pPr>
      <w:r>
        <w:t>#include&lt;sys/</w:t>
      </w:r>
      <w:proofErr w:type="spellStart"/>
      <w:r>
        <w:t>socket.h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listen(</w:t>
      </w:r>
      <w:proofErr w:type="spellStart"/>
      <w:r>
        <w:t>int</w:t>
      </w:r>
      <w:proofErr w:type="spellEnd"/>
      <w:r>
        <w:t xml:space="preserve"> </w:t>
      </w:r>
      <w:proofErr w:type="spellStart"/>
      <w:r>
        <w:t>sockfd</w:t>
      </w:r>
      <w:proofErr w:type="spellEnd"/>
      <w:r>
        <w:t xml:space="preserve">, </w:t>
      </w:r>
      <w:proofErr w:type="spellStart"/>
      <w:r>
        <w:t>int</w:t>
      </w:r>
      <w:proofErr w:type="spellEnd"/>
      <w:r>
        <w:t xml:space="preserve"> backlog);</w:t>
      </w:r>
    </w:p>
    <w:p w:rsidR="002B6B8B" w:rsidRDefault="00887A9D">
      <w:pPr>
        <w:tabs>
          <w:tab w:val="left" w:pos="2355"/>
        </w:tabs>
        <w:spacing w:line="360" w:lineRule="auto"/>
        <w:jc w:val="both"/>
      </w:pPr>
      <w:r>
        <w:t>Returns: 0 if OK, -1 on error</w:t>
      </w:r>
    </w:p>
    <w:p w:rsidR="002B6B8B" w:rsidRDefault="00887A9D">
      <w:pPr>
        <w:tabs>
          <w:tab w:val="left" w:pos="1440"/>
        </w:tabs>
        <w:spacing w:line="360" w:lineRule="auto"/>
        <w:jc w:val="both"/>
        <w:rPr>
          <w:b/>
          <w:i/>
          <w:iCs/>
          <w:szCs w:val="28"/>
        </w:rPr>
      </w:pPr>
      <w:r>
        <w:rPr>
          <w:b/>
          <w:i/>
          <w:iCs/>
          <w:szCs w:val="28"/>
        </w:rPr>
        <w:t>4.7.5.</w:t>
      </w:r>
      <w:r>
        <w:rPr>
          <w:b/>
          <w:i/>
          <w:iCs/>
          <w:szCs w:val="28"/>
        </w:rPr>
        <w:tab/>
        <w:t>Accept Function</w:t>
      </w:r>
    </w:p>
    <w:p w:rsidR="002B6B8B" w:rsidRDefault="002B6B8B">
      <w:pPr>
        <w:tabs>
          <w:tab w:val="left" w:pos="2355"/>
        </w:tabs>
        <w:spacing w:line="360" w:lineRule="auto"/>
        <w:jc w:val="both"/>
      </w:pPr>
    </w:p>
    <w:p w:rsidR="002B6B8B" w:rsidRDefault="00887A9D">
      <w:pPr>
        <w:tabs>
          <w:tab w:val="left" w:pos="0"/>
        </w:tabs>
        <w:spacing w:line="360" w:lineRule="auto"/>
        <w:jc w:val="both"/>
      </w:pPr>
      <w:r>
        <w:tab/>
      </w:r>
      <w:proofErr w:type="gramStart"/>
      <w:r>
        <w:t>accept</w:t>
      </w:r>
      <w:proofErr w:type="gramEnd"/>
      <w:r>
        <w:t xml:space="preserve"> is called by a TCP server to return the next completed connection from the front of the completed connection queue. If the completed connection queue is empty, the process is put to sleep.</w:t>
      </w:r>
    </w:p>
    <w:p w:rsidR="002B6B8B" w:rsidRDefault="002B6B8B">
      <w:pPr>
        <w:tabs>
          <w:tab w:val="left" w:pos="2355"/>
        </w:tabs>
        <w:spacing w:line="360" w:lineRule="auto"/>
        <w:jc w:val="both"/>
      </w:pPr>
    </w:p>
    <w:p w:rsidR="002B6B8B" w:rsidRDefault="00887A9D">
      <w:pPr>
        <w:tabs>
          <w:tab w:val="left" w:pos="2355"/>
        </w:tabs>
        <w:spacing w:line="360" w:lineRule="auto"/>
        <w:jc w:val="both"/>
      </w:pPr>
      <w:r>
        <w:lastRenderedPageBreak/>
        <w:t>#include&lt;sys/</w:t>
      </w:r>
      <w:proofErr w:type="spellStart"/>
      <w:r>
        <w:t>socket.h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accept(</w:t>
      </w:r>
      <w:proofErr w:type="spellStart"/>
      <w:r>
        <w:t>int</w:t>
      </w:r>
      <w:proofErr w:type="spellEnd"/>
      <w:r>
        <w:t xml:space="preserve"> </w:t>
      </w:r>
      <w:proofErr w:type="spellStart"/>
      <w:r>
        <w:t>sockfd</w:t>
      </w:r>
      <w:proofErr w:type="spellEnd"/>
      <w:r>
        <w:t xml:space="preserve">, </w:t>
      </w:r>
      <w:proofErr w:type="spellStart"/>
      <w:r>
        <w:t>struct</w:t>
      </w:r>
      <w:proofErr w:type="spellEnd"/>
      <w:r>
        <w:t xml:space="preserve"> </w:t>
      </w:r>
      <w:proofErr w:type="spellStart"/>
      <w:r>
        <w:t>sockaddr</w:t>
      </w:r>
      <w:proofErr w:type="spellEnd"/>
      <w:r>
        <w:t xml:space="preserve"> *</w:t>
      </w:r>
      <w:proofErr w:type="spellStart"/>
      <w:r>
        <w:t>cliaddr</w:t>
      </w:r>
      <w:proofErr w:type="spellEnd"/>
      <w:r>
        <w:t xml:space="preserve">, </w:t>
      </w:r>
      <w:proofErr w:type="spellStart"/>
      <w:r>
        <w:t>socklen_t</w:t>
      </w:r>
      <w:proofErr w:type="spellEnd"/>
      <w:r>
        <w:t xml:space="preserve"> *</w:t>
      </w:r>
      <w:proofErr w:type="spellStart"/>
      <w:r>
        <w:t>addrlen</w:t>
      </w:r>
      <w:proofErr w:type="spellEnd"/>
      <w:r>
        <w:t>);</w:t>
      </w:r>
    </w:p>
    <w:p w:rsidR="002B6B8B" w:rsidRDefault="00887A9D">
      <w:pPr>
        <w:tabs>
          <w:tab w:val="left" w:pos="2355"/>
        </w:tabs>
        <w:spacing w:line="360" w:lineRule="auto"/>
        <w:jc w:val="both"/>
      </w:pPr>
      <w:r>
        <w:t>Return: non-negative descriptor if OK, -1 on error</w:t>
      </w:r>
    </w:p>
    <w:p w:rsidR="002B6B8B" w:rsidRDefault="002B6B8B">
      <w:pPr>
        <w:tabs>
          <w:tab w:val="left" w:pos="2355"/>
        </w:tabs>
        <w:spacing w:line="360" w:lineRule="auto"/>
        <w:jc w:val="both"/>
      </w:pPr>
    </w:p>
    <w:p w:rsidR="002B6B8B" w:rsidRDefault="00887A9D">
      <w:pPr>
        <w:tabs>
          <w:tab w:val="left" w:pos="1440"/>
        </w:tabs>
        <w:spacing w:line="360" w:lineRule="auto"/>
        <w:jc w:val="both"/>
        <w:rPr>
          <w:b/>
          <w:i/>
          <w:iCs/>
        </w:rPr>
      </w:pPr>
      <w:r>
        <w:rPr>
          <w:b/>
          <w:i/>
          <w:iCs/>
        </w:rPr>
        <w:t>4.7.6.</w:t>
      </w:r>
      <w:r>
        <w:rPr>
          <w:b/>
          <w:i/>
          <w:iCs/>
        </w:rPr>
        <w:tab/>
        <w:t>Fork Function</w:t>
      </w:r>
    </w:p>
    <w:p w:rsidR="002B6B8B" w:rsidRDefault="002B6B8B">
      <w:pPr>
        <w:tabs>
          <w:tab w:val="left" w:pos="2355"/>
        </w:tabs>
        <w:spacing w:line="360" w:lineRule="auto"/>
        <w:jc w:val="both"/>
      </w:pPr>
    </w:p>
    <w:p w:rsidR="002B6B8B" w:rsidRDefault="00887A9D">
      <w:pPr>
        <w:tabs>
          <w:tab w:val="left" w:pos="2355"/>
        </w:tabs>
        <w:spacing w:line="360" w:lineRule="auto"/>
        <w:jc w:val="both"/>
      </w:pPr>
      <w:r>
        <w:t xml:space="preserve">The fork function is the only way in </w:t>
      </w:r>
      <w:proofErr w:type="gramStart"/>
      <w:r>
        <w:t>Unix</w:t>
      </w:r>
      <w:proofErr w:type="gramEnd"/>
      <w:r>
        <w:t xml:space="preserve"> to create a new process.</w:t>
      </w:r>
    </w:p>
    <w:p w:rsidR="002B6B8B" w:rsidRDefault="002B6B8B">
      <w:pPr>
        <w:tabs>
          <w:tab w:val="left" w:pos="2355"/>
        </w:tabs>
        <w:spacing w:line="360" w:lineRule="auto"/>
        <w:jc w:val="both"/>
      </w:pPr>
    </w:p>
    <w:p w:rsidR="002B6B8B" w:rsidRDefault="00887A9D">
      <w:pPr>
        <w:tabs>
          <w:tab w:val="left" w:pos="2355"/>
        </w:tabs>
        <w:spacing w:line="360" w:lineRule="auto"/>
        <w:jc w:val="both"/>
      </w:pPr>
      <w:r>
        <w:t>#include&lt;</w:t>
      </w:r>
      <w:proofErr w:type="spellStart"/>
      <w:r>
        <w:t>unistd.h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pid_t</w:t>
      </w:r>
      <w:proofErr w:type="spellEnd"/>
      <w:proofErr w:type="gramEnd"/>
      <w:r>
        <w:t xml:space="preserve"> fork(void);</w:t>
      </w:r>
    </w:p>
    <w:p w:rsidR="002B6B8B" w:rsidRDefault="00887A9D">
      <w:pPr>
        <w:tabs>
          <w:tab w:val="left" w:pos="2355"/>
        </w:tabs>
        <w:spacing w:line="360" w:lineRule="auto"/>
        <w:jc w:val="both"/>
      </w:pPr>
      <w:r>
        <w:t>Returns: 0 in child, process ID of child in parent, -1 on error</w:t>
      </w:r>
    </w:p>
    <w:p w:rsidR="002B6B8B" w:rsidRDefault="002B6B8B">
      <w:pPr>
        <w:tabs>
          <w:tab w:val="left" w:pos="2355"/>
        </w:tabs>
        <w:spacing w:line="360" w:lineRule="auto"/>
        <w:jc w:val="both"/>
      </w:pPr>
    </w:p>
    <w:p w:rsidR="002B6B8B" w:rsidRDefault="00887A9D">
      <w:pPr>
        <w:tabs>
          <w:tab w:val="left" w:pos="1440"/>
        </w:tabs>
        <w:spacing w:line="360" w:lineRule="auto"/>
        <w:jc w:val="both"/>
        <w:rPr>
          <w:b/>
          <w:bCs/>
          <w:i/>
          <w:iCs/>
        </w:rPr>
      </w:pPr>
      <w:r>
        <w:rPr>
          <w:b/>
          <w:bCs/>
          <w:i/>
          <w:iCs/>
        </w:rPr>
        <w:t>4.7.7.</w:t>
      </w:r>
      <w:r>
        <w:rPr>
          <w:b/>
          <w:bCs/>
          <w:i/>
          <w:iCs/>
        </w:rPr>
        <w:tab/>
        <w:t>Close Function</w:t>
      </w:r>
    </w:p>
    <w:p w:rsidR="002B6B8B" w:rsidRDefault="002B6B8B">
      <w:pPr>
        <w:tabs>
          <w:tab w:val="left" w:pos="2355"/>
        </w:tabs>
        <w:spacing w:line="360" w:lineRule="auto"/>
        <w:jc w:val="both"/>
      </w:pPr>
    </w:p>
    <w:p w:rsidR="002B6B8B" w:rsidRDefault="00887A9D">
      <w:pPr>
        <w:tabs>
          <w:tab w:val="left" w:pos="2355"/>
        </w:tabs>
        <w:spacing w:line="360" w:lineRule="auto"/>
        <w:jc w:val="both"/>
      </w:pPr>
      <w:r>
        <w:t>The normal UNIX close function is also used to close a socket and terminate a TCP connection.</w:t>
      </w:r>
    </w:p>
    <w:p w:rsidR="002B6B8B" w:rsidRDefault="002B6B8B">
      <w:pPr>
        <w:tabs>
          <w:tab w:val="left" w:pos="2355"/>
        </w:tabs>
        <w:spacing w:line="360" w:lineRule="auto"/>
        <w:jc w:val="both"/>
      </w:pPr>
    </w:p>
    <w:p w:rsidR="002B6B8B" w:rsidRDefault="00887A9D">
      <w:pPr>
        <w:tabs>
          <w:tab w:val="left" w:pos="2355"/>
        </w:tabs>
        <w:spacing w:line="360" w:lineRule="auto"/>
        <w:jc w:val="both"/>
      </w:pPr>
      <w:r>
        <w:t>#include&lt;</w:t>
      </w:r>
      <w:proofErr w:type="spellStart"/>
      <w:r>
        <w:t>unistd.h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close(</w:t>
      </w:r>
      <w:proofErr w:type="spellStart"/>
      <w:r>
        <w:t>int</w:t>
      </w:r>
      <w:proofErr w:type="spellEnd"/>
      <w:r>
        <w:t xml:space="preserve"> </w:t>
      </w:r>
      <w:proofErr w:type="spellStart"/>
      <w:r>
        <w:t>sockfd</w:t>
      </w:r>
      <w:proofErr w:type="spellEnd"/>
      <w:r>
        <w:t>);</w:t>
      </w:r>
    </w:p>
    <w:p w:rsidR="002B6B8B" w:rsidRDefault="00887A9D">
      <w:pPr>
        <w:tabs>
          <w:tab w:val="left" w:pos="2355"/>
        </w:tabs>
        <w:spacing w:line="360" w:lineRule="auto"/>
        <w:jc w:val="both"/>
      </w:pPr>
      <w:r>
        <w:t>Returns: 0 if OK, -1 on error</w:t>
      </w:r>
    </w:p>
    <w:p w:rsidR="002B6B8B" w:rsidRDefault="002B6B8B">
      <w:pPr>
        <w:tabs>
          <w:tab w:val="left" w:pos="2355"/>
        </w:tabs>
        <w:spacing w:line="360" w:lineRule="auto"/>
        <w:jc w:val="both"/>
      </w:pPr>
    </w:p>
    <w:p w:rsidR="002B6B8B" w:rsidRDefault="002B6B8B">
      <w:pPr>
        <w:tabs>
          <w:tab w:val="left" w:pos="2355"/>
        </w:tabs>
        <w:spacing w:line="360" w:lineRule="auto"/>
        <w:jc w:val="both"/>
      </w:pPr>
    </w:p>
    <w:p w:rsidR="002B6B8B" w:rsidRDefault="00887A9D">
      <w:pPr>
        <w:spacing w:line="360" w:lineRule="auto"/>
        <w:jc w:val="both"/>
        <w:rPr>
          <w:sz w:val="28"/>
        </w:rPr>
      </w:pPr>
      <w:r>
        <w:rPr>
          <w:b/>
          <w:bCs/>
          <w:sz w:val="28"/>
        </w:rPr>
        <w:t>4.8</w:t>
      </w:r>
      <w:r>
        <w:rPr>
          <w:b/>
          <w:bCs/>
        </w:rPr>
        <w:t xml:space="preserve">      </w:t>
      </w:r>
      <w:proofErr w:type="spellStart"/>
      <w:r>
        <w:rPr>
          <w:b/>
          <w:bCs/>
          <w:sz w:val="28"/>
        </w:rPr>
        <w:t>getsockname</w:t>
      </w:r>
      <w:proofErr w:type="spellEnd"/>
      <w:r>
        <w:rPr>
          <w:b/>
          <w:bCs/>
          <w:sz w:val="28"/>
        </w:rPr>
        <w:t xml:space="preserve"> and </w:t>
      </w:r>
      <w:proofErr w:type="spellStart"/>
      <w:r>
        <w:rPr>
          <w:b/>
          <w:bCs/>
          <w:sz w:val="28"/>
        </w:rPr>
        <w:t>getpeername</w:t>
      </w:r>
      <w:proofErr w:type="spellEnd"/>
      <w:r>
        <w:rPr>
          <w:b/>
          <w:bCs/>
          <w:sz w:val="28"/>
        </w:rPr>
        <w:t xml:space="preserve"> Functions </w:t>
      </w:r>
    </w:p>
    <w:p w:rsidR="002B6B8B" w:rsidRDefault="002B6B8B">
      <w:pPr>
        <w:tabs>
          <w:tab w:val="left" w:pos="2355"/>
        </w:tabs>
        <w:spacing w:line="360" w:lineRule="auto"/>
        <w:jc w:val="both"/>
      </w:pPr>
    </w:p>
    <w:p w:rsidR="002B6B8B" w:rsidRDefault="00887A9D">
      <w:pPr>
        <w:tabs>
          <w:tab w:val="left" w:pos="0"/>
        </w:tabs>
        <w:spacing w:line="360" w:lineRule="auto"/>
        <w:jc w:val="both"/>
      </w:pPr>
      <w:r>
        <w:tab/>
        <w:t>These two functions return either the local protocol address associated with a socket (</w:t>
      </w:r>
      <w:proofErr w:type="spellStart"/>
      <w:r>
        <w:t>getsockname</w:t>
      </w:r>
      <w:proofErr w:type="spellEnd"/>
      <w:r>
        <w:t>) or the foreign protocol address associated with a socket (</w:t>
      </w:r>
      <w:proofErr w:type="spellStart"/>
      <w:r>
        <w:t>getpeername</w:t>
      </w:r>
      <w:proofErr w:type="spellEnd"/>
      <w:r>
        <w:t>).</w:t>
      </w:r>
    </w:p>
    <w:p w:rsidR="002B6B8B" w:rsidRDefault="002B6B8B">
      <w:pPr>
        <w:tabs>
          <w:tab w:val="left" w:pos="2355"/>
        </w:tabs>
        <w:spacing w:line="360" w:lineRule="auto"/>
        <w:jc w:val="both"/>
      </w:pPr>
    </w:p>
    <w:p w:rsidR="002B6B8B" w:rsidRDefault="00887A9D">
      <w:pPr>
        <w:tabs>
          <w:tab w:val="left" w:pos="2355"/>
        </w:tabs>
        <w:spacing w:line="360" w:lineRule="auto"/>
        <w:jc w:val="both"/>
      </w:pPr>
      <w:r>
        <w:lastRenderedPageBreak/>
        <w:t>#include&lt;sys/</w:t>
      </w:r>
      <w:proofErr w:type="spellStart"/>
      <w:r>
        <w:t>socket.h</w:t>
      </w:r>
      <w:proofErr w:type="spellEnd"/>
      <w:r>
        <w:t>&gt;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w:t>
      </w:r>
      <w:proofErr w:type="spellStart"/>
      <w:r>
        <w:t>getsockname</w:t>
      </w:r>
      <w:proofErr w:type="spellEnd"/>
      <w:r>
        <w:t>(</w:t>
      </w:r>
      <w:proofErr w:type="spellStart"/>
      <w:r>
        <w:t>int</w:t>
      </w:r>
      <w:proofErr w:type="spellEnd"/>
      <w:r>
        <w:t xml:space="preserve"> </w:t>
      </w:r>
      <w:proofErr w:type="spellStart"/>
      <w:r>
        <w:t>sockfd</w:t>
      </w:r>
      <w:proofErr w:type="spellEnd"/>
      <w:r>
        <w:t xml:space="preserve">, </w:t>
      </w:r>
      <w:proofErr w:type="spellStart"/>
      <w:r>
        <w:t>struct</w:t>
      </w:r>
      <w:proofErr w:type="spellEnd"/>
      <w:r>
        <w:t xml:space="preserve"> </w:t>
      </w:r>
      <w:proofErr w:type="spellStart"/>
      <w:r>
        <w:t>sockaddr</w:t>
      </w:r>
      <w:proofErr w:type="spellEnd"/>
      <w:r>
        <w:t xml:space="preserve"> *</w:t>
      </w:r>
      <w:proofErr w:type="spellStart"/>
      <w:r>
        <w:t>localaddr</w:t>
      </w:r>
      <w:proofErr w:type="spellEnd"/>
      <w:r>
        <w:t xml:space="preserve">, </w:t>
      </w:r>
      <w:proofErr w:type="spellStart"/>
      <w:r>
        <w:t>socklen_t</w:t>
      </w:r>
      <w:proofErr w:type="spellEnd"/>
      <w:r>
        <w:t xml:space="preserve"> *</w:t>
      </w:r>
      <w:proofErr w:type="spellStart"/>
      <w:r>
        <w:t>addrlen</w:t>
      </w:r>
      <w:proofErr w:type="spellEnd"/>
      <w:r>
        <w:t>);</w:t>
      </w:r>
    </w:p>
    <w:p w:rsidR="002B6B8B" w:rsidRDefault="002B6B8B">
      <w:pPr>
        <w:tabs>
          <w:tab w:val="left" w:pos="2355"/>
        </w:tabs>
        <w:spacing w:line="360" w:lineRule="auto"/>
        <w:jc w:val="both"/>
      </w:pPr>
    </w:p>
    <w:p w:rsidR="002B6B8B" w:rsidRDefault="00887A9D">
      <w:pPr>
        <w:tabs>
          <w:tab w:val="left" w:pos="2355"/>
        </w:tabs>
        <w:spacing w:line="360" w:lineRule="auto"/>
        <w:jc w:val="both"/>
      </w:pPr>
      <w:proofErr w:type="spellStart"/>
      <w:proofErr w:type="gramStart"/>
      <w:r>
        <w:t>int</w:t>
      </w:r>
      <w:proofErr w:type="spellEnd"/>
      <w:proofErr w:type="gramEnd"/>
      <w:r>
        <w:t xml:space="preserve"> </w:t>
      </w:r>
      <w:proofErr w:type="spellStart"/>
      <w:r>
        <w:t>getpeername</w:t>
      </w:r>
      <w:proofErr w:type="spellEnd"/>
      <w:r>
        <w:t>(</w:t>
      </w:r>
      <w:proofErr w:type="spellStart"/>
      <w:r>
        <w:t>int</w:t>
      </w:r>
      <w:proofErr w:type="spellEnd"/>
      <w:r>
        <w:t xml:space="preserve"> </w:t>
      </w:r>
      <w:proofErr w:type="spellStart"/>
      <w:r>
        <w:t>sockfd</w:t>
      </w:r>
      <w:proofErr w:type="spellEnd"/>
      <w:r>
        <w:t xml:space="preserve">, </w:t>
      </w:r>
      <w:proofErr w:type="spellStart"/>
      <w:r>
        <w:t>struct</w:t>
      </w:r>
      <w:proofErr w:type="spellEnd"/>
      <w:r>
        <w:t xml:space="preserve"> </w:t>
      </w:r>
      <w:proofErr w:type="spellStart"/>
      <w:r>
        <w:t>sockaddr</w:t>
      </w:r>
      <w:proofErr w:type="spellEnd"/>
      <w:r>
        <w:t xml:space="preserve"> *</w:t>
      </w:r>
      <w:proofErr w:type="spellStart"/>
      <w:r>
        <w:t>peeraddr</w:t>
      </w:r>
      <w:proofErr w:type="spellEnd"/>
      <w:r>
        <w:t xml:space="preserve">, </w:t>
      </w:r>
      <w:proofErr w:type="spellStart"/>
      <w:r>
        <w:t>socklen_t</w:t>
      </w:r>
      <w:proofErr w:type="spellEnd"/>
      <w:r>
        <w:t xml:space="preserve"> *</w:t>
      </w:r>
      <w:proofErr w:type="spellStart"/>
      <w:r>
        <w:t>addrlen</w:t>
      </w:r>
      <w:proofErr w:type="spellEnd"/>
      <w:r>
        <w:t>);</w:t>
      </w:r>
    </w:p>
    <w:p w:rsidR="002B6B8B" w:rsidRDefault="00887A9D">
      <w:pPr>
        <w:pStyle w:val="NormalWeb"/>
        <w:tabs>
          <w:tab w:val="left" w:pos="2355"/>
        </w:tabs>
        <w:spacing w:after="0" w:line="360" w:lineRule="auto"/>
        <w:jc w:val="both"/>
      </w:pPr>
      <w:r>
        <w:t>Both Return: 0 if OK, -1 on error</w:t>
      </w:r>
    </w:p>
    <w:p w:rsidR="002B6B8B" w:rsidRDefault="002B6B8B">
      <w:pPr>
        <w:tabs>
          <w:tab w:val="left" w:pos="2355"/>
        </w:tabs>
        <w:spacing w:line="360" w:lineRule="auto"/>
        <w:jc w:val="both"/>
      </w:pPr>
    </w:p>
    <w:p w:rsidR="002B6B8B" w:rsidRDefault="00887A9D">
      <w:pPr>
        <w:tabs>
          <w:tab w:val="left" w:pos="2355"/>
        </w:tabs>
        <w:spacing w:line="360" w:lineRule="auto"/>
        <w:jc w:val="both"/>
        <w:rPr>
          <w:b/>
          <w:bCs/>
          <w:sz w:val="28"/>
        </w:rPr>
      </w:pPr>
      <w:r>
        <w:rPr>
          <w:b/>
          <w:bCs/>
          <w:sz w:val="28"/>
        </w:rPr>
        <w:t>4.9   UDP SOCKETS</w:t>
      </w:r>
    </w:p>
    <w:p w:rsidR="002B6B8B" w:rsidRDefault="002B6B8B">
      <w:pPr>
        <w:tabs>
          <w:tab w:val="left" w:pos="2355"/>
        </w:tabs>
        <w:spacing w:line="360" w:lineRule="auto"/>
        <w:jc w:val="both"/>
        <w:rPr>
          <w:b/>
          <w:bCs/>
          <w:sz w:val="28"/>
        </w:rPr>
      </w:pPr>
    </w:p>
    <w:p w:rsidR="002B6B8B" w:rsidRDefault="00887A9D">
      <w:pPr>
        <w:pStyle w:val="NormalWeb"/>
        <w:tabs>
          <w:tab w:val="left" w:pos="2355"/>
        </w:tabs>
        <w:spacing w:after="0" w:line="360" w:lineRule="auto"/>
        <w:jc w:val="both"/>
      </w:pPr>
      <w:r>
        <w:tab/>
        <w:t xml:space="preserve">There are some </w:t>
      </w:r>
      <w:proofErr w:type="spellStart"/>
      <w:r>
        <w:t>fundamantal</w:t>
      </w:r>
      <w:proofErr w:type="spellEnd"/>
      <w:r>
        <w:t xml:space="preserve"> differences between applications written in TCP versus those that use UDP because of the differences in the two transport layers. UDP sockets are used for connectionless service and it differs syntactically from TCP socket system call with its second argument ‘type’. SOCK_DGRAM is used as type for UDP sockets. No connection is established from client or server and therefore no connect system call is used like TCP sockets. </w:t>
      </w:r>
      <w:r>
        <w:tab/>
        <w:t>Listen and accept system calls are not used in UDP server side since it is not listening for any connection request from clients.</w:t>
      </w:r>
    </w:p>
    <w:p w:rsidR="002B6B8B" w:rsidRDefault="002B6B8B">
      <w:pPr>
        <w:pStyle w:val="NormalWeb"/>
        <w:tabs>
          <w:tab w:val="left" w:pos="2355"/>
        </w:tabs>
        <w:spacing w:after="0" w:line="360" w:lineRule="auto"/>
        <w:jc w:val="both"/>
      </w:pPr>
    </w:p>
    <w:p w:rsidR="002B6B8B" w:rsidRDefault="00887A9D">
      <w:pPr>
        <w:pStyle w:val="NormalWeb"/>
        <w:tabs>
          <w:tab w:val="left" w:pos="2355"/>
        </w:tabs>
        <w:spacing w:after="0" w:line="360" w:lineRule="auto"/>
        <w:jc w:val="both"/>
      </w:pPr>
      <w:r>
        <w:tab/>
        <w:t xml:space="preserve">The client just sends a datagram to the server using the </w:t>
      </w:r>
      <w:proofErr w:type="spellStart"/>
      <w:r>
        <w:t>sendto</w:t>
      </w:r>
      <w:proofErr w:type="spellEnd"/>
      <w:r>
        <w:t xml:space="preserve"> function, which requires the address of the destination as a parameter. The server just calls the </w:t>
      </w:r>
      <w:proofErr w:type="spellStart"/>
      <w:r>
        <w:t>recvfrom</w:t>
      </w:r>
      <w:proofErr w:type="spellEnd"/>
      <w:r>
        <w:t xml:space="preserve"> function, which waits until data arrives from the client. </w:t>
      </w:r>
      <w:proofErr w:type="spellStart"/>
      <w:r>
        <w:t>Recvfrom</w:t>
      </w:r>
      <w:proofErr w:type="spellEnd"/>
      <w:r>
        <w:t xml:space="preserve"> returns the protocol address of the client along with the datagram, so the server can send a response to the correct client.</w:t>
      </w:r>
    </w:p>
    <w:p w:rsidR="002B6B8B" w:rsidRDefault="002B6B8B">
      <w:pPr>
        <w:pStyle w:val="NormalWeb"/>
        <w:tabs>
          <w:tab w:val="left" w:pos="2355"/>
        </w:tabs>
        <w:spacing w:after="0" w:line="360" w:lineRule="auto"/>
        <w:jc w:val="both"/>
      </w:pPr>
    </w:p>
    <w:p w:rsidR="002B6B8B" w:rsidRDefault="00887A9D">
      <w:pPr>
        <w:pStyle w:val="NormalWeb"/>
        <w:tabs>
          <w:tab w:val="left" w:pos="2355"/>
        </w:tabs>
        <w:spacing w:after="0" w:line="360" w:lineRule="auto"/>
        <w:jc w:val="both"/>
        <w:rPr>
          <w:b/>
          <w:bCs/>
          <w:i/>
          <w:iCs/>
        </w:rPr>
      </w:pPr>
      <w:r>
        <w:rPr>
          <w:b/>
          <w:bCs/>
          <w:i/>
          <w:iCs/>
        </w:rPr>
        <w:t xml:space="preserve">4.9.1 </w:t>
      </w:r>
      <w:proofErr w:type="spellStart"/>
      <w:r>
        <w:rPr>
          <w:b/>
          <w:bCs/>
          <w:i/>
          <w:iCs/>
        </w:rPr>
        <w:t>Sendto</w:t>
      </w:r>
      <w:proofErr w:type="spellEnd"/>
      <w:r>
        <w:rPr>
          <w:b/>
          <w:bCs/>
          <w:i/>
          <w:iCs/>
        </w:rPr>
        <w:t xml:space="preserve"> and </w:t>
      </w:r>
      <w:proofErr w:type="spellStart"/>
      <w:r>
        <w:rPr>
          <w:b/>
          <w:bCs/>
          <w:i/>
          <w:iCs/>
        </w:rPr>
        <w:t>recvfrom</w:t>
      </w:r>
      <w:proofErr w:type="spellEnd"/>
      <w:r>
        <w:rPr>
          <w:b/>
          <w:bCs/>
          <w:i/>
          <w:iCs/>
        </w:rPr>
        <w:t xml:space="preserve"> functions</w:t>
      </w:r>
    </w:p>
    <w:p w:rsidR="002B6B8B" w:rsidRDefault="00887A9D">
      <w:pPr>
        <w:pStyle w:val="NormalWeb"/>
        <w:tabs>
          <w:tab w:val="left" w:pos="2355"/>
        </w:tabs>
        <w:spacing w:after="0" w:line="360" w:lineRule="auto"/>
        <w:jc w:val="both"/>
        <w:rPr>
          <w:b/>
          <w:bCs/>
          <w:i/>
          <w:iCs/>
        </w:rPr>
      </w:pPr>
      <w:r>
        <w:rPr>
          <w:b/>
          <w:bCs/>
          <w:i/>
          <w:iCs/>
        </w:rPr>
        <w:tab/>
      </w:r>
    </w:p>
    <w:p w:rsidR="002B6B8B" w:rsidRDefault="00887A9D">
      <w:pPr>
        <w:spacing w:line="360" w:lineRule="auto"/>
        <w:jc w:val="both"/>
        <w:rPr>
          <w:rStyle w:val="HTMLTypewriter"/>
          <w:rFonts w:ascii="Times New Roman" w:hAnsi="Times New Roman" w:cs="Times New Roman"/>
          <w:color w:val="000000"/>
          <w:sz w:val="24"/>
        </w:rPr>
      </w:pPr>
      <w:proofErr w:type="spellStart"/>
      <w:proofErr w:type="gramStart"/>
      <w:r>
        <w:rPr>
          <w:rStyle w:val="HTMLTypewriter"/>
          <w:rFonts w:ascii="Times New Roman" w:hAnsi="Times New Roman" w:cs="Times New Roman"/>
          <w:color w:val="000000"/>
          <w:sz w:val="24"/>
        </w:rPr>
        <w:t>ssize_t</w:t>
      </w:r>
      <w:proofErr w:type="spellEnd"/>
      <w:proofErr w:type="gramEnd"/>
      <w:r>
        <w:rPr>
          <w:rStyle w:val="HTMLTypewriter"/>
          <w:rFonts w:ascii="Times New Roman" w:hAnsi="Times New Roman" w:cs="Times New Roman"/>
          <w:color w:val="000000"/>
          <w:sz w:val="24"/>
        </w:rPr>
        <w:t xml:space="preserve"> </w:t>
      </w:r>
      <w:proofErr w:type="spellStart"/>
      <w:r>
        <w:rPr>
          <w:rStyle w:val="HTMLTypewriter"/>
          <w:rFonts w:ascii="Times New Roman" w:hAnsi="Times New Roman" w:cs="Times New Roman"/>
          <w:color w:val="000000"/>
          <w:sz w:val="24"/>
        </w:rPr>
        <w:t>sendto</w:t>
      </w:r>
      <w:proofErr w:type="spellEnd"/>
      <w:r>
        <w:rPr>
          <w:rStyle w:val="HTMLTypewriter"/>
          <w:rFonts w:ascii="Times New Roman" w:hAnsi="Times New Roman" w:cs="Times New Roman"/>
          <w:color w:val="000000"/>
          <w:sz w:val="24"/>
        </w:rPr>
        <w:t>(</w:t>
      </w:r>
      <w:proofErr w:type="spellStart"/>
      <w:r>
        <w:rPr>
          <w:rStyle w:val="HTMLTypewriter"/>
          <w:rFonts w:ascii="Times New Roman" w:hAnsi="Times New Roman" w:cs="Times New Roman"/>
          <w:color w:val="000000"/>
          <w:sz w:val="24"/>
        </w:rPr>
        <w:t>int</w:t>
      </w:r>
      <w:proofErr w:type="spellEnd"/>
      <w:r>
        <w:rPr>
          <w:rStyle w:val="HTMLCode"/>
          <w:rFonts w:ascii="Times New Roman" w:hAnsi="Times New Roman" w:cs="Times New Roman"/>
          <w:color w:val="000000"/>
          <w:sz w:val="24"/>
        </w:rPr>
        <w:t xml:space="preserve"> </w:t>
      </w:r>
      <w:r>
        <w:rPr>
          <w:rStyle w:val="HTMLCode"/>
          <w:rFonts w:ascii="Times New Roman" w:hAnsi="Times New Roman" w:cs="Times New Roman"/>
          <w:i/>
          <w:iCs/>
          <w:color w:val="000000"/>
          <w:sz w:val="24"/>
        </w:rPr>
        <w:t>socket</w:t>
      </w:r>
      <w:r>
        <w:rPr>
          <w:rStyle w:val="HTMLTypewriter"/>
          <w:rFonts w:ascii="Times New Roman" w:hAnsi="Times New Roman" w:cs="Times New Roman"/>
          <w:color w:val="000000"/>
          <w:sz w:val="24"/>
        </w:rPr>
        <w:t>, const void *</w:t>
      </w:r>
      <w:r>
        <w:rPr>
          <w:rStyle w:val="HTMLCode"/>
          <w:rFonts w:ascii="Times New Roman" w:hAnsi="Times New Roman" w:cs="Times New Roman"/>
          <w:i/>
          <w:iCs/>
          <w:color w:val="000000"/>
          <w:sz w:val="24"/>
        </w:rPr>
        <w:t>message</w:t>
      </w:r>
      <w:r>
        <w:rPr>
          <w:rStyle w:val="HTMLTypewriter"/>
          <w:rFonts w:ascii="Times New Roman" w:hAnsi="Times New Roman" w:cs="Times New Roman"/>
          <w:color w:val="000000"/>
          <w:sz w:val="24"/>
        </w:rPr>
        <w:t xml:space="preserve">, </w:t>
      </w:r>
      <w:proofErr w:type="spellStart"/>
      <w:r>
        <w:rPr>
          <w:rStyle w:val="HTMLTypewriter"/>
          <w:rFonts w:ascii="Times New Roman" w:hAnsi="Times New Roman" w:cs="Times New Roman"/>
          <w:color w:val="000000"/>
          <w:sz w:val="24"/>
        </w:rPr>
        <w:t>size_t</w:t>
      </w:r>
      <w:proofErr w:type="spellEnd"/>
      <w:r>
        <w:rPr>
          <w:rStyle w:val="HTMLCode"/>
          <w:rFonts w:ascii="Times New Roman" w:hAnsi="Times New Roman" w:cs="Times New Roman"/>
          <w:color w:val="000000"/>
          <w:sz w:val="24"/>
        </w:rPr>
        <w:t xml:space="preserve"> </w:t>
      </w:r>
      <w:r>
        <w:rPr>
          <w:rStyle w:val="HTMLCode"/>
          <w:rFonts w:ascii="Times New Roman" w:hAnsi="Times New Roman" w:cs="Times New Roman"/>
          <w:i/>
          <w:iCs/>
          <w:color w:val="000000"/>
          <w:sz w:val="24"/>
        </w:rPr>
        <w:t>length</w:t>
      </w:r>
      <w:r>
        <w:rPr>
          <w:rStyle w:val="HTMLTypewriter"/>
          <w:rFonts w:ascii="Times New Roman" w:hAnsi="Times New Roman" w:cs="Times New Roman"/>
          <w:color w:val="000000"/>
          <w:sz w:val="24"/>
        </w:rPr>
        <w:t xml:space="preserve">, </w:t>
      </w:r>
      <w:proofErr w:type="spellStart"/>
      <w:r>
        <w:rPr>
          <w:rStyle w:val="HTMLTypewriter"/>
          <w:rFonts w:ascii="Times New Roman" w:hAnsi="Times New Roman" w:cs="Times New Roman"/>
          <w:color w:val="000000"/>
          <w:sz w:val="24"/>
        </w:rPr>
        <w:t>int</w:t>
      </w:r>
      <w:proofErr w:type="spellEnd"/>
      <w:r>
        <w:rPr>
          <w:rStyle w:val="HTMLCode"/>
          <w:rFonts w:ascii="Times New Roman" w:hAnsi="Times New Roman" w:cs="Times New Roman"/>
          <w:color w:val="000000"/>
          <w:sz w:val="24"/>
        </w:rPr>
        <w:t xml:space="preserve"> </w:t>
      </w:r>
      <w:r>
        <w:rPr>
          <w:rStyle w:val="HTMLCode"/>
          <w:rFonts w:ascii="Times New Roman" w:hAnsi="Times New Roman" w:cs="Times New Roman"/>
          <w:i/>
          <w:iCs/>
          <w:color w:val="000000"/>
          <w:sz w:val="24"/>
        </w:rPr>
        <w:t>flags</w:t>
      </w:r>
      <w:r>
        <w:rPr>
          <w:rStyle w:val="HTMLTypewriter"/>
          <w:rFonts w:ascii="Times New Roman" w:hAnsi="Times New Roman" w:cs="Times New Roman"/>
          <w:color w:val="000000"/>
          <w:sz w:val="24"/>
        </w:rPr>
        <w:t xml:space="preserve">, const </w:t>
      </w:r>
      <w:proofErr w:type="spellStart"/>
      <w:r>
        <w:rPr>
          <w:rStyle w:val="HTMLTypewriter"/>
          <w:rFonts w:ascii="Times New Roman" w:hAnsi="Times New Roman" w:cs="Times New Roman"/>
          <w:color w:val="000000"/>
          <w:sz w:val="24"/>
        </w:rPr>
        <w:t>struct</w:t>
      </w:r>
      <w:proofErr w:type="spellEnd"/>
      <w:r>
        <w:rPr>
          <w:rStyle w:val="HTMLTypewriter"/>
          <w:rFonts w:ascii="Times New Roman" w:hAnsi="Times New Roman" w:cs="Times New Roman"/>
          <w:color w:val="000000"/>
          <w:sz w:val="24"/>
        </w:rPr>
        <w:t xml:space="preserve">   </w:t>
      </w:r>
    </w:p>
    <w:p w:rsidR="002B6B8B" w:rsidRDefault="00887A9D">
      <w:pPr>
        <w:spacing w:line="360" w:lineRule="auto"/>
        <w:jc w:val="both"/>
        <w:rPr>
          <w:rStyle w:val="HTMLTypewriter"/>
          <w:rFonts w:ascii="Times New Roman" w:hAnsi="Times New Roman" w:cs="Times New Roman"/>
          <w:color w:val="000000"/>
          <w:sz w:val="24"/>
        </w:rPr>
      </w:pPr>
      <w:r>
        <w:rPr>
          <w:rStyle w:val="HTMLTypewriter"/>
          <w:rFonts w:ascii="Times New Roman" w:hAnsi="Times New Roman" w:cs="Times New Roman"/>
          <w:color w:val="000000"/>
          <w:sz w:val="24"/>
        </w:rPr>
        <w:t xml:space="preserve">                        </w:t>
      </w:r>
      <w:proofErr w:type="spellStart"/>
      <w:proofErr w:type="gramStart"/>
      <w:r>
        <w:rPr>
          <w:rStyle w:val="HTMLTypewriter"/>
          <w:rFonts w:ascii="Times New Roman" w:hAnsi="Times New Roman" w:cs="Times New Roman"/>
          <w:color w:val="000000"/>
          <w:sz w:val="24"/>
        </w:rPr>
        <w:t>sockaddr</w:t>
      </w:r>
      <w:proofErr w:type="spellEnd"/>
      <w:proofErr w:type="gramEnd"/>
      <w:r>
        <w:rPr>
          <w:rStyle w:val="HTMLTypewriter"/>
          <w:rFonts w:ascii="Times New Roman" w:hAnsi="Times New Roman" w:cs="Times New Roman"/>
          <w:color w:val="000000"/>
          <w:sz w:val="24"/>
        </w:rPr>
        <w:t xml:space="preserve"> *</w:t>
      </w:r>
      <w:proofErr w:type="spellStart"/>
      <w:r>
        <w:rPr>
          <w:rStyle w:val="HTMLCode"/>
          <w:rFonts w:ascii="Times New Roman" w:hAnsi="Times New Roman" w:cs="Times New Roman"/>
          <w:i/>
          <w:iCs/>
          <w:color w:val="000000"/>
          <w:sz w:val="24"/>
        </w:rPr>
        <w:t>dest_addr</w:t>
      </w:r>
      <w:proofErr w:type="spellEnd"/>
      <w:r>
        <w:rPr>
          <w:rStyle w:val="HTMLTypewriter"/>
          <w:rFonts w:ascii="Times New Roman" w:hAnsi="Times New Roman" w:cs="Times New Roman"/>
          <w:color w:val="000000"/>
          <w:sz w:val="24"/>
        </w:rPr>
        <w:t xml:space="preserve">, </w:t>
      </w:r>
      <w:proofErr w:type="spellStart"/>
      <w:r>
        <w:rPr>
          <w:rStyle w:val="HTMLTypewriter"/>
          <w:rFonts w:ascii="Times New Roman" w:hAnsi="Times New Roman" w:cs="Times New Roman"/>
          <w:color w:val="000000"/>
          <w:sz w:val="24"/>
        </w:rPr>
        <w:t>socklen_t</w:t>
      </w:r>
      <w:proofErr w:type="spellEnd"/>
      <w:r>
        <w:rPr>
          <w:rStyle w:val="HTMLCode"/>
          <w:rFonts w:ascii="Times New Roman" w:hAnsi="Times New Roman" w:cs="Times New Roman"/>
          <w:color w:val="000000"/>
          <w:sz w:val="24"/>
        </w:rPr>
        <w:t xml:space="preserve"> </w:t>
      </w:r>
      <w:proofErr w:type="spellStart"/>
      <w:r>
        <w:rPr>
          <w:rStyle w:val="HTMLCode"/>
          <w:rFonts w:ascii="Times New Roman" w:hAnsi="Times New Roman" w:cs="Times New Roman"/>
          <w:i/>
          <w:iCs/>
          <w:color w:val="000000"/>
          <w:sz w:val="24"/>
        </w:rPr>
        <w:t>dest_len</w:t>
      </w:r>
      <w:proofErr w:type="spellEnd"/>
      <w:r>
        <w:rPr>
          <w:rStyle w:val="HTMLTypewriter"/>
          <w:rFonts w:ascii="Times New Roman" w:hAnsi="Times New Roman" w:cs="Times New Roman"/>
          <w:color w:val="000000"/>
          <w:sz w:val="24"/>
        </w:rPr>
        <w:t>);</w:t>
      </w:r>
    </w:p>
    <w:p w:rsidR="002B6B8B" w:rsidRDefault="002B6B8B">
      <w:pPr>
        <w:spacing w:line="360" w:lineRule="auto"/>
        <w:jc w:val="both"/>
        <w:rPr>
          <w:rStyle w:val="HTMLTypewriter"/>
          <w:rFonts w:ascii="Times New Roman" w:hAnsi="Times New Roman" w:cs="Times New Roman"/>
          <w:color w:val="000000"/>
          <w:sz w:val="24"/>
        </w:rPr>
      </w:pPr>
    </w:p>
    <w:p w:rsidR="002B6B8B" w:rsidRDefault="00887A9D">
      <w:pPr>
        <w:spacing w:line="360" w:lineRule="auto"/>
        <w:jc w:val="both"/>
        <w:rPr>
          <w:rFonts w:ascii="Verdana" w:hAnsi="Verdana"/>
        </w:rPr>
      </w:pPr>
      <w:r>
        <w:t xml:space="preserve">The </w:t>
      </w:r>
      <w:proofErr w:type="spellStart"/>
      <w:proofErr w:type="gramStart"/>
      <w:r>
        <w:rPr>
          <w:i/>
          <w:iCs/>
        </w:rPr>
        <w:t>sendto</w:t>
      </w:r>
      <w:proofErr w:type="spellEnd"/>
      <w:r>
        <w:t>(</w:t>
      </w:r>
      <w:proofErr w:type="gramEnd"/>
      <w:r>
        <w:t xml:space="preserve">) function shall send a message through a connection-mode or connectionless-mode socket. If the socket is connectionless-mode, the message shall be </w:t>
      </w:r>
      <w:r>
        <w:lastRenderedPageBreak/>
        <w:t xml:space="preserve">sent to the address specified by </w:t>
      </w:r>
      <w:proofErr w:type="spellStart"/>
      <w:r>
        <w:rPr>
          <w:i/>
          <w:iCs/>
        </w:rPr>
        <w:t>dest_addr</w:t>
      </w:r>
      <w:proofErr w:type="spellEnd"/>
      <w:r>
        <w:t xml:space="preserve">. If the socket is connection-mode, </w:t>
      </w:r>
      <w:proofErr w:type="spellStart"/>
      <w:r>
        <w:rPr>
          <w:i/>
          <w:iCs/>
        </w:rPr>
        <w:t>dest_addr</w:t>
      </w:r>
      <w:proofErr w:type="spellEnd"/>
      <w:r>
        <w:t xml:space="preserve"> shall be ignored</w:t>
      </w:r>
      <w:r>
        <w:rPr>
          <w:rFonts w:ascii="Verdana" w:hAnsi="Verdana"/>
        </w:rPr>
        <w:t>.</w:t>
      </w:r>
    </w:p>
    <w:p w:rsidR="002B6B8B" w:rsidRDefault="00887A9D">
      <w:pPr>
        <w:spacing w:line="360" w:lineRule="auto"/>
        <w:jc w:val="both"/>
      </w:pPr>
      <w:r>
        <w:t xml:space="preserve">The </w:t>
      </w:r>
      <w:proofErr w:type="spellStart"/>
      <w:proofErr w:type="gramStart"/>
      <w:r>
        <w:rPr>
          <w:i/>
          <w:iCs/>
        </w:rPr>
        <w:t>sendto</w:t>
      </w:r>
      <w:proofErr w:type="spellEnd"/>
      <w:r>
        <w:t>(</w:t>
      </w:r>
      <w:proofErr w:type="gramEnd"/>
      <w:r>
        <w:t>) function takes the following arguments:</w:t>
      </w:r>
    </w:p>
    <w:p w:rsidR="002B6B8B" w:rsidRDefault="00887A9D">
      <w:pPr>
        <w:spacing w:line="360" w:lineRule="auto"/>
        <w:jc w:val="both"/>
      </w:pPr>
      <w:proofErr w:type="gramStart"/>
      <w:r>
        <w:rPr>
          <w:i/>
          <w:iCs/>
        </w:rPr>
        <w:t>socket</w:t>
      </w:r>
      <w:proofErr w:type="gramEnd"/>
      <w:r>
        <w:t xml:space="preserve"> </w:t>
      </w:r>
    </w:p>
    <w:p w:rsidR="002B6B8B" w:rsidRDefault="00887A9D">
      <w:pPr>
        <w:spacing w:line="360" w:lineRule="auto"/>
        <w:jc w:val="both"/>
      </w:pPr>
      <w:proofErr w:type="gramStart"/>
      <w:r>
        <w:t>Specifies the socket file descriptor.</w:t>
      </w:r>
      <w:proofErr w:type="gramEnd"/>
      <w:r>
        <w:t xml:space="preserve"> </w:t>
      </w:r>
    </w:p>
    <w:p w:rsidR="002B6B8B" w:rsidRDefault="00887A9D">
      <w:pPr>
        <w:spacing w:line="360" w:lineRule="auto"/>
        <w:jc w:val="both"/>
      </w:pPr>
      <w:proofErr w:type="gramStart"/>
      <w:r>
        <w:rPr>
          <w:i/>
          <w:iCs/>
        </w:rPr>
        <w:t>message</w:t>
      </w:r>
      <w:proofErr w:type="gramEnd"/>
      <w:r>
        <w:t xml:space="preserve"> </w:t>
      </w:r>
    </w:p>
    <w:p w:rsidR="002B6B8B" w:rsidRDefault="00887A9D">
      <w:pPr>
        <w:spacing w:line="360" w:lineRule="auto"/>
        <w:jc w:val="both"/>
      </w:pPr>
      <w:proofErr w:type="gramStart"/>
      <w:r>
        <w:t>Points to a buffer containing the message to be sent.</w:t>
      </w:r>
      <w:proofErr w:type="gramEnd"/>
      <w:r>
        <w:t xml:space="preserve"> </w:t>
      </w:r>
    </w:p>
    <w:p w:rsidR="002B6B8B" w:rsidRDefault="00887A9D">
      <w:pPr>
        <w:spacing w:line="360" w:lineRule="auto"/>
        <w:jc w:val="both"/>
      </w:pPr>
      <w:proofErr w:type="gramStart"/>
      <w:r>
        <w:rPr>
          <w:i/>
          <w:iCs/>
        </w:rPr>
        <w:t>length</w:t>
      </w:r>
      <w:proofErr w:type="gramEnd"/>
      <w:r>
        <w:t xml:space="preserve"> </w:t>
      </w:r>
    </w:p>
    <w:p w:rsidR="002B6B8B" w:rsidRDefault="00887A9D">
      <w:pPr>
        <w:spacing w:line="360" w:lineRule="auto"/>
        <w:jc w:val="both"/>
      </w:pPr>
      <w:proofErr w:type="gramStart"/>
      <w:r>
        <w:t>Specifies the size of the message in bytes.</w:t>
      </w:r>
      <w:proofErr w:type="gramEnd"/>
      <w:r>
        <w:t xml:space="preserve"> </w:t>
      </w:r>
    </w:p>
    <w:p w:rsidR="002B6B8B" w:rsidRDefault="00887A9D">
      <w:pPr>
        <w:spacing w:line="360" w:lineRule="auto"/>
        <w:jc w:val="both"/>
      </w:pPr>
      <w:proofErr w:type="gramStart"/>
      <w:r>
        <w:rPr>
          <w:i/>
          <w:iCs/>
        </w:rPr>
        <w:t>flags</w:t>
      </w:r>
      <w:proofErr w:type="gramEnd"/>
      <w:r>
        <w:t xml:space="preserve"> </w:t>
      </w:r>
    </w:p>
    <w:p w:rsidR="002B6B8B" w:rsidRDefault="00887A9D">
      <w:pPr>
        <w:spacing w:line="360" w:lineRule="auto"/>
        <w:jc w:val="both"/>
      </w:pPr>
      <w:proofErr w:type="gramStart"/>
      <w:r>
        <w:t>Specifies the type of message transmission.</w:t>
      </w:r>
      <w:proofErr w:type="gramEnd"/>
      <w:r>
        <w:t xml:space="preserve"> Values of this argument are formed by logically </w:t>
      </w:r>
      <w:proofErr w:type="spellStart"/>
      <w:r>
        <w:t>OR'ing</w:t>
      </w:r>
      <w:proofErr w:type="spellEnd"/>
      <w:r>
        <w:t xml:space="preserve"> zero or more of the following flags: </w:t>
      </w:r>
    </w:p>
    <w:p w:rsidR="002B6B8B" w:rsidRDefault="00887A9D">
      <w:pPr>
        <w:spacing w:line="360" w:lineRule="auto"/>
        <w:jc w:val="both"/>
      </w:pPr>
      <w:r>
        <w:t xml:space="preserve">MSG_EOR </w:t>
      </w:r>
    </w:p>
    <w:p w:rsidR="002B6B8B" w:rsidRDefault="00887A9D">
      <w:pPr>
        <w:spacing w:line="360" w:lineRule="auto"/>
        <w:jc w:val="both"/>
      </w:pPr>
      <w:proofErr w:type="gramStart"/>
      <w:r>
        <w:t>Terminates a record (if supported by the protocol).</w:t>
      </w:r>
      <w:proofErr w:type="gramEnd"/>
      <w:r>
        <w:t xml:space="preserve"> </w:t>
      </w:r>
    </w:p>
    <w:p w:rsidR="002B6B8B" w:rsidRDefault="00887A9D">
      <w:pPr>
        <w:spacing w:line="360" w:lineRule="auto"/>
        <w:jc w:val="both"/>
      </w:pPr>
      <w:r>
        <w:t xml:space="preserve">MSG_OOB </w:t>
      </w:r>
    </w:p>
    <w:p w:rsidR="002B6B8B" w:rsidRDefault="00887A9D">
      <w:pPr>
        <w:spacing w:line="360" w:lineRule="auto"/>
        <w:jc w:val="both"/>
      </w:pPr>
      <w:proofErr w:type="gramStart"/>
      <w:r>
        <w:t>Sends out-of-band data on sockets that support out-of-band data.</w:t>
      </w:r>
      <w:proofErr w:type="gramEnd"/>
      <w:r>
        <w:t xml:space="preserve"> The significance and semantics of out-of-band data are protocol-specific. </w:t>
      </w:r>
    </w:p>
    <w:p w:rsidR="002B6B8B" w:rsidRDefault="00887A9D">
      <w:pPr>
        <w:spacing w:line="360" w:lineRule="auto"/>
        <w:jc w:val="both"/>
      </w:pPr>
      <w:proofErr w:type="spellStart"/>
      <w:r>
        <w:rPr>
          <w:i/>
          <w:iCs/>
        </w:rPr>
        <w:t>dest_addr</w:t>
      </w:r>
      <w:proofErr w:type="spellEnd"/>
      <w:r>
        <w:t xml:space="preserve"> </w:t>
      </w:r>
    </w:p>
    <w:p w:rsidR="002B6B8B" w:rsidRDefault="00887A9D">
      <w:pPr>
        <w:spacing w:line="360" w:lineRule="auto"/>
        <w:jc w:val="both"/>
      </w:pPr>
      <w:r>
        <w:t xml:space="preserve">Points to a </w:t>
      </w:r>
      <w:proofErr w:type="spellStart"/>
      <w:r>
        <w:rPr>
          <w:b/>
          <w:bCs/>
        </w:rPr>
        <w:t>sockaddr</w:t>
      </w:r>
      <w:proofErr w:type="spellEnd"/>
      <w:r>
        <w:t xml:space="preserve"> structure containing the destination address. The length and format of the address depend on the address family of the socket. </w:t>
      </w:r>
    </w:p>
    <w:p w:rsidR="002B6B8B" w:rsidRDefault="00887A9D">
      <w:pPr>
        <w:spacing w:line="360" w:lineRule="auto"/>
        <w:jc w:val="both"/>
      </w:pPr>
      <w:proofErr w:type="spellStart"/>
      <w:r>
        <w:rPr>
          <w:i/>
          <w:iCs/>
        </w:rPr>
        <w:t>dest_len</w:t>
      </w:r>
      <w:proofErr w:type="spellEnd"/>
      <w:r>
        <w:t xml:space="preserve"> </w:t>
      </w:r>
    </w:p>
    <w:p w:rsidR="002B6B8B" w:rsidRDefault="00887A9D">
      <w:pPr>
        <w:spacing w:line="360" w:lineRule="auto"/>
        <w:jc w:val="both"/>
      </w:pPr>
      <w:proofErr w:type="gramStart"/>
      <w:r>
        <w:t xml:space="preserve">Specifies the length of the </w:t>
      </w:r>
      <w:proofErr w:type="spellStart"/>
      <w:r>
        <w:rPr>
          <w:b/>
          <w:bCs/>
        </w:rPr>
        <w:t>sockaddr</w:t>
      </w:r>
      <w:proofErr w:type="spellEnd"/>
      <w:r>
        <w:t xml:space="preserve"> structure pointed to by the </w:t>
      </w:r>
      <w:proofErr w:type="spellStart"/>
      <w:r>
        <w:rPr>
          <w:i/>
          <w:iCs/>
        </w:rPr>
        <w:t>dest_addr</w:t>
      </w:r>
      <w:proofErr w:type="spellEnd"/>
      <w:r>
        <w:t xml:space="preserve"> argument.</w:t>
      </w:r>
      <w:proofErr w:type="gramEnd"/>
      <w:r>
        <w:t xml:space="preserve"> </w:t>
      </w:r>
    </w:p>
    <w:p w:rsidR="002B6B8B" w:rsidRDefault="002B6B8B">
      <w:pPr>
        <w:spacing w:line="360" w:lineRule="auto"/>
        <w:jc w:val="both"/>
      </w:pPr>
    </w:p>
    <w:p w:rsidR="002B6B8B" w:rsidRDefault="00887A9D">
      <w:pPr>
        <w:spacing w:line="360" w:lineRule="auto"/>
        <w:jc w:val="both"/>
        <w:rPr>
          <w:rStyle w:val="HTMLCode"/>
          <w:rFonts w:ascii="Times New Roman" w:hAnsi="Times New Roman" w:cs="Times New Roman"/>
          <w:sz w:val="24"/>
        </w:rPr>
      </w:pPr>
      <w:proofErr w:type="spellStart"/>
      <w:proofErr w:type="gramStart"/>
      <w:r>
        <w:rPr>
          <w:rStyle w:val="HTMLCode"/>
          <w:rFonts w:ascii="Times New Roman" w:hAnsi="Times New Roman" w:cs="Times New Roman"/>
          <w:sz w:val="24"/>
        </w:rPr>
        <w:t>ssize_t</w:t>
      </w:r>
      <w:proofErr w:type="spellEnd"/>
      <w:proofErr w:type="gramEnd"/>
      <w:r>
        <w:rPr>
          <w:rStyle w:val="HTMLCode"/>
          <w:rFonts w:ascii="Times New Roman" w:hAnsi="Times New Roman" w:cs="Times New Roman"/>
          <w:sz w:val="24"/>
        </w:rPr>
        <w:t xml:space="preserve"> </w:t>
      </w:r>
      <w:proofErr w:type="spellStart"/>
      <w:r>
        <w:rPr>
          <w:rStyle w:val="HTMLCode"/>
          <w:rFonts w:ascii="Times New Roman" w:hAnsi="Times New Roman" w:cs="Times New Roman"/>
          <w:sz w:val="24"/>
        </w:rPr>
        <w:t>recvfrom</w:t>
      </w:r>
      <w:proofErr w:type="spellEnd"/>
      <w:r>
        <w:rPr>
          <w:rStyle w:val="HTMLCode"/>
          <w:rFonts w:ascii="Times New Roman" w:hAnsi="Times New Roman" w:cs="Times New Roman"/>
          <w:sz w:val="24"/>
        </w:rPr>
        <w:t>(</w:t>
      </w:r>
      <w:proofErr w:type="spellStart"/>
      <w:r>
        <w:rPr>
          <w:rStyle w:val="HTMLCode"/>
          <w:rFonts w:ascii="Times New Roman" w:hAnsi="Times New Roman" w:cs="Times New Roman"/>
          <w:sz w:val="24"/>
        </w:rPr>
        <w:t>int</w:t>
      </w:r>
      <w:proofErr w:type="spellEnd"/>
      <w:r>
        <w:rPr>
          <w:rStyle w:val="HTMLCode"/>
          <w:rFonts w:ascii="Times New Roman" w:hAnsi="Times New Roman" w:cs="Times New Roman"/>
          <w:sz w:val="24"/>
        </w:rPr>
        <w:t xml:space="preserve"> </w:t>
      </w:r>
      <w:r>
        <w:rPr>
          <w:rStyle w:val="HTMLCode"/>
          <w:rFonts w:ascii="Times New Roman" w:hAnsi="Times New Roman" w:cs="Times New Roman"/>
          <w:i/>
          <w:iCs/>
          <w:sz w:val="24"/>
        </w:rPr>
        <w:t>socket</w:t>
      </w:r>
      <w:r>
        <w:rPr>
          <w:rStyle w:val="HTMLCode"/>
          <w:rFonts w:ascii="Times New Roman" w:hAnsi="Times New Roman" w:cs="Times New Roman"/>
          <w:sz w:val="24"/>
        </w:rPr>
        <w:t>, void *</w:t>
      </w:r>
      <w:r>
        <w:rPr>
          <w:rStyle w:val="HTMLCode"/>
          <w:rFonts w:ascii="Times New Roman" w:hAnsi="Times New Roman" w:cs="Times New Roman"/>
          <w:i/>
          <w:iCs/>
          <w:sz w:val="24"/>
        </w:rPr>
        <w:t>buffer</w:t>
      </w:r>
      <w:r>
        <w:rPr>
          <w:rStyle w:val="HTMLCode"/>
          <w:rFonts w:ascii="Times New Roman" w:hAnsi="Times New Roman" w:cs="Times New Roman"/>
          <w:sz w:val="24"/>
        </w:rPr>
        <w:t xml:space="preserve">, </w:t>
      </w:r>
      <w:proofErr w:type="spellStart"/>
      <w:r>
        <w:rPr>
          <w:rStyle w:val="HTMLCode"/>
          <w:rFonts w:ascii="Times New Roman" w:hAnsi="Times New Roman" w:cs="Times New Roman"/>
          <w:sz w:val="24"/>
        </w:rPr>
        <w:t>size_t</w:t>
      </w:r>
      <w:proofErr w:type="spellEnd"/>
      <w:r>
        <w:rPr>
          <w:rStyle w:val="HTMLCode"/>
          <w:rFonts w:ascii="Times New Roman" w:hAnsi="Times New Roman" w:cs="Times New Roman"/>
          <w:sz w:val="24"/>
        </w:rPr>
        <w:t xml:space="preserve"> </w:t>
      </w:r>
      <w:r>
        <w:rPr>
          <w:rStyle w:val="HTMLCode"/>
          <w:rFonts w:ascii="Times New Roman" w:hAnsi="Times New Roman" w:cs="Times New Roman"/>
          <w:i/>
          <w:iCs/>
          <w:sz w:val="24"/>
        </w:rPr>
        <w:t>length</w:t>
      </w:r>
      <w:r>
        <w:rPr>
          <w:rStyle w:val="HTMLCode"/>
          <w:rFonts w:ascii="Times New Roman" w:hAnsi="Times New Roman" w:cs="Times New Roman"/>
          <w:sz w:val="24"/>
        </w:rPr>
        <w:t xml:space="preserve">, </w:t>
      </w:r>
      <w:proofErr w:type="spellStart"/>
      <w:r>
        <w:rPr>
          <w:rStyle w:val="HTMLCode"/>
          <w:rFonts w:ascii="Times New Roman" w:hAnsi="Times New Roman" w:cs="Times New Roman"/>
          <w:sz w:val="24"/>
        </w:rPr>
        <w:t>int</w:t>
      </w:r>
      <w:proofErr w:type="spellEnd"/>
      <w:r>
        <w:rPr>
          <w:rStyle w:val="HTMLCode"/>
          <w:rFonts w:ascii="Times New Roman" w:hAnsi="Times New Roman" w:cs="Times New Roman"/>
          <w:sz w:val="24"/>
        </w:rPr>
        <w:t xml:space="preserve"> </w:t>
      </w:r>
      <w:r>
        <w:rPr>
          <w:rStyle w:val="HTMLCode"/>
          <w:rFonts w:ascii="Times New Roman" w:hAnsi="Times New Roman" w:cs="Times New Roman"/>
          <w:i/>
          <w:iCs/>
          <w:sz w:val="24"/>
        </w:rPr>
        <w:t>flags</w:t>
      </w:r>
      <w:r>
        <w:rPr>
          <w:rStyle w:val="HTMLCode"/>
          <w:rFonts w:ascii="Times New Roman" w:hAnsi="Times New Roman" w:cs="Times New Roman"/>
          <w:sz w:val="24"/>
        </w:rPr>
        <w:t>,</w:t>
      </w:r>
    </w:p>
    <w:p w:rsidR="002B6B8B" w:rsidRDefault="00887A9D">
      <w:pPr>
        <w:spacing w:line="360" w:lineRule="auto"/>
        <w:jc w:val="both"/>
        <w:rPr>
          <w:rStyle w:val="HTMLCode"/>
          <w:rFonts w:ascii="Times New Roman" w:hAnsi="Times New Roman" w:cs="Times New Roman"/>
          <w:sz w:val="24"/>
        </w:rPr>
      </w:pPr>
      <w:r>
        <w:rPr>
          <w:rStyle w:val="HTMLCode"/>
          <w:rFonts w:ascii="Times New Roman" w:hAnsi="Times New Roman" w:cs="Times New Roman"/>
          <w:sz w:val="24"/>
        </w:rPr>
        <w:t xml:space="preserve">             </w:t>
      </w:r>
      <w:proofErr w:type="spellStart"/>
      <w:proofErr w:type="gramStart"/>
      <w:r>
        <w:rPr>
          <w:rStyle w:val="HTMLCode"/>
          <w:rFonts w:ascii="Times New Roman" w:hAnsi="Times New Roman" w:cs="Times New Roman"/>
          <w:sz w:val="24"/>
        </w:rPr>
        <w:t>struct</w:t>
      </w:r>
      <w:proofErr w:type="spellEnd"/>
      <w:proofErr w:type="gramEnd"/>
      <w:r>
        <w:rPr>
          <w:rStyle w:val="HTMLCode"/>
          <w:rFonts w:ascii="Times New Roman" w:hAnsi="Times New Roman" w:cs="Times New Roman"/>
          <w:sz w:val="24"/>
        </w:rPr>
        <w:t xml:space="preserve"> </w:t>
      </w:r>
      <w:proofErr w:type="spellStart"/>
      <w:r>
        <w:rPr>
          <w:rStyle w:val="HTMLCode"/>
          <w:rFonts w:ascii="Times New Roman" w:hAnsi="Times New Roman" w:cs="Times New Roman"/>
          <w:sz w:val="24"/>
        </w:rPr>
        <w:t>sockaddr</w:t>
      </w:r>
      <w:proofErr w:type="spellEnd"/>
      <w:r>
        <w:rPr>
          <w:rStyle w:val="HTMLCode"/>
          <w:rFonts w:ascii="Times New Roman" w:hAnsi="Times New Roman" w:cs="Times New Roman"/>
          <w:sz w:val="24"/>
        </w:rPr>
        <w:t xml:space="preserve"> *</w:t>
      </w:r>
      <w:r>
        <w:rPr>
          <w:rStyle w:val="HTMLCode"/>
          <w:rFonts w:ascii="Times New Roman" w:hAnsi="Times New Roman" w:cs="Times New Roman"/>
          <w:i/>
          <w:iCs/>
          <w:sz w:val="24"/>
        </w:rPr>
        <w:t>address</w:t>
      </w:r>
      <w:r>
        <w:rPr>
          <w:rStyle w:val="HTMLCode"/>
          <w:rFonts w:ascii="Times New Roman" w:hAnsi="Times New Roman" w:cs="Times New Roman"/>
          <w:sz w:val="24"/>
        </w:rPr>
        <w:t xml:space="preserve">, </w:t>
      </w:r>
      <w:proofErr w:type="spellStart"/>
      <w:r>
        <w:rPr>
          <w:rStyle w:val="HTMLCode"/>
          <w:rFonts w:ascii="Times New Roman" w:hAnsi="Times New Roman" w:cs="Times New Roman"/>
          <w:sz w:val="24"/>
        </w:rPr>
        <w:t>socklen_t</w:t>
      </w:r>
      <w:proofErr w:type="spellEnd"/>
      <w:r>
        <w:rPr>
          <w:rStyle w:val="HTMLCode"/>
          <w:rFonts w:ascii="Times New Roman" w:hAnsi="Times New Roman" w:cs="Times New Roman"/>
          <w:sz w:val="24"/>
        </w:rPr>
        <w:t xml:space="preserve"> *</w:t>
      </w:r>
      <w:proofErr w:type="spellStart"/>
      <w:r>
        <w:rPr>
          <w:rStyle w:val="HTMLCode"/>
          <w:rFonts w:ascii="Times New Roman" w:hAnsi="Times New Roman" w:cs="Times New Roman"/>
          <w:i/>
          <w:iCs/>
          <w:sz w:val="24"/>
        </w:rPr>
        <w:t>address_len</w:t>
      </w:r>
      <w:proofErr w:type="spellEnd"/>
      <w:r>
        <w:rPr>
          <w:rStyle w:val="HTMLCode"/>
          <w:rFonts w:ascii="Times New Roman" w:hAnsi="Times New Roman" w:cs="Times New Roman"/>
          <w:sz w:val="24"/>
        </w:rPr>
        <w:t>);</w:t>
      </w:r>
    </w:p>
    <w:p w:rsidR="002B6B8B" w:rsidRDefault="002B6B8B">
      <w:pPr>
        <w:spacing w:line="360" w:lineRule="auto"/>
        <w:jc w:val="both"/>
      </w:pPr>
    </w:p>
    <w:p w:rsidR="002B6B8B" w:rsidRDefault="00887A9D">
      <w:pPr>
        <w:spacing w:before="100" w:beforeAutospacing="1" w:after="100" w:afterAutospacing="1" w:line="360" w:lineRule="auto"/>
        <w:ind w:right="720" w:firstLine="720"/>
        <w:jc w:val="both"/>
      </w:pPr>
      <w:r>
        <w:t xml:space="preserve">The </w:t>
      </w:r>
      <w:proofErr w:type="spellStart"/>
      <w:proofErr w:type="gramStart"/>
      <w:r>
        <w:rPr>
          <w:i/>
          <w:iCs/>
        </w:rPr>
        <w:t>recvfrom</w:t>
      </w:r>
      <w:proofErr w:type="spellEnd"/>
      <w:r>
        <w:rPr>
          <w:i/>
          <w:iCs/>
        </w:rPr>
        <w:t>(</w:t>
      </w:r>
      <w:proofErr w:type="gramEnd"/>
      <w:r>
        <w:rPr>
          <w:i/>
          <w:iCs/>
        </w:rPr>
        <w:t>)</w:t>
      </w:r>
      <w:r>
        <w:t xml:space="preserve"> function receives a message from a connection-mode or connectionless-mode socket. It is normally used with connectionless-mode sockets because it permits the application to retrieve the source address of received data. </w:t>
      </w:r>
    </w:p>
    <w:p w:rsidR="002B6B8B" w:rsidRDefault="00887A9D">
      <w:pPr>
        <w:pStyle w:val="NormalWeb"/>
        <w:spacing w:line="360" w:lineRule="auto"/>
        <w:ind w:left="720" w:right="720"/>
        <w:jc w:val="both"/>
      </w:pPr>
      <w:r>
        <w:lastRenderedPageBreak/>
        <w:t xml:space="preserve">The function takes the following arguments: </w:t>
      </w:r>
    </w:p>
    <w:p w:rsidR="002B6B8B" w:rsidRDefault="00887A9D">
      <w:pPr>
        <w:spacing w:line="360" w:lineRule="auto"/>
        <w:ind w:left="180" w:right="720" w:hanging="540"/>
        <w:jc w:val="both"/>
      </w:pPr>
      <w:r>
        <w:rPr>
          <w:i/>
          <w:iCs/>
        </w:rPr>
        <w:t xml:space="preserve">         </w:t>
      </w:r>
      <w:proofErr w:type="gramStart"/>
      <w:r>
        <w:rPr>
          <w:i/>
          <w:iCs/>
        </w:rPr>
        <w:t>socket</w:t>
      </w:r>
      <w:proofErr w:type="gramEnd"/>
      <w:r>
        <w:t xml:space="preserve"> </w:t>
      </w:r>
    </w:p>
    <w:p w:rsidR="002B6B8B" w:rsidRDefault="00887A9D">
      <w:pPr>
        <w:spacing w:line="360" w:lineRule="auto"/>
        <w:ind w:left="180" w:right="720"/>
        <w:jc w:val="both"/>
      </w:pPr>
      <w:proofErr w:type="gramStart"/>
      <w:r>
        <w:t>Specifies the socket file descriptor.</w:t>
      </w:r>
      <w:proofErr w:type="gramEnd"/>
      <w:r>
        <w:t xml:space="preserve"> </w:t>
      </w:r>
    </w:p>
    <w:p w:rsidR="002B6B8B" w:rsidRDefault="00887A9D">
      <w:pPr>
        <w:spacing w:line="360" w:lineRule="auto"/>
        <w:ind w:left="180" w:right="720"/>
        <w:jc w:val="both"/>
      </w:pPr>
      <w:proofErr w:type="gramStart"/>
      <w:r>
        <w:rPr>
          <w:i/>
          <w:iCs/>
        </w:rPr>
        <w:t>buffer</w:t>
      </w:r>
      <w:proofErr w:type="gramEnd"/>
      <w:r>
        <w:t xml:space="preserve"> </w:t>
      </w:r>
    </w:p>
    <w:p w:rsidR="002B6B8B" w:rsidRDefault="00887A9D">
      <w:pPr>
        <w:spacing w:line="360" w:lineRule="auto"/>
        <w:ind w:left="180" w:right="720"/>
        <w:jc w:val="both"/>
      </w:pPr>
      <w:proofErr w:type="gramStart"/>
      <w:r>
        <w:t>Points to the buffer where the message should be stored.</w:t>
      </w:r>
      <w:proofErr w:type="gramEnd"/>
      <w:r>
        <w:t xml:space="preserve"> </w:t>
      </w:r>
    </w:p>
    <w:p w:rsidR="002B6B8B" w:rsidRDefault="00887A9D">
      <w:pPr>
        <w:spacing w:line="360" w:lineRule="auto"/>
        <w:ind w:left="180" w:right="720"/>
        <w:jc w:val="both"/>
      </w:pPr>
      <w:proofErr w:type="gramStart"/>
      <w:r>
        <w:rPr>
          <w:i/>
          <w:iCs/>
        </w:rPr>
        <w:t>length</w:t>
      </w:r>
      <w:proofErr w:type="gramEnd"/>
      <w:r>
        <w:t xml:space="preserve"> </w:t>
      </w:r>
    </w:p>
    <w:p w:rsidR="002B6B8B" w:rsidRDefault="00887A9D">
      <w:pPr>
        <w:spacing w:line="360" w:lineRule="auto"/>
        <w:ind w:left="180" w:right="720"/>
        <w:jc w:val="both"/>
      </w:pPr>
      <w:proofErr w:type="gramStart"/>
      <w:r>
        <w:t xml:space="preserve">Specifies the length in bytes of the buffer pointed to by the </w:t>
      </w:r>
      <w:r>
        <w:rPr>
          <w:i/>
          <w:iCs/>
        </w:rPr>
        <w:t>buffer</w:t>
      </w:r>
      <w:r>
        <w:t xml:space="preserve"> argument.</w:t>
      </w:r>
      <w:proofErr w:type="gramEnd"/>
      <w:r>
        <w:t xml:space="preserve"> </w:t>
      </w:r>
    </w:p>
    <w:p w:rsidR="002B6B8B" w:rsidRDefault="00887A9D">
      <w:pPr>
        <w:spacing w:line="360" w:lineRule="auto"/>
        <w:ind w:left="180" w:right="720"/>
        <w:jc w:val="both"/>
      </w:pPr>
      <w:proofErr w:type="gramStart"/>
      <w:r>
        <w:rPr>
          <w:i/>
          <w:iCs/>
        </w:rPr>
        <w:t>flags</w:t>
      </w:r>
      <w:proofErr w:type="gramEnd"/>
      <w:r>
        <w:t xml:space="preserve"> </w:t>
      </w:r>
    </w:p>
    <w:p w:rsidR="002B6B8B" w:rsidRDefault="00887A9D">
      <w:pPr>
        <w:spacing w:line="360" w:lineRule="auto"/>
        <w:ind w:left="180" w:right="720"/>
        <w:jc w:val="both"/>
      </w:pPr>
      <w:proofErr w:type="gramStart"/>
      <w:r>
        <w:t>Specifies the type of message reception.</w:t>
      </w:r>
      <w:proofErr w:type="gramEnd"/>
      <w:r>
        <w:t xml:space="preserve"> Values of this argument are formed by logically </w:t>
      </w:r>
      <w:proofErr w:type="spellStart"/>
      <w:r>
        <w:t>OR'ing</w:t>
      </w:r>
      <w:proofErr w:type="spellEnd"/>
      <w:r>
        <w:t xml:space="preserve"> zero or more of the following values: </w:t>
      </w:r>
    </w:p>
    <w:p w:rsidR="002B6B8B" w:rsidRDefault="00887A9D">
      <w:pPr>
        <w:spacing w:line="360" w:lineRule="auto"/>
        <w:ind w:left="180" w:right="720"/>
        <w:jc w:val="both"/>
      </w:pPr>
      <w:r>
        <w:t xml:space="preserve">MSG_PEEK </w:t>
      </w:r>
    </w:p>
    <w:p w:rsidR="002B6B8B" w:rsidRDefault="00887A9D">
      <w:pPr>
        <w:spacing w:line="360" w:lineRule="auto"/>
        <w:ind w:left="180" w:right="720"/>
        <w:jc w:val="both"/>
      </w:pPr>
      <w:proofErr w:type="gramStart"/>
      <w:r>
        <w:t>Peeks at an incoming message.</w:t>
      </w:r>
      <w:proofErr w:type="gramEnd"/>
      <w:r>
        <w:t xml:space="preserve"> The data is treated as unread and the next </w:t>
      </w:r>
      <w:proofErr w:type="spellStart"/>
      <w:proofErr w:type="gramStart"/>
      <w:r>
        <w:rPr>
          <w:i/>
          <w:iCs/>
        </w:rPr>
        <w:t>recvfrom</w:t>
      </w:r>
      <w:proofErr w:type="spellEnd"/>
      <w:r>
        <w:rPr>
          <w:i/>
          <w:iCs/>
        </w:rPr>
        <w:t>(</w:t>
      </w:r>
      <w:proofErr w:type="gramEnd"/>
      <w:r>
        <w:rPr>
          <w:i/>
          <w:iCs/>
        </w:rPr>
        <w:t>)</w:t>
      </w:r>
      <w:r>
        <w:t xml:space="preserve"> or similar function will still return this data. </w:t>
      </w:r>
    </w:p>
    <w:p w:rsidR="002B6B8B" w:rsidRDefault="00887A9D">
      <w:pPr>
        <w:spacing w:line="360" w:lineRule="auto"/>
        <w:ind w:left="180" w:right="720"/>
        <w:jc w:val="both"/>
      </w:pPr>
      <w:r>
        <w:t xml:space="preserve">MSG_OOB </w:t>
      </w:r>
    </w:p>
    <w:p w:rsidR="002B6B8B" w:rsidRDefault="00887A9D">
      <w:pPr>
        <w:spacing w:line="360" w:lineRule="auto"/>
        <w:ind w:left="180" w:right="720"/>
        <w:jc w:val="both"/>
      </w:pPr>
      <w:proofErr w:type="gramStart"/>
      <w:r>
        <w:t>Requests out-of-band data.</w:t>
      </w:r>
      <w:proofErr w:type="gramEnd"/>
      <w:r>
        <w:t xml:space="preserve"> The significance and semantics of out-of-band data are protocol-specific. </w:t>
      </w:r>
    </w:p>
    <w:p w:rsidR="002B6B8B" w:rsidRDefault="00887A9D">
      <w:pPr>
        <w:spacing w:line="360" w:lineRule="auto"/>
        <w:ind w:left="180" w:right="720"/>
        <w:jc w:val="both"/>
      </w:pPr>
      <w:r>
        <w:t xml:space="preserve">MSG_WAITALL </w:t>
      </w:r>
    </w:p>
    <w:p w:rsidR="002B6B8B" w:rsidRDefault="00887A9D">
      <w:pPr>
        <w:spacing w:line="360" w:lineRule="auto"/>
        <w:ind w:left="180" w:right="720"/>
        <w:jc w:val="both"/>
      </w:pPr>
      <w:r>
        <w:t xml:space="preserve">Requests that the function block until the full amount of data requested can be returned. The function may return a smaller amount of data if a signal is caught, if the connection is terminated, if MSG_PEEK was specified, or if an error is pending for the socket. </w:t>
      </w:r>
    </w:p>
    <w:p w:rsidR="002B6B8B" w:rsidRDefault="00887A9D">
      <w:pPr>
        <w:spacing w:line="360" w:lineRule="auto"/>
        <w:ind w:left="180" w:right="720"/>
        <w:jc w:val="both"/>
      </w:pPr>
      <w:proofErr w:type="gramStart"/>
      <w:r>
        <w:rPr>
          <w:i/>
          <w:iCs/>
        </w:rPr>
        <w:t>address</w:t>
      </w:r>
      <w:proofErr w:type="gramEnd"/>
      <w:r>
        <w:t xml:space="preserve"> </w:t>
      </w:r>
    </w:p>
    <w:p w:rsidR="002B6B8B" w:rsidRDefault="00887A9D">
      <w:pPr>
        <w:spacing w:line="360" w:lineRule="auto"/>
        <w:ind w:left="180" w:right="720"/>
        <w:jc w:val="both"/>
      </w:pPr>
      <w:r>
        <w:t xml:space="preserve">A null pointer, or points to a </w:t>
      </w:r>
      <w:proofErr w:type="spellStart"/>
      <w:r>
        <w:rPr>
          <w:b/>
          <w:bCs/>
        </w:rPr>
        <w:t>sockaddr</w:t>
      </w:r>
      <w:proofErr w:type="spellEnd"/>
      <w:r>
        <w:t xml:space="preserve"> structure in which the sending address is to be stored. The length and format of the address depend on the address family of the socket. </w:t>
      </w:r>
    </w:p>
    <w:p w:rsidR="002B6B8B" w:rsidRDefault="00887A9D">
      <w:pPr>
        <w:spacing w:line="360" w:lineRule="auto"/>
        <w:ind w:left="180" w:right="720"/>
        <w:jc w:val="both"/>
      </w:pPr>
      <w:proofErr w:type="spellStart"/>
      <w:r>
        <w:rPr>
          <w:i/>
          <w:iCs/>
        </w:rPr>
        <w:t>address_len</w:t>
      </w:r>
      <w:proofErr w:type="spellEnd"/>
      <w:r>
        <w:t xml:space="preserve"> </w:t>
      </w:r>
    </w:p>
    <w:p w:rsidR="002B6B8B" w:rsidRDefault="00887A9D">
      <w:pPr>
        <w:spacing w:line="360" w:lineRule="auto"/>
        <w:ind w:left="180" w:right="720"/>
        <w:jc w:val="both"/>
      </w:pPr>
      <w:proofErr w:type="gramStart"/>
      <w:r>
        <w:t xml:space="preserve">Specifies the length of the </w:t>
      </w:r>
      <w:proofErr w:type="spellStart"/>
      <w:r>
        <w:rPr>
          <w:b/>
          <w:bCs/>
        </w:rPr>
        <w:t>sockaddr</w:t>
      </w:r>
      <w:proofErr w:type="spellEnd"/>
      <w:r>
        <w:t xml:space="preserve"> structure pointed to by the </w:t>
      </w:r>
      <w:r>
        <w:rPr>
          <w:i/>
          <w:iCs/>
        </w:rPr>
        <w:t>address</w:t>
      </w:r>
      <w:r>
        <w:t xml:space="preserve"> argument.</w:t>
      </w:r>
      <w:proofErr w:type="gramEnd"/>
      <w:r>
        <w:t xml:space="preserve"> </w:t>
      </w:r>
    </w:p>
    <w:p w:rsidR="002B6B8B" w:rsidRDefault="002B6B8B">
      <w:pPr>
        <w:spacing w:line="360" w:lineRule="auto"/>
        <w:ind w:left="180"/>
        <w:jc w:val="both"/>
        <w:rPr>
          <w:b/>
        </w:rPr>
      </w:pPr>
    </w:p>
    <w:p w:rsidR="00B85BEE" w:rsidRDefault="00B85BEE">
      <w:pPr>
        <w:spacing w:line="360" w:lineRule="auto"/>
        <w:ind w:left="180"/>
        <w:jc w:val="both"/>
        <w:rPr>
          <w:b/>
          <w:sz w:val="28"/>
        </w:rPr>
      </w:pPr>
    </w:p>
    <w:p w:rsidR="002B6B8B" w:rsidRDefault="00887A9D">
      <w:pPr>
        <w:spacing w:line="360" w:lineRule="auto"/>
        <w:ind w:left="180"/>
        <w:jc w:val="both"/>
        <w:rPr>
          <w:b/>
          <w:sz w:val="28"/>
        </w:rPr>
      </w:pPr>
      <w:r>
        <w:rPr>
          <w:b/>
          <w:sz w:val="28"/>
        </w:rPr>
        <w:lastRenderedPageBreak/>
        <w:t>4.10.</w:t>
      </w:r>
      <w:r>
        <w:rPr>
          <w:b/>
          <w:sz w:val="28"/>
        </w:rPr>
        <w:tab/>
      </w:r>
      <w:r>
        <w:rPr>
          <w:b/>
          <w:sz w:val="28"/>
        </w:rPr>
        <w:tab/>
        <w:t>Value-Result arguments</w:t>
      </w:r>
    </w:p>
    <w:p w:rsidR="002B6B8B" w:rsidRPr="00B85BEE" w:rsidRDefault="00887A9D" w:rsidP="00B85BEE">
      <w:pPr>
        <w:spacing w:line="360" w:lineRule="auto"/>
        <w:jc w:val="both"/>
      </w:pPr>
      <w:r>
        <w:t xml:space="preserve">When a socket address structure is passed to any socket function, it is always passed by reference. That is, a pointer to the structure is passed. The length of the structure is also passed as an argument. But the way in which the length is passed depends on which direction the structure is being passed: from the process to the kernel, or vice versa. </w:t>
      </w:r>
    </w:p>
    <w:p w:rsidR="002B6B8B" w:rsidRDefault="00887A9D">
      <w:pPr>
        <w:spacing w:line="360" w:lineRule="auto"/>
        <w:ind w:left="180"/>
        <w:jc w:val="both"/>
      </w:pPr>
      <w:r>
        <w:t xml:space="preserve">Three functions, </w:t>
      </w:r>
      <w:r>
        <w:rPr>
          <w:rStyle w:val="HTMLTypewriter"/>
          <w:rFonts w:ascii="Times New Roman" w:hAnsi="Times New Roman" w:cs="Times New Roman"/>
          <w:sz w:val="24"/>
        </w:rPr>
        <w:t>bind</w:t>
      </w:r>
      <w:r>
        <w:t xml:space="preserve">, </w:t>
      </w:r>
      <w:r>
        <w:rPr>
          <w:rStyle w:val="HTMLTypewriter"/>
          <w:rFonts w:ascii="Times New Roman" w:hAnsi="Times New Roman" w:cs="Times New Roman"/>
          <w:sz w:val="24"/>
        </w:rPr>
        <w:t>connect</w:t>
      </w:r>
      <w:r>
        <w:t xml:space="preserve">, and </w:t>
      </w:r>
      <w:proofErr w:type="spellStart"/>
      <w:r>
        <w:rPr>
          <w:rStyle w:val="HTMLTypewriter"/>
          <w:rFonts w:ascii="Times New Roman" w:hAnsi="Times New Roman" w:cs="Times New Roman"/>
          <w:sz w:val="24"/>
        </w:rPr>
        <w:t>sendto</w:t>
      </w:r>
      <w:proofErr w:type="spellEnd"/>
      <w:r>
        <w:t xml:space="preserve">, pass a socket address structure from the process to the kernel. One argument to these three functions is the pointer to the socket address structure and another argument is the integer size of the structure, as in </w:t>
      </w:r>
    </w:p>
    <w:p w:rsidR="002B6B8B" w:rsidRDefault="00887A9D">
      <w:pPr>
        <w:spacing w:line="360" w:lineRule="auto"/>
        <w:ind w:left="180"/>
        <w:jc w:val="both"/>
      </w:pPr>
      <w:proofErr w:type="spellStart"/>
      <w:proofErr w:type="gramStart"/>
      <w:r>
        <w:t>struct</w:t>
      </w:r>
      <w:proofErr w:type="spellEnd"/>
      <w:proofErr w:type="gramEnd"/>
      <w:r>
        <w:t xml:space="preserve"> </w:t>
      </w:r>
      <w:proofErr w:type="spellStart"/>
      <w:r>
        <w:t>sockaddr_in</w:t>
      </w:r>
      <w:proofErr w:type="spellEnd"/>
      <w:r>
        <w:t xml:space="preserve"> </w:t>
      </w:r>
      <w:proofErr w:type="spellStart"/>
      <w:r>
        <w:t>serv</w:t>
      </w:r>
      <w:proofErr w:type="spellEnd"/>
      <w:r>
        <w:t>;</w:t>
      </w:r>
    </w:p>
    <w:p w:rsidR="002B6B8B" w:rsidRDefault="00887A9D" w:rsidP="00B85BEE">
      <w:pPr>
        <w:pStyle w:val="NormalWeb"/>
        <w:spacing w:after="0" w:line="360" w:lineRule="auto"/>
        <w:jc w:val="both"/>
      </w:pPr>
      <w:r>
        <w:t xml:space="preserve">/* fill in </w:t>
      </w:r>
      <w:proofErr w:type="spellStart"/>
      <w:proofErr w:type="gramStart"/>
      <w:r>
        <w:t>serv</w:t>
      </w:r>
      <w:proofErr w:type="spellEnd"/>
      <w:r>
        <w:t>{</w:t>
      </w:r>
      <w:proofErr w:type="gramEnd"/>
      <w:r>
        <w:t>} */</w:t>
      </w:r>
    </w:p>
    <w:p w:rsidR="002B6B8B" w:rsidRDefault="00887A9D">
      <w:pPr>
        <w:spacing w:line="360" w:lineRule="auto"/>
        <w:ind w:left="180"/>
        <w:jc w:val="both"/>
      </w:pPr>
      <w:proofErr w:type="gramStart"/>
      <w:r>
        <w:t>connect</w:t>
      </w:r>
      <w:proofErr w:type="gramEnd"/>
      <w:r>
        <w:t xml:space="preserve"> (</w:t>
      </w:r>
      <w:proofErr w:type="spellStart"/>
      <w:r>
        <w:t>sockfd</w:t>
      </w:r>
      <w:proofErr w:type="spellEnd"/>
      <w:r>
        <w:t>, (SA *) &amp;</w:t>
      </w:r>
      <w:proofErr w:type="spellStart"/>
      <w:r>
        <w:t>serv</w:t>
      </w:r>
      <w:proofErr w:type="spellEnd"/>
      <w:r>
        <w:t xml:space="preserve">, </w:t>
      </w:r>
      <w:proofErr w:type="spellStart"/>
      <w:r>
        <w:t>sizeof</w:t>
      </w:r>
      <w:proofErr w:type="spellEnd"/>
      <w:r>
        <w:t>(</w:t>
      </w:r>
      <w:proofErr w:type="spellStart"/>
      <w:r>
        <w:t>serv</w:t>
      </w:r>
      <w:proofErr w:type="spellEnd"/>
      <w:r>
        <w:t>));</w:t>
      </w:r>
    </w:p>
    <w:p w:rsidR="002B6B8B" w:rsidRDefault="00887A9D">
      <w:pPr>
        <w:spacing w:line="360" w:lineRule="auto"/>
        <w:ind w:left="180"/>
        <w:jc w:val="both"/>
      </w:pPr>
      <w:r>
        <w:t>Since the kernel is passed both the pointer and the size of what the pointer points to, it knows exactly how much data to copy from the process into the kernel.</w:t>
      </w:r>
    </w:p>
    <w:p w:rsidR="002B6B8B" w:rsidRDefault="00887A9D" w:rsidP="00B85BEE">
      <w:pPr>
        <w:spacing w:line="360" w:lineRule="auto"/>
        <w:jc w:val="both"/>
      </w:pPr>
      <w:r>
        <w:t>The below figure 4.1 shows the Socket address structure passed from kernel to the process.</w:t>
      </w:r>
    </w:p>
    <w:p w:rsidR="002B6B8B" w:rsidRDefault="002B6B8B">
      <w:pPr>
        <w:spacing w:line="360" w:lineRule="auto"/>
        <w:ind w:left="180"/>
        <w:jc w:val="both"/>
      </w:pPr>
      <w:r w:rsidRPr="002B6B8B">
        <w:rPr>
          <w:noProof/>
          <w:sz w:val="20"/>
        </w:rPr>
        <w:pict>
          <v:shape id="_x0000_s1073" type="#_x0000_t202" style="position:absolute;left:0;text-align:left;margin-left:3in;margin-top:17.1pt;width:113.4pt;height:72.15pt;z-index:251645952" filled="f" fillcolor="#bbe0e3" stroked="f">
            <v:textbox style="mso-next-textbox:#_x0000_s1073">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 xml:space="preserve">Socket address </w:t>
                  </w:r>
                  <w:proofErr w:type="spellStart"/>
                  <w:r>
                    <w:rPr>
                      <w:rFonts w:ascii="Arial"/>
                      <w:color w:val="000000"/>
                      <w:sz w:val="36"/>
                      <w:szCs w:val="36"/>
                    </w:rPr>
                    <w:t>st</w:t>
                  </w:r>
                  <w:proofErr w:type="spellEnd"/>
                </w:p>
              </w:txbxContent>
            </v:textbox>
          </v:shape>
        </w:pict>
      </w:r>
      <w:r w:rsidRPr="002B6B8B">
        <w:rPr>
          <w:noProof/>
          <w:sz w:val="20"/>
        </w:rPr>
        <w:pict>
          <v:rect id="_x0000_s1070" style="position:absolute;left:0;text-align:left;margin-left:31.9pt;margin-top:5.25pt;width:323.1pt;height:93.75pt;z-index:251642880;v-text-anchor:middle" fillcolor="#bbe0e3"/>
        </w:pict>
      </w:r>
      <w:r w:rsidRPr="002B6B8B">
        <w:rPr>
          <w:noProof/>
          <w:sz w:val="20"/>
        </w:rPr>
        <w:pict>
          <v:shape id="_x0000_s1083" type="#_x0000_t202" style="position:absolute;left:0;text-align:left;margin-left:133.9pt;margin-top:-17.5pt;width:141.75pt;height:28.9pt;z-index:251656192" filled="f" fillcolor="#bbe0e3" stroked="f">
            <v:textbox style="mso-next-textbox:#_x0000_s1083">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User process</w:t>
                  </w:r>
                </w:p>
              </w:txbxContent>
            </v:textbox>
          </v:shape>
        </w:pict>
      </w:r>
      <w:r w:rsidRPr="002B6B8B">
        <w:rPr>
          <w:noProof/>
          <w:sz w:val="20"/>
        </w:rPr>
        <w:pict>
          <v:shape id="_x0000_s1082" type="#_x0000_t202" style="position:absolute;left:0;text-align:left;margin-left:116.85pt;margin-top:67.65pt;width:68.05pt;height:28.85pt;z-index:251655168" filled="f" fillcolor="#bbe0e3" stroked="f">
            <v:textbox style="mso-next-textbox:#_x0000_s1082">
              <w:txbxContent>
                <w:p w:rsidR="002B6B8B" w:rsidRDefault="00887A9D">
                  <w:pPr>
                    <w:autoSpaceDE w:val="0"/>
                    <w:autoSpaceDN w:val="0"/>
                    <w:adjustRightInd w:val="0"/>
                    <w:rPr>
                      <w:rFonts w:ascii="Arial"/>
                      <w:color w:val="000000"/>
                      <w:sz w:val="36"/>
                      <w:szCs w:val="36"/>
                      <w:lang w:val="en-IN"/>
                    </w:rPr>
                  </w:pPr>
                  <w:proofErr w:type="spellStart"/>
                  <w:proofErr w:type="gramStart"/>
                  <w:r>
                    <w:rPr>
                      <w:rFonts w:ascii="Arial"/>
                      <w:color w:val="000000"/>
                      <w:sz w:val="36"/>
                      <w:szCs w:val="36"/>
                    </w:rPr>
                    <w:t>int</w:t>
                  </w:r>
                  <w:proofErr w:type="spellEnd"/>
                  <w:proofErr w:type="gramEnd"/>
                </w:p>
              </w:txbxContent>
            </v:textbox>
          </v:shape>
        </w:pict>
      </w:r>
      <w:r w:rsidRPr="002B6B8B">
        <w:rPr>
          <w:noProof/>
          <w:sz w:val="20"/>
        </w:rPr>
        <w:pict>
          <v:shape id="_x0000_s1081" type="#_x0000_t202" style="position:absolute;left:0;text-align:left;margin-left:37.5pt;margin-top:181pt;width:85.15pt;height:28.85pt;z-index:251654144" filled="f" fillcolor="#bbe0e3" stroked="f">
            <v:textbox style="mso-next-textbox:#_x0000_s1081">
              <w:txbxContent>
                <w:p w:rsidR="002B6B8B" w:rsidRDefault="00887A9D">
                  <w:pPr>
                    <w:autoSpaceDE w:val="0"/>
                    <w:autoSpaceDN w:val="0"/>
                    <w:adjustRightInd w:val="0"/>
                    <w:rPr>
                      <w:rFonts w:ascii="Arial"/>
                      <w:color w:val="000000"/>
                      <w:sz w:val="36"/>
                      <w:szCs w:val="36"/>
                      <w:lang w:val="en-IN"/>
                    </w:rPr>
                  </w:pPr>
                  <w:proofErr w:type="gramStart"/>
                  <w:r>
                    <w:rPr>
                      <w:rFonts w:ascii="Arial"/>
                      <w:color w:val="000000"/>
                      <w:sz w:val="36"/>
                      <w:szCs w:val="36"/>
                    </w:rPr>
                    <w:t>value</w:t>
                  </w:r>
                  <w:proofErr w:type="gramEnd"/>
                </w:p>
              </w:txbxContent>
            </v:textbox>
          </v:shape>
        </w:pict>
      </w:r>
      <w:r w:rsidRPr="002B6B8B">
        <w:rPr>
          <w:noProof/>
          <w:sz w:val="20"/>
        </w:rPr>
        <w:pict>
          <v:shape id="_x0000_s1076" type="#_x0000_t202" style="position:absolute;left:0;text-align:left;margin-left:236pt;margin-top:50.65pt;width:50.5pt;height:28.85pt;z-index:251649024;v-text-anchor:top-baseline" filled="f" fillcolor="#bbe0e3" stroked="f">
            <v:textbox style="mso-next-textbox:#_x0000_s1076">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SAS</w:t>
                  </w:r>
                </w:p>
              </w:txbxContent>
            </v:textbox>
          </v:shape>
        </w:pict>
      </w:r>
      <w:r w:rsidRPr="002B6B8B">
        <w:rPr>
          <w:noProof/>
          <w:sz w:val="20"/>
        </w:rPr>
        <w:pict>
          <v:shape id="_x0000_s1072" type="#_x0000_t202" style="position:absolute;left:0;text-align:left;margin-left:88.6pt;margin-top:39.25pt;width:63.55pt;height:28.85pt;z-index:251644928;v-text-anchor:top-baseline" filled="f" fillcolor="#bbe0e3" stroked="f">
            <v:textbox style="mso-next-textbox:#_x0000_s1072">
              <w:txbxContent>
                <w:p w:rsidR="002B6B8B" w:rsidRDefault="00887A9D">
                  <w:pPr>
                    <w:autoSpaceDE w:val="0"/>
                    <w:autoSpaceDN w:val="0"/>
                    <w:adjustRightInd w:val="0"/>
                    <w:rPr>
                      <w:rFonts w:ascii="Arial"/>
                      <w:color w:val="000000"/>
                      <w:sz w:val="36"/>
                      <w:szCs w:val="36"/>
                      <w:lang w:val="en-IN"/>
                    </w:rPr>
                  </w:pPr>
                  <w:proofErr w:type="gramStart"/>
                  <w:r>
                    <w:rPr>
                      <w:rFonts w:ascii="Arial"/>
                      <w:color w:val="000000"/>
                      <w:sz w:val="36"/>
                      <w:szCs w:val="36"/>
                    </w:rPr>
                    <w:t>length</w:t>
                  </w:r>
                  <w:proofErr w:type="gramEnd"/>
                </w:p>
              </w:txbxContent>
            </v:textbox>
          </v:shape>
        </w:pict>
      </w:r>
      <w:r w:rsidRPr="002B6B8B">
        <w:rPr>
          <w:noProof/>
          <w:sz w:val="20"/>
        </w:rPr>
        <w:pict>
          <v:rect id="_x0000_s1071" style="position:absolute;left:0;text-align:left;margin-left:65.85pt;margin-top:27.85pt;width:113.4pt;height:45.4pt;z-index:251643904;v-text-anchor:middle">
            <v:textbox style="mso-next-textbox:#_x0000_s1071">
              <w:txbxContent>
                <w:p w:rsidR="002B6B8B" w:rsidRDefault="002B6B8B">
                  <w:pPr>
                    <w:autoSpaceDE w:val="0"/>
                    <w:autoSpaceDN w:val="0"/>
                    <w:adjustRightInd w:val="0"/>
                    <w:jc w:val="center"/>
                    <w:rPr>
                      <w:rFonts w:ascii="Arial"/>
                      <w:color w:val="000000"/>
                      <w:sz w:val="36"/>
                      <w:szCs w:val="36"/>
                    </w:rPr>
                  </w:pPr>
                </w:p>
              </w:txbxContent>
            </v:textbox>
          </v:rect>
        </w:pict>
      </w:r>
    </w:p>
    <w:p w:rsidR="002B6B8B" w:rsidRDefault="002B6B8B">
      <w:pPr>
        <w:spacing w:line="360" w:lineRule="auto"/>
        <w:ind w:left="180"/>
        <w:jc w:val="both"/>
      </w:pPr>
    </w:p>
    <w:p w:rsidR="002B6B8B" w:rsidRDefault="002B6B8B">
      <w:pPr>
        <w:spacing w:line="360" w:lineRule="auto"/>
        <w:ind w:left="180"/>
        <w:jc w:val="both"/>
      </w:pPr>
      <w:r w:rsidRPr="002B6B8B">
        <w:rPr>
          <w:noProof/>
          <w:sz w:val="20"/>
        </w:rPr>
        <w:pict>
          <v:rect id="_x0000_s1074" style="position:absolute;left:0;text-align:left;margin-left:207.6pt;margin-top:.25pt;width:102.15pt;height:53.15pt;z-index:251646976;v-text-anchor:middle" fillcolor="#bbe0e3">
            <v:textbox style="mso-next-textbox:#_x0000_s1074">
              <w:txbxContent>
                <w:p w:rsidR="002B6B8B" w:rsidRDefault="002B6B8B">
                  <w:pPr>
                    <w:autoSpaceDE w:val="0"/>
                    <w:autoSpaceDN w:val="0"/>
                    <w:adjustRightInd w:val="0"/>
                    <w:jc w:val="center"/>
                    <w:rPr>
                      <w:rFonts w:ascii="Arial"/>
                      <w:color w:val="000000"/>
                      <w:sz w:val="36"/>
                      <w:szCs w:val="36"/>
                    </w:rPr>
                  </w:pPr>
                </w:p>
              </w:txbxContent>
            </v:textbox>
          </v:rect>
        </w:pict>
      </w:r>
      <w:r w:rsidRPr="002B6B8B">
        <w:rPr>
          <w:noProof/>
          <w:sz w:val="20"/>
        </w:rPr>
        <w:pict>
          <v:rect id="_x0000_s1075" style="position:absolute;left:0;text-align:left;margin-left:207.6pt;margin-top:.25pt;width:102.15pt;height:53.15pt;z-index:251648000;v-text-anchor:middle" fillcolor="#bbe0e3">
            <v:textbox style="mso-next-textbox:#_x0000_s1075">
              <w:txbxContent>
                <w:p w:rsidR="002B6B8B" w:rsidRDefault="002B6B8B">
                  <w:pPr>
                    <w:autoSpaceDE w:val="0"/>
                    <w:autoSpaceDN w:val="0"/>
                    <w:adjustRightInd w:val="0"/>
                    <w:jc w:val="center"/>
                    <w:rPr>
                      <w:rFonts w:ascii="Arial"/>
                      <w:color w:val="000000"/>
                      <w:sz w:val="36"/>
                      <w:szCs w:val="36"/>
                    </w:rPr>
                  </w:pPr>
                </w:p>
              </w:txbxContent>
            </v:textbox>
          </v:rect>
        </w:pict>
      </w:r>
    </w:p>
    <w:p w:rsidR="002B6B8B" w:rsidRDefault="002B6B8B">
      <w:pPr>
        <w:spacing w:line="360" w:lineRule="auto"/>
        <w:ind w:left="180"/>
        <w:jc w:val="both"/>
      </w:pPr>
    </w:p>
    <w:p w:rsidR="002B6B8B" w:rsidRDefault="002B6B8B">
      <w:pPr>
        <w:spacing w:line="360" w:lineRule="auto"/>
        <w:ind w:left="180"/>
        <w:jc w:val="both"/>
      </w:pPr>
    </w:p>
    <w:p w:rsidR="002B6B8B" w:rsidRDefault="002B6B8B">
      <w:pPr>
        <w:spacing w:line="360" w:lineRule="auto"/>
        <w:ind w:left="180"/>
        <w:jc w:val="both"/>
      </w:pPr>
      <w:r w:rsidRPr="002B6B8B">
        <w:rPr>
          <w:noProof/>
          <w:sz w:val="20"/>
        </w:rPr>
        <w:pict>
          <v:line id="_x0000_s1078" style="position:absolute;left:0;text-align:left;z-index:251651072" from="99pt,0" to="99pt,126pt">
            <v:stroke endarrow="block"/>
          </v:line>
        </w:pict>
      </w:r>
      <w:r w:rsidRPr="002B6B8B">
        <w:rPr>
          <w:noProof/>
          <w:sz w:val="20"/>
        </w:rPr>
        <w:pict>
          <v:line id="_x0000_s1079" style="position:absolute;left:0;text-align:left;z-index:251652096" from="261pt,0" to="261pt,126pt">
            <v:stroke endarrow="block"/>
          </v:line>
        </w:pict>
      </w:r>
    </w:p>
    <w:p w:rsidR="002B6B8B" w:rsidRDefault="002B6B8B">
      <w:pPr>
        <w:spacing w:line="360" w:lineRule="auto"/>
        <w:ind w:left="180"/>
        <w:jc w:val="both"/>
      </w:pPr>
    </w:p>
    <w:p w:rsidR="002B6B8B" w:rsidRDefault="002B6B8B">
      <w:pPr>
        <w:spacing w:line="360" w:lineRule="auto"/>
        <w:ind w:left="180"/>
        <w:jc w:val="both"/>
      </w:pPr>
      <w:r w:rsidRPr="002B6B8B">
        <w:rPr>
          <w:noProof/>
          <w:sz w:val="20"/>
        </w:rPr>
        <w:pict>
          <v:shape id="_x0000_s1080" type="#_x0000_t202" style="position:absolute;left:0;text-align:left;margin-left:261pt;margin-top:2.4pt;width:99pt;height:50.5pt;z-index:251653120" filled="f" fillcolor="#bbe0e3" stroked="f">
            <v:textbox style="mso-next-textbox:#_x0000_s1080">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Protocol address</w:t>
                  </w:r>
                </w:p>
              </w:txbxContent>
            </v:textbox>
          </v:shape>
        </w:pict>
      </w:r>
    </w:p>
    <w:p w:rsidR="002B6B8B" w:rsidRDefault="002B6B8B">
      <w:pPr>
        <w:spacing w:line="360" w:lineRule="auto"/>
        <w:ind w:left="180"/>
        <w:jc w:val="both"/>
        <w:rPr>
          <w:color w:val="000000"/>
        </w:rPr>
      </w:pPr>
    </w:p>
    <w:p w:rsidR="002B6B8B" w:rsidRDefault="002B6B8B">
      <w:pPr>
        <w:spacing w:line="360" w:lineRule="auto"/>
        <w:ind w:left="180"/>
        <w:jc w:val="both"/>
      </w:pPr>
    </w:p>
    <w:p w:rsidR="002B6B8B" w:rsidRDefault="002B6B8B">
      <w:pPr>
        <w:spacing w:line="360" w:lineRule="auto"/>
        <w:ind w:left="180"/>
        <w:jc w:val="both"/>
      </w:pPr>
    </w:p>
    <w:p w:rsidR="002B6B8B" w:rsidRDefault="002B6B8B">
      <w:pPr>
        <w:spacing w:line="360" w:lineRule="auto"/>
        <w:ind w:left="180"/>
        <w:jc w:val="both"/>
      </w:pPr>
      <w:r w:rsidRPr="002B6B8B">
        <w:rPr>
          <w:noProof/>
          <w:sz w:val="20"/>
        </w:rPr>
        <w:pict>
          <v:rect id="_x0000_s1077" style="position:absolute;left:0;text-align:left;margin-left:27pt;margin-top:1.2pt;width:333pt;height:63pt;z-index:251650048;v-text-anchor:middle" fillcolor="#bbe0e3">
            <v:textbox style="mso-next-textbox:#_x0000_s1077">
              <w:txbxContent>
                <w:p w:rsidR="002B6B8B" w:rsidRDefault="00887A9D">
                  <w:pPr>
                    <w:autoSpaceDE w:val="0"/>
                    <w:autoSpaceDN w:val="0"/>
                    <w:adjustRightInd w:val="0"/>
                    <w:jc w:val="center"/>
                    <w:rPr>
                      <w:rFonts w:ascii="Arial"/>
                      <w:color w:val="000000"/>
                      <w:sz w:val="36"/>
                      <w:szCs w:val="36"/>
                      <w:lang w:val="en-IN"/>
                    </w:rPr>
                  </w:pPr>
                  <w:proofErr w:type="gramStart"/>
                  <w:r>
                    <w:rPr>
                      <w:rFonts w:ascii="Arial"/>
                      <w:color w:val="000000"/>
                      <w:sz w:val="36"/>
                      <w:szCs w:val="36"/>
                    </w:rPr>
                    <w:t>kernel</w:t>
                  </w:r>
                  <w:proofErr w:type="gramEnd"/>
                </w:p>
              </w:txbxContent>
            </v:textbox>
          </v:rect>
        </w:pict>
      </w:r>
    </w:p>
    <w:p w:rsidR="002B6B8B" w:rsidRDefault="002B6B8B">
      <w:pPr>
        <w:spacing w:line="360" w:lineRule="auto"/>
        <w:ind w:left="180"/>
        <w:jc w:val="both"/>
      </w:pPr>
    </w:p>
    <w:p w:rsidR="002B6B8B" w:rsidRDefault="002B6B8B">
      <w:pPr>
        <w:spacing w:line="360" w:lineRule="auto"/>
        <w:ind w:left="180"/>
        <w:jc w:val="both"/>
      </w:pPr>
    </w:p>
    <w:p w:rsidR="002B6B8B" w:rsidRDefault="00887A9D" w:rsidP="00B85BEE">
      <w:pPr>
        <w:pStyle w:val="Heading4"/>
        <w:ind w:left="2880" w:firstLine="720"/>
        <w:jc w:val="left"/>
      </w:pPr>
      <w:r>
        <w:t>Figure 4.1 Value arguments</w:t>
      </w:r>
    </w:p>
    <w:p w:rsidR="002B6B8B" w:rsidRDefault="00887A9D">
      <w:pPr>
        <w:spacing w:line="360" w:lineRule="auto"/>
        <w:ind w:left="180"/>
        <w:jc w:val="both"/>
        <w:rPr>
          <w:b/>
          <w:bCs/>
        </w:rPr>
      </w:pPr>
      <w:r>
        <w:tab/>
      </w:r>
      <w:r>
        <w:tab/>
      </w:r>
      <w:r>
        <w:tab/>
      </w:r>
    </w:p>
    <w:p w:rsidR="002B6B8B" w:rsidRDefault="002B6B8B">
      <w:pPr>
        <w:spacing w:line="360" w:lineRule="auto"/>
        <w:ind w:left="180"/>
        <w:jc w:val="both"/>
      </w:pPr>
    </w:p>
    <w:p w:rsidR="002B6B8B" w:rsidRDefault="00887A9D">
      <w:pPr>
        <w:spacing w:line="360" w:lineRule="auto"/>
        <w:ind w:left="180"/>
        <w:jc w:val="both"/>
      </w:pPr>
      <w:r>
        <w:t xml:space="preserve">The </w:t>
      </w:r>
      <w:proofErr w:type="spellStart"/>
      <w:r>
        <w:t>datatype</w:t>
      </w:r>
      <w:proofErr w:type="spellEnd"/>
      <w:r>
        <w:t xml:space="preserve"> for the size of a socket address structure is actually </w:t>
      </w:r>
      <w:proofErr w:type="spellStart"/>
      <w:r>
        <w:rPr>
          <w:rStyle w:val="HTMLTypewriter"/>
        </w:rPr>
        <w:t>socklen_t</w:t>
      </w:r>
      <w:proofErr w:type="spellEnd"/>
      <w:r>
        <w:t xml:space="preserve"> and not </w:t>
      </w:r>
      <w:proofErr w:type="spellStart"/>
      <w:r>
        <w:rPr>
          <w:rStyle w:val="HTMLTypewriter"/>
        </w:rPr>
        <w:t>int</w:t>
      </w:r>
      <w:proofErr w:type="spellEnd"/>
      <w:r>
        <w:t xml:space="preserve">, but the POSIX specification recommends that </w:t>
      </w:r>
      <w:proofErr w:type="spellStart"/>
      <w:r>
        <w:rPr>
          <w:rStyle w:val="HTMLTypewriter"/>
        </w:rPr>
        <w:t>socklen_t</w:t>
      </w:r>
      <w:proofErr w:type="spellEnd"/>
      <w:r>
        <w:t xml:space="preserve"> be defined as </w:t>
      </w:r>
      <w:r>
        <w:rPr>
          <w:rStyle w:val="HTMLTypewriter"/>
        </w:rPr>
        <w:t>uint32_t</w:t>
      </w:r>
      <w:r>
        <w:t xml:space="preserve">. </w:t>
      </w:r>
    </w:p>
    <w:p w:rsidR="002B6B8B" w:rsidRDefault="002B6B8B">
      <w:pPr>
        <w:spacing w:line="360" w:lineRule="auto"/>
        <w:ind w:left="180"/>
        <w:jc w:val="both"/>
      </w:pPr>
    </w:p>
    <w:p w:rsidR="002B6B8B" w:rsidRDefault="00887A9D">
      <w:pPr>
        <w:spacing w:line="360" w:lineRule="auto"/>
        <w:ind w:left="180"/>
        <w:jc w:val="both"/>
        <w:rPr>
          <w:szCs w:val="19"/>
        </w:rPr>
      </w:pPr>
      <w:r>
        <w:t xml:space="preserve">Four functions, </w:t>
      </w:r>
      <w:r>
        <w:rPr>
          <w:rStyle w:val="HTMLTypewriter"/>
        </w:rPr>
        <w:t>accept</w:t>
      </w:r>
      <w:proofErr w:type="gramStart"/>
      <w:r>
        <w:t>,</w:t>
      </w:r>
      <w:proofErr w:type="gramEnd"/>
      <w:r>
        <w:t xml:space="preserve"> </w:t>
      </w:r>
      <w:proofErr w:type="spellStart"/>
      <w:r>
        <w:rPr>
          <w:rStyle w:val="HTMLTypewriter"/>
        </w:rPr>
        <w:t>recvfrom</w:t>
      </w:r>
      <w:proofErr w:type="spellEnd"/>
      <w:r>
        <w:t xml:space="preserve">, </w:t>
      </w:r>
      <w:proofErr w:type="spellStart"/>
      <w:r>
        <w:rPr>
          <w:rStyle w:val="HTMLTypewriter"/>
        </w:rPr>
        <w:t>getsockname</w:t>
      </w:r>
      <w:proofErr w:type="spellEnd"/>
      <w:r>
        <w:t xml:space="preserve">, and </w:t>
      </w:r>
      <w:proofErr w:type="spellStart"/>
      <w:r>
        <w:rPr>
          <w:rStyle w:val="HTMLTypewriter"/>
        </w:rPr>
        <w:t>getpeername</w:t>
      </w:r>
      <w:proofErr w:type="spellEnd"/>
      <w:r>
        <w:t>, pass a socket address structure from the kernel to the process, the reverse direction from the previous scenario. Two of the arguments to these four functions are the pointer to the socket address structure along with a pointer to an integer containing the size of the structure</w:t>
      </w:r>
      <w:r>
        <w:rPr>
          <w:szCs w:val="19"/>
        </w:rPr>
        <w:t>.</w:t>
      </w:r>
    </w:p>
    <w:p w:rsidR="002B6B8B" w:rsidRDefault="002B6B8B">
      <w:pPr>
        <w:spacing w:line="360" w:lineRule="auto"/>
        <w:ind w:left="180"/>
        <w:jc w:val="both"/>
        <w:rPr>
          <w:szCs w:val="19"/>
        </w:rPr>
      </w:pPr>
    </w:p>
    <w:p w:rsidR="002B6B8B" w:rsidRDefault="00887A9D" w:rsidP="00B85BEE">
      <w:pPr>
        <w:spacing w:line="360" w:lineRule="auto"/>
        <w:ind w:left="180"/>
        <w:jc w:val="both"/>
        <w:rPr>
          <w:b/>
          <w:bCs/>
        </w:rPr>
      </w:pPr>
      <w:r>
        <w:t xml:space="preserve">The reason that the size changes from an integer to be a pointer to an integer is because the size is both a </w:t>
      </w:r>
      <w:r>
        <w:rPr>
          <w:i/>
          <w:iCs/>
        </w:rPr>
        <w:t>value</w:t>
      </w:r>
      <w:r>
        <w:t xml:space="preserve"> when the function is called (it tells the kernel the size of the structure so that the kernel does not write past the end of the structure when filling it in) and a </w:t>
      </w:r>
      <w:r>
        <w:rPr>
          <w:i/>
          <w:iCs/>
        </w:rPr>
        <w:t>result</w:t>
      </w:r>
      <w:r>
        <w:t xml:space="preserve"> when the function returns (it tells the process how much information the kernel actually stored in the structure). This type of argument is called a </w:t>
      </w:r>
      <w:r>
        <w:rPr>
          <w:i/>
          <w:iCs/>
        </w:rPr>
        <w:t>value-result</w:t>
      </w:r>
      <w:r>
        <w:t xml:space="preserve"> argument. The below figure 4.2 shows the structure passed from kernel to process</w:t>
      </w:r>
    </w:p>
    <w:p w:rsidR="002B6B8B" w:rsidRDefault="002B6B8B" w:rsidP="00B85BEE">
      <w:pPr>
        <w:spacing w:line="360" w:lineRule="auto"/>
        <w:jc w:val="both"/>
        <w:rPr>
          <w:b/>
          <w:bCs/>
        </w:rPr>
      </w:pPr>
    </w:p>
    <w:p w:rsidR="002B6B8B" w:rsidRDefault="002B6B8B">
      <w:pPr>
        <w:pStyle w:val="NormalWeb"/>
        <w:spacing w:line="360" w:lineRule="auto"/>
        <w:ind w:left="180"/>
        <w:jc w:val="both"/>
        <w:rPr>
          <w:rFonts w:ascii="Arial" w:hAnsi="Arial" w:cs="Arial"/>
          <w:b/>
          <w:bCs/>
          <w:sz w:val="19"/>
          <w:szCs w:val="19"/>
        </w:rPr>
      </w:pPr>
      <w:r w:rsidRPr="002B6B8B">
        <w:rPr>
          <w:rFonts w:ascii="Arial" w:hAnsi="Arial" w:cs="Arial"/>
          <w:b/>
          <w:bCs/>
          <w:noProof/>
          <w:sz w:val="20"/>
          <w:szCs w:val="19"/>
        </w:rPr>
        <w:pict>
          <v:rect id="_x0000_s1084" style="position:absolute;left:0;text-align:left;margin-left:27pt;margin-top:5.4pt;width:323.1pt;height:111.75pt;z-index:251657216;v-text-anchor:middle" fillcolor="#bbe0e3"/>
        </w:pict>
      </w:r>
      <w:r w:rsidRPr="002B6B8B">
        <w:rPr>
          <w:rFonts w:ascii="Arial" w:hAnsi="Arial" w:cs="Arial"/>
          <w:b/>
          <w:bCs/>
          <w:noProof/>
          <w:sz w:val="20"/>
          <w:szCs w:val="19"/>
        </w:rPr>
        <w:pict>
          <v:rect id="_x0000_s1088" style="position:absolute;left:0;text-align:left;margin-left:207.6pt;margin-top:27.85pt;width:102.15pt;height:53.15pt;z-index:251661312;v-text-anchor:middle" fillcolor="#bbe0e3">
            <v:textbox style="mso-next-textbox:#_x0000_s1088">
              <w:txbxContent>
                <w:p w:rsidR="002B6B8B" w:rsidRDefault="002B6B8B">
                  <w:pPr>
                    <w:autoSpaceDE w:val="0"/>
                    <w:autoSpaceDN w:val="0"/>
                    <w:adjustRightInd w:val="0"/>
                    <w:jc w:val="center"/>
                    <w:rPr>
                      <w:rFonts w:ascii="Arial"/>
                      <w:color w:val="000000"/>
                      <w:sz w:val="36"/>
                      <w:szCs w:val="36"/>
                    </w:rPr>
                  </w:pPr>
                </w:p>
              </w:txbxContent>
            </v:textbox>
          </v:rect>
        </w:pict>
      </w:r>
      <w:r w:rsidRPr="002B6B8B">
        <w:rPr>
          <w:rFonts w:ascii="Arial" w:hAnsi="Arial" w:cs="Arial"/>
          <w:b/>
          <w:bCs/>
          <w:noProof/>
          <w:sz w:val="20"/>
          <w:szCs w:val="19"/>
        </w:rPr>
        <w:pict>
          <v:rect id="_x0000_s1089" style="position:absolute;left:0;text-align:left;margin-left:207.6pt;margin-top:27.85pt;width:102.15pt;height:53.15pt;z-index:251662336;v-text-anchor:middle" fillcolor="#bbe0e3">
            <v:textbox style="mso-next-textbox:#_x0000_s1089">
              <w:txbxContent>
                <w:p w:rsidR="002B6B8B" w:rsidRDefault="002B6B8B">
                  <w:pPr>
                    <w:autoSpaceDE w:val="0"/>
                    <w:autoSpaceDN w:val="0"/>
                    <w:adjustRightInd w:val="0"/>
                    <w:jc w:val="center"/>
                    <w:rPr>
                      <w:rFonts w:ascii="Arial"/>
                      <w:color w:val="000000"/>
                      <w:sz w:val="36"/>
                      <w:szCs w:val="36"/>
                    </w:rPr>
                  </w:pPr>
                </w:p>
              </w:txbxContent>
            </v:textbox>
          </v:rect>
        </w:pict>
      </w:r>
      <w:r w:rsidRPr="002B6B8B">
        <w:rPr>
          <w:rFonts w:ascii="Arial" w:hAnsi="Arial" w:cs="Arial"/>
          <w:b/>
          <w:bCs/>
          <w:noProof/>
          <w:sz w:val="20"/>
          <w:szCs w:val="19"/>
        </w:rPr>
        <w:pict>
          <v:shape id="_x0000_s1098" type="#_x0000_t202" style="position:absolute;left:0;text-align:left;margin-left:116.85pt;margin-top:-17.5pt;width:130.5pt;height:28.9pt;z-index:251671552" filled="f" fillcolor="#bbe0e3" stroked="f">
            <v:textbox style="mso-next-textbox:#_x0000_s1098">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User process</w:t>
                  </w:r>
                </w:p>
              </w:txbxContent>
            </v:textbox>
          </v:shape>
        </w:pict>
      </w:r>
      <w:r w:rsidRPr="002B6B8B">
        <w:rPr>
          <w:rFonts w:ascii="Arial" w:hAnsi="Arial" w:cs="Arial"/>
          <w:b/>
          <w:bCs/>
          <w:noProof/>
          <w:sz w:val="20"/>
          <w:szCs w:val="19"/>
        </w:rPr>
        <w:pict>
          <v:shape id="_x0000_s1090" type="#_x0000_t202" style="position:absolute;left:0;text-align:left;margin-left:236pt;margin-top:50.65pt;width:50.5pt;height:28.85pt;z-index:251663360;v-text-anchor:top-baseline" filled="f" fillcolor="#bbe0e3" stroked="f">
            <v:textbox style="mso-next-textbox:#_x0000_s1090">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SAS</w:t>
                  </w:r>
                </w:p>
              </w:txbxContent>
            </v:textbox>
          </v:shape>
        </w:pict>
      </w:r>
      <w:r w:rsidRPr="002B6B8B">
        <w:rPr>
          <w:rFonts w:ascii="Arial" w:hAnsi="Arial" w:cs="Arial"/>
          <w:b/>
          <w:bCs/>
          <w:noProof/>
          <w:sz w:val="20"/>
          <w:szCs w:val="19"/>
        </w:rPr>
        <w:pict>
          <v:shape id="_x0000_s1087" type="#_x0000_t202" style="position:absolute;left:0;text-align:left;margin-left:219pt;margin-top:27.85pt;width:113.4pt;height:72.15pt;z-index:251660288" filled="f" fillcolor="#bbe0e3" stroked="f">
            <v:textbox style="mso-next-textbox:#_x0000_s1087">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 xml:space="preserve">Socket address </w:t>
                  </w:r>
                  <w:proofErr w:type="spellStart"/>
                  <w:r>
                    <w:rPr>
                      <w:rFonts w:ascii="Arial"/>
                      <w:color w:val="000000"/>
                      <w:sz w:val="36"/>
                      <w:szCs w:val="36"/>
                    </w:rPr>
                    <w:t>st</w:t>
                  </w:r>
                  <w:proofErr w:type="spellEnd"/>
                </w:p>
              </w:txbxContent>
            </v:textbox>
          </v:shape>
        </w:pict>
      </w:r>
      <w:r w:rsidRPr="002B6B8B">
        <w:rPr>
          <w:rFonts w:ascii="Arial" w:hAnsi="Arial" w:cs="Arial"/>
          <w:b/>
          <w:bCs/>
          <w:noProof/>
          <w:sz w:val="20"/>
          <w:szCs w:val="19"/>
        </w:rPr>
        <w:pict>
          <v:shape id="_x0000_s1086" type="#_x0000_t202" style="position:absolute;left:0;text-align:left;margin-left:88.6pt;margin-top:39.25pt;width:63.55pt;height:28.85pt;z-index:251659264;v-text-anchor:top-baseline" filled="f" fillcolor="#bbe0e3" stroked="f">
            <v:textbox style="mso-next-textbox:#_x0000_s1086">
              <w:txbxContent>
                <w:p w:rsidR="002B6B8B" w:rsidRDefault="00887A9D">
                  <w:pPr>
                    <w:autoSpaceDE w:val="0"/>
                    <w:autoSpaceDN w:val="0"/>
                    <w:adjustRightInd w:val="0"/>
                    <w:rPr>
                      <w:rFonts w:ascii="Arial"/>
                      <w:color w:val="000000"/>
                      <w:sz w:val="36"/>
                      <w:szCs w:val="36"/>
                      <w:lang w:val="en-IN"/>
                    </w:rPr>
                  </w:pPr>
                  <w:proofErr w:type="gramStart"/>
                  <w:r>
                    <w:rPr>
                      <w:rFonts w:ascii="Arial"/>
                      <w:color w:val="000000"/>
                      <w:sz w:val="36"/>
                      <w:szCs w:val="36"/>
                    </w:rPr>
                    <w:t>length</w:t>
                  </w:r>
                  <w:proofErr w:type="gramEnd"/>
                </w:p>
              </w:txbxContent>
            </v:textbox>
          </v:shape>
        </w:pict>
      </w:r>
      <w:r w:rsidRPr="002B6B8B">
        <w:rPr>
          <w:rFonts w:ascii="Arial" w:hAnsi="Arial" w:cs="Arial"/>
          <w:b/>
          <w:bCs/>
          <w:noProof/>
          <w:sz w:val="20"/>
          <w:szCs w:val="19"/>
        </w:rPr>
        <w:pict>
          <v:rect id="_x0000_s1085" style="position:absolute;left:0;text-align:left;margin-left:65.85pt;margin-top:27.85pt;width:113.4pt;height:45.4pt;z-index:251658240;v-text-anchor:middle">
            <v:textbox style="mso-next-textbox:#_x0000_s1085">
              <w:txbxContent>
                <w:p w:rsidR="002B6B8B" w:rsidRDefault="002B6B8B">
                  <w:pPr>
                    <w:autoSpaceDE w:val="0"/>
                    <w:autoSpaceDN w:val="0"/>
                    <w:adjustRightInd w:val="0"/>
                    <w:jc w:val="center"/>
                    <w:rPr>
                      <w:rFonts w:ascii="Arial"/>
                      <w:color w:val="000000"/>
                      <w:sz w:val="36"/>
                      <w:szCs w:val="36"/>
                    </w:rPr>
                  </w:pPr>
                </w:p>
              </w:txbxContent>
            </v:textbox>
          </v:rect>
        </w:pict>
      </w:r>
    </w:p>
    <w:p w:rsidR="002B6B8B" w:rsidRDefault="002B6B8B">
      <w:pPr>
        <w:pStyle w:val="NormalWeb"/>
        <w:spacing w:line="360" w:lineRule="auto"/>
        <w:ind w:left="180"/>
        <w:jc w:val="both"/>
        <w:rPr>
          <w:rFonts w:ascii="Arial" w:hAnsi="Arial" w:cs="Arial"/>
          <w:b/>
          <w:bCs/>
          <w:sz w:val="19"/>
          <w:szCs w:val="19"/>
        </w:rPr>
      </w:pPr>
    </w:p>
    <w:p w:rsidR="002B6B8B" w:rsidRDefault="002B6B8B">
      <w:pPr>
        <w:pStyle w:val="NormalWeb"/>
        <w:spacing w:line="360" w:lineRule="auto"/>
        <w:ind w:left="180"/>
        <w:jc w:val="both"/>
        <w:rPr>
          <w:rFonts w:ascii="Arial" w:hAnsi="Arial" w:cs="Arial"/>
          <w:b/>
          <w:bCs/>
          <w:sz w:val="19"/>
          <w:szCs w:val="19"/>
        </w:rPr>
      </w:pPr>
      <w:r w:rsidRPr="002B6B8B">
        <w:rPr>
          <w:rFonts w:ascii="Arial" w:hAnsi="Arial" w:cs="Arial"/>
          <w:b/>
          <w:bCs/>
          <w:noProof/>
          <w:sz w:val="20"/>
          <w:szCs w:val="19"/>
        </w:rPr>
        <w:pict>
          <v:line id="_x0000_s1095" style="position:absolute;left:0;text-align:left;z-index:251668480" from="153pt,17.4pt" to="153pt,147pt">
            <v:stroke endarrow="block"/>
          </v:line>
        </w:pict>
      </w:r>
      <w:r w:rsidRPr="002B6B8B">
        <w:rPr>
          <w:rFonts w:ascii="Arial" w:hAnsi="Arial" w:cs="Arial"/>
          <w:b/>
          <w:bCs/>
          <w:noProof/>
          <w:sz w:val="20"/>
          <w:szCs w:val="19"/>
        </w:rPr>
        <w:pict>
          <v:line id="_x0000_s1094" style="position:absolute;left:0;text-align:left;flip:y;z-index:251667456" from="99pt,13.25pt" to="99.85pt,147pt">
            <v:stroke endarrow="block"/>
          </v:line>
        </w:pict>
      </w:r>
    </w:p>
    <w:p w:rsidR="002B6B8B" w:rsidRDefault="002B6B8B">
      <w:pPr>
        <w:pStyle w:val="NormalWeb"/>
        <w:spacing w:line="360" w:lineRule="auto"/>
        <w:ind w:left="180"/>
        <w:jc w:val="both"/>
        <w:rPr>
          <w:rFonts w:ascii="Arial" w:hAnsi="Arial" w:cs="Arial"/>
          <w:b/>
          <w:bCs/>
          <w:sz w:val="19"/>
          <w:szCs w:val="19"/>
        </w:rPr>
      </w:pPr>
    </w:p>
    <w:p w:rsidR="002B6B8B" w:rsidRDefault="002B6B8B">
      <w:pPr>
        <w:pStyle w:val="NormalWeb"/>
        <w:spacing w:line="360" w:lineRule="auto"/>
        <w:ind w:left="180"/>
        <w:jc w:val="both"/>
        <w:rPr>
          <w:rFonts w:ascii="Arial" w:hAnsi="Arial" w:cs="Arial"/>
          <w:b/>
          <w:bCs/>
          <w:sz w:val="19"/>
          <w:szCs w:val="19"/>
        </w:rPr>
      </w:pPr>
      <w:r w:rsidRPr="002B6B8B">
        <w:rPr>
          <w:rFonts w:ascii="Arial" w:hAnsi="Arial" w:cs="Arial"/>
          <w:b/>
          <w:bCs/>
          <w:noProof/>
          <w:sz w:val="20"/>
          <w:szCs w:val="19"/>
        </w:rPr>
        <w:pict>
          <v:line id="_x0000_s1097" style="position:absolute;left:0;text-align:left;flip:x y;z-index:251670528" from="279pt,3.45pt" to="279pt,97.6pt">
            <v:stroke endarrow="block"/>
          </v:line>
        </w:pict>
      </w:r>
      <w:r w:rsidRPr="002B6B8B">
        <w:rPr>
          <w:rFonts w:ascii="Arial" w:hAnsi="Arial" w:cs="Arial"/>
          <w:b/>
          <w:bCs/>
          <w:noProof/>
          <w:sz w:val="20"/>
          <w:szCs w:val="19"/>
        </w:rPr>
        <w:pict>
          <v:shape id="_x0000_s1092" type="#_x0000_t202" style="position:absolute;left:0;text-align:left;margin-left:279pt;margin-top:6pt;width:119.1pt;height:50.5pt;z-index:251665408" filled="f" fillcolor="#bbe0e3" stroked="f">
            <v:textbox style="mso-next-textbox:#_x0000_s1092">
              <w:txbxContent>
                <w:p w:rsidR="002B6B8B" w:rsidRDefault="00887A9D">
                  <w:pPr>
                    <w:autoSpaceDE w:val="0"/>
                    <w:autoSpaceDN w:val="0"/>
                    <w:adjustRightInd w:val="0"/>
                    <w:rPr>
                      <w:rFonts w:ascii="Arial"/>
                      <w:color w:val="000000"/>
                      <w:sz w:val="36"/>
                      <w:szCs w:val="36"/>
                      <w:lang w:val="en-IN"/>
                    </w:rPr>
                  </w:pPr>
                  <w:r>
                    <w:rPr>
                      <w:rFonts w:ascii="Arial"/>
                      <w:color w:val="000000"/>
                      <w:sz w:val="36"/>
                      <w:szCs w:val="36"/>
                    </w:rPr>
                    <w:t>Protocol address</w:t>
                  </w:r>
                </w:p>
              </w:txbxContent>
            </v:textbox>
          </v:shape>
        </w:pict>
      </w:r>
      <w:r w:rsidRPr="002B6B8B">
        <w:rPr>
          <w:rFonts w:ascii="Arial" w:hAnsi="Arial" w:cs="Arial"/>
          <w:b/>
          <w:bCs/>
          <w:noProof/>
          <w:sz w:val="20"/>
          <w:szCs w:val="19"/>
        </w:rPr>
        <w:pict>
          <v:shape id="_x0000_s1093" type="#_x0000_t202" style="position:absolute;left:0;text-align:left;margin-left:150.9pt;margin-top:24pt;width:85.1pt;height:27pt;z-index:251666432" filled="f" fillcolor="#bbe0e3" stroked="f">
            <v:textbox style="mso-next-textbox:#_x0000_s1093">
              <w:txbxContent>
                <w:p w:rsidR="002B6B8B" w:rsidRDefault="00887A9D">
                  <w:pPr>
                    <w:autoSpaceDE w:val="0"/>
                    <w:autoSpaceDN w:val="0"/>
                    <w:adjustRightInd w:val="0"/>
                    <w:rPr>
                      <w:rFonts w:ascii="Arial"/>
                      <w:color w:val="000000"/>
                      <w:sz w:val="36"/>
                      <w:szCs w:val="36"/>
                      <w:lang w:val="en-IN"/>
                    </w:rPr>
                  </w:pPr>
                  <w:proofErr w:type="gramStart"/>
                  <w:r>
                    <w:rPr>
                      <w:rFonts w:ascii="Arial"/>
                      <w:color w:val="000000"/>
                      <w:sz w:val="36"/>
                      <w:szCs w:val="36"/>
                    </w:rPr>
                    <w:t>value</w:t>
                  </w:r>
                  <w:proofErr w:type="gramEnd"/>
                </w:p>
              </w:txbxContent>
            </v:textbox>
          </v:shape>
        </w:pict>
      </w:r>
      <w:r w:rsidRPr="002B6B8B">
        <w:rPr>
          <w:rFonts w:ascii="Arial" w:hAnsi="Arial" w:cs="Arial"/>
          <w:b/>
          <w:bCs/>
          <w:noProof/>
          <w:sz w:val="20"/>
          <w:szCs w:val="19"/>
        </w:rPr>
        <w:pict>
          <v:shape id="_x0000_s1096" type="#_x0000_t202" style="position:absolute;left:0;text-align:left;margin-left:30.25pt;margin-top:24pt;width:58.5pt;height:27pt;z-index:251669504;v-text-anchor:top-baseline" filled="f" fillcolor="#bbe0e3" stroked="f">
            <v:textbox style="mso-next-textbox:#_x0000_s1096">
              <w:txbxContent>
                <w:p w:rsidR="002B6B8B" w:rsidRDefault="00887A9D">
                  <w:pPr>
                    <w:autoSpaceDE w:val="0"/>
                    <w:autoSpaceDN w:val="0"/>
                    <w:adjustRightInd w:val="0"/>
                    <w:rPr>
                      <w:rFonts w:ascii="Arial"/>
                      <w:color w:val="000000"/>
                      <w:sz w:val="36"/>
                      <w:szCs w:val="36"/>
                      <w:lang w:val="en-IN"/>
                    </w:rPr>
                  </w:pPr>
                  <w:proofErr w:type="gramStart"/>
                  <w:r>
                    <w:rPr>
                      <w:rFonts w:ascii="Arial"/>
                      <w:color w:val="000000"/>
                      <w:sz w:val="36"/>
                      <w:szCs w:val="36"/>
                    </w:rPr>
                    <w:t>result</w:t>
                  </w:r>
                  <w:proofErr w:type="gramEnd"/>
                </w:p>
              </w:txbxContent>
            </v:textbox>
          </v:shape>
        </w:pict>
      </w:r>
    </w:p>
    <w:p w:rsidR="002B6B8B" w:rsidRDefault="002B6B8B">
      <w:pPr>
        <w:pStyle w:val="NormalWeb"/>
        <w:spacing w:line="360" w:lineRule="auto"/>
        <w:ind w:left="180"/>
        <w:jc w:val="both"/>
        <w:rPr>
          <w:rFonts w:ascii="Arial" w:hAnsi="Arial" w:cs="Arial"/>
          <w:b/>
          <w:bCs/>
          <w:sz w:val="19"/>
          <w:szCs w:val="19"/>
        </w:rPr>
      </w:pPr>
    </w:p>
    <w:p w:rsidR="002B6B8B" w:rsidRDefault="002B6B8B">
      <w:pPr>
        <w:pStyle w:val="NormalWeb"/>
        <w:spacing w:line="360" w:lineRule="auto"/>
        <w:ind w:left="180"/>
        <w:jc w:val="both"/>
        <w:rPr>
          <w:rFonts w:ascii="Arial" w:hAnsi="Arial" w:cs="Arial"/>
          <w:b/>
          <w:bCs/>
          <w:sz w:val="19"/>
          <w:szCs w:val="19"/>
        </w:rPr>
      </w:pPr>
      <w:r w:rsidRPr="002B6B8B">
        <w:rPr>
          <w:rFonts w:ascii="Arial" w:hAnsi="Arial" w:cs="Arial"/>
          <w:b/>
          <w:bCs/>
          <w:noProof/>
          <w:sz w:val="20"/>
          <w:szCs w:val="19"/>
        </w:rPr>
        <w:pict>
          <v:rect id="_x0000_s1091" style="position:absolute;left:0;text-align:left;margin-left:43.25pt;margin-top:0;width:325.75pt;height:63pt;z-index:251664384;v-text-anchor:middle" fillcolor="#bbe0e3">
            <v:textbox style="mso-next-textbox:#_x0000_s1091">
              <w:txbxContent>
                <w:p w:rsidR="002B6B8B" w:rsidRDefault="00887A9D">
                  <w:pPr>
                    <w:autoSpaceDE w:val="0"/>
                    <w:autoSpaceDN w:val="0"/>
                    <w:adjustRightInd w:val="0"/>
                    <w:jc w:val="center"/>
                    <w:rPr>
                      <w:rFonts w:ascii="Arial"/>
                      <w:color w:val="000000"/>
                      <w:sz w:val="36"/>
                      <w:szCs w:val="36"/>
                      <w:lang w:val="en-IN"/>
                    </w:rPr>
                  </w:pPr>
                  <w:proofErr w:type="gramStart"/>
                  <w:r>
                    <w:rPr>
                      <w:rFonts w:ascii="Arial"/>
                      <w:color w:val="000000"/>
                      <w:sz w:val="36"/>
                      <w:szCs w:val="36"/>
                    </w:rPr>
                    <w:t>kernel</w:t>
                  </w:r>
                  <w:proofErr w:type="gramEnd"/>
                </w:p>
              </w:txbxContent>
            </v:textbox>
          </v:rect>
        </w:pict>
      </w:r>
    </w:p>
    <w:p w:rsidR="002B6B8B" w:rsidRDefault="002B6B8B">
      <w:pPr>
        <w:pStyle w:val="NormalWeb"/>
        <w:spacing w:line="360" w:lineRule="auto"/>
        <w:ind w:left="180"/>
        <w:jc w:val="both"/>
        <w:rPr>
          <w:rFonts w:ascii="Arial" w:hAnsi="Arial" w:cs="Arial"/>
          <w:b/>
          <w:bCs/>
          <w:sz w:val="19"/>
          <w:szCs w:val="19"/>
        </w:rPr>
      </w:pPr>
    </w:p>
    <w:p w:rsidR="002B6B8B" w:rsidRDefault="002B6B8B">
      <w:pPr>
        <w:pStyle w:val="NormalWeb"/>
        <w:spacing w:line="360" w:lineRule="auto"/>
        <w:ind w:left="180"/>
        <w:jc w:val="both"/>
        <w:rPr>
          <w:rFonts w:ascii="Arial" w:hAnsi="Arial" w:cs="Arial"/>
          <w:b/>
          <w:bCs/>
          <w:sz w:val="19"/>
          <w:szCs w:val="19"/>
        </w:rPr>
      </w:pPr>
    </w:p>
    <w:p w:rsidR="002B6B8B" w:rsidRDefault="002B6B8B">
      <w:pPr>
        <w:pStyle w:val="NormalWeb"/>
        <w:spacing w:line="360" w:lineRule="auto"/>
        <w:ind w:left="180"/>
        <w:jc w:val="both"/>
        <w:rPr>
          <w:rFonts w:ascii="Arial" w:hAnsi="Arial" w:cs="Arial"/>
          <w:sz w:val="19"/>
          <w:szCs w:val="19"/>
        </w:rPr>
      </w:pPr>
    </w:p>
    <w:p w:rsidR="002B6B8B" w:rsidRDefault="00887A9D">
      <w:pPr>
        <w:pStyle w:val="NormalWeb"/>
        <w:spacing w:line="360" w:lineRule="auto"/>
        <w:ind w:left="180"/>
        <w:jc w:val="center"/>
        <w:rPr>
          <w:b/>
          <w:bCs/>
          <w:szCs w:val="19"/>
        </w:rPr>
      </w:pPr>
      <w:r>
        <w:rPr>
          <w:b/>
          <w:bCs/>
          <w:szCs w:val="19"/>
        </w:rPr>
        <w:t>Figure 4.2</w:t>
      </w:r>
      <w:r>
        <w:rPr>
          <w:b/>
          <w:bCs/>
          <w:szCs w:val="19"/>
        </w:rPr>
        <w:tab/>
        <w:t>Result arguments</w:t>
      </w:r>
    </w:p>
    <w:p w:rsidR="002B6B8B" w:rsidRDefault="00887A9D">
      <w:pPr>
        <w:spacing w:line="360" w:lineRule="auto"/>
        <w:ind w:left="180"/>
        <w:jc w:val="both"/>
      </w:pPr>
      <w:r>
        <w:lastRenderedPageBreak/>
        <w:t xml:space="preserve">Socket address structures being passed between the process and the kernel. For an implementation such as 4.4BSD, where all the socket functions are system calls within the kernel, this is correct. But in some implementations, notably System V, socket functions are just library functions that execute as part of a normal user process. How these functions interface with the protocol stack in the kernel is an implementation detail that normally does not affect us. Nevertheless, for simplicity, we will continue to talk about these structures as being passed between the process and the kernel by functions such as </w:t>
      </w:r>
      <w:r>
        <w:rPr>
          <w:rStyle w:val="HTMLTypewriter"/>
        </w:rPr>
        <w:t>bind</w:t>
      </w:r>
      <w:r>
        <w:t xml:space="preserve"> and </w:t>
      </w:r>
      <w:r>
        <w:rPr>
          <w:rStyle w:val="HTMLTypewriter"/>
        </w:rPr>
        <w:t>connect</w:t>
      </w:r>
      <w:r>
        <w:t xml:space="preserve">.  </w:t>
      </w:r>
    </w:p>
    <w:p w:rsidR="002B6B8B" w:rsidRDefault="002B6B8B">
      <w:pPr>
        <w:spacing w:line="360" w:lineRule="auto"/>
        <w:ind w:left="180"/>
        <w:jc w:val="both"/>
      </w:pPr>
    </w:p>
    <w:p w:rsidR="002B6B8B" w:rsidRDefault="00887A9D">
      <w:pPr>
        <w:spacing w:line="360" w:lineRule="auto"/>
        <w:ind w:left="180"/>
        <w:jc w:val="both"/>
        <w:rPr>
          <w:szCs w:val="19"/>
        </w:rPr>
      </w:pPr>
      <w:r>
        <w:t xml:space="preserve">Two other functions pass socket address structures: </w:t>
      </w:r>
      <w:proofErr w:type="spellStart"/>
      <w:r>
        <w:rPr>
          <w:rStyle w:val="HTMLTypewriter"/>
        </w:rPr>
        <w:t>recvmsg</w:t>
      </w:r>
      <w:proofErr w:type="spellEnd"/>
      <w:r>
        <w:t xml:space="preserve"> and </w:t>
      </w:r>
      <w:proofErr w:type="spellStart"/>
      <w:proofErr w:type="gramStart"/>
      <w:r>
        <w:rPr>
          <w:rStyle w:val="HTMLTypewriter"/>
        </w:rPr>
        <w:t>sendmsg</w:t>
      </w:r>
      <w:proofErr w:type="spellEnd"/>
      <w:r>
        <w:t xml:space="preserve"> .</w:t>
      </w:r>
      <w:proofErr w:type="gramEnd"/>
      <w:r>
        <w:t xml:space="preserve"> But, we will see that the length field is not a function argument but a structure member</w:t>
      </w:r>
      <w:r>
        <w:rPr>
          <w:szCs w:val="19"/>
        </w:rPr>
        <w:t xml:space="preserve">. </w:t>
      </w:r>
    </w:p>
    <w:p w:rsidR="002B6B8B" w:rsidRDefault="002B6B8B">
      <w:pPr>
        <w:spacing w:line="360" w:lineRule="auto"/>
        <w:ind w:left="180"/>
        <w:jc w:val="both"/>
        <w:rPr>
          <w:szCs w:val="19"/>
        </w:rPr>
      </w:pPr>
    </w:p>
    <w:p w:rsidR="002B6B8B" w:rsidRDefault="00887A9D">
      <w:pPr>
        <w:spacing w:line="360" w:lineRule="auto"/>
        <w:ind w:left="180"/>
        <w:jc w:val="both"/>
      </w:pPr>
      <w:r>
        <w:t xml:space="preserve">When using value-result arguments for the length of socket address structures, if the socket address structure is fixed-length, the value returned by the kernel will always be that fixed size: 16 for an IPv4 </w:t>
      </w:r>
      <w:proofErr w:type="spellStart"/>
      <w:r>
        <w:rPr>
          <w:rStyle w:val="HTMLTypewriter"/>
        </w:rPr>
        <w:t>sockaddr_in</w:t>
      </w:r>
      <w:proofErr w:type="spellEnd"/>
      <w:r>
        <w:t xml:space="preserve"> and 28 for an IPv6 </w:t>
      </w:r>
      <w:r>
        <w:rPr>
          <w:rStyle w:val="HTMLTypewriter"/>
        </w:rPr>
        <w:t>sockaddr_in6</w:t>
      </w:r>
      <w:r>
        <w:t xml:space="preserve">, for example. But with a variable-length socket address structure (e.g., a </w:t>
      </w:r>
      <w:proofErr w:type="gramStart"/>
      <w:r>
        <w:t>Unix</w:t>
      </w:r>
      <w:proofErr w:type="gramEnd"/>
      <w:r>
        <w:t xml:space="preserve"> domain </w:t>
      </w:r>
      <w:proofErr w:type="spellStart"/>
      <w:r>
        <w:rPr>
          <w:rStyle w:val="HTMLTypewriter"/>
        </w:rPr>
        <w:t>sockaddr_un</w:t>
      </w:r>
      <w:proofErr w:type="spellEnd"/>
      <w:r>
        <w:t>), the value returned can be less than the maximum size of the structure.</w:t>
      </w:r>
    </w:p>
    <w:p w:rsidR="002B6B8B" w:rsidRDefault="00887A9D">
      <w:pPr>
        <w:spacing w:before="100" w:beforeAutospacing="1" w:after="100" w:afterAutospacing="1" w:line="360" w:lineRule="auto"/>
        <w:ind w:left="180"/>
        <w:jc w:val="both"/>
      </w:pPr>
      <w:r>
        <w:t> </w:t>
      </w:r>
      <w:bookmarkStart w:id="0" w:name="create"/>
      <w:bookmarkEnd w:id="0"/>
    </w:p>
    <w:p w:rsidR="002B6B8B" w:rsidRDefault="00887A9D">
      <w:pPr>
        <w:spacing w:before="100" w:beforeAutospacing="1" w:after="100" w:afterAutospacing="1" w:line="360" w:lineRule="auto"/>
        <w:ind w:left="-540" w:firstLine="720"/>
        <w:jc w:val="both"/>
        <w:rPr>
          <w:b/>
          <w:bCs/>
          <w:i/>
          <w:iCs/>
        </w:rPr>
      </w:pPr>
      <w:bookmarkStart w:id="1" w:name="setup"/>
      <w:bookmarkEnd w:id="1"/>
      <w:r>
        <w:rPr>
          <w:b/>
          <w:bCs/>
          <w:i/>
          <w:iCs/>
        </w:rPr>
        <w:t xml:space="preserve">4.10.1      </w:t>
      </w:r>
      <w:proofErr w:type="gramStart"/>
      <w:r>
        <w:rPr>
          <w:b/>
          <w:bCs/>
          <w:i/>
          <w:iCs/>
        </w:rPr>
        <w:t>Setting</w:t>
      </w:r>
      <w:proofErr w:type="gramEnd"/>
      <w:r>
        <w:rPr>
          <w:b/>
          <w:bCs/>
          <w:i/>
          <w:iCs/>
        </w:rPr>
        <w:t xml:space="preserve"> up a destination address and port number</w:t>
      </w:r>
    </w:p>
    <w:p w:rsidR="002B6B8B" w:rsidRDefault="00887A9D">
      <w:pPr>
        <w:spacing w:before="100" w:beforeAutospacing="1" w:after="100" w:afterAutospacing="1" w:line="360" w:lineRule="auto"/>
        <w:ind w:left="180"/>
        <w:jc w:val="both"/>
      </w:pPr>
      <w:r>
        <w:br/>
        <w:t xml:space="preserve">An application program creates a variable of type </w:t>
      </w:r>
      <w:proofErr w:type="spellStart"/>
      <w:r>
        <w:rPr>
          <w:i/>
          <w:iCs/>
        </w:rPr>
        <w:t>struct</w:t>
      </w:r>
      <w:proofErr w:type="spellEnd"/>
      <w:r>
        <w:rPr>
          <w:i/>
          <w:iCs/>
        </w:rPr>
        <w:t xml:space="preserve"> </w:t>
      </w:r>
      <w:proofErr w:type="spellStart"/>
      <w:r>
        <w:rPr>
          <w:i/>
          <w:iCs/>
        </w:rPr>
        <w:t>sockaddr_in</w:t>
      </w:r>
      <w:proofErr w:type="spellEnd"/>
      <w:r>
        <w:t>, then assigns the destination address and port number to this variable. In sending or receiving data on the socket connection, this variable is passed as a parameter.</w:t>
      </w:r>
    </w:p>
    <w:p w:rsidR="002B6B8B" w:rsidRDefault="00887A9D" w:rsidP="00B85BEE">
      <w:pPr>
        <w:spacing w:beforeAutospacing="1" w:afterAutospacing="1" w:line="360" w:lineRule="auto"/>
        <w:ind w:left="180"/>
      </w:pPr>
      <w:proofErr w:type="spellStart"/>
      <w:proofErr w:type="gramStart"/>
      <w:r>
        <w:rPr>
          <w:i/>
          <w:iCs/>
        </w:rPr>
        <w:t>struct</w:t>
      </w:r>
      <w:proofErr w:type="spellEnd"/>
      <w:proofErr w:type="gramEnd"/>
      <w:r>
        <w:rPr>
          <w:i/>
          <w:iCs/>
        </w:rPr>
        <w:t xml:space="preserve"> </w:t>
      </w:r>
      <w:proofErr w:type="spellStart"/>
      <w:r>
        <w:rPr>
          <w:i/>
          <w:iCs/>
        </w:rPr>
        <w:t>sockaddr_in</w:t>
      </w:r>
      <w:proofErr w:type="spellEnd"/>
      <w:r>
        <w:rPr>
          <w:i/>
          <w:iCs/>
        </w:rPr>
        <w:t xml:space="preserve"> server;</w:t>
      </w:r>
      <w:r>
        <w:rPr>
          <w:i/>
          <w:iCs/>
        </w:rPr>
        <w:br/>
      </w:r>
      <w:r>
        <w:rPr>
          <w:i/>
          <w:iCs/>
        </w:rPr>
        <w:br/>
        <w:t>/* set up server name and port number */</w:t>
      </w:r>
      <w:r>
        <w:rPr>
          <w:i/>
          <w:iCs/>
        </w:rPr>
        <w:br/>
      </w:r>
      <w:proofErr w:type="spellStart"/>
      <w:r>
        <w:rPr>
          <w:i/>
          <w:iCs/>
        </w:rPr>
        <w:t>server.sin_family</w:t>
      </w:r>
      <w:proofErr w:type="spellEnd"/>
      <w:r>
        <w:rPr>
          <w:i/>
          <w:iCs/>
        </w:rPr>
        <w:t xml:space="preserve"> = AF_INET; /* use TCP/IP */</w:t>
      </w:r>
      <w:r>
        <w:rPr>
          <w:i/>
          <w:iCs/>
        </w:rPr>
        <w:br/>
      </w:r>
      <w:proofErr w:type="spellStart"/>
      <w:r>
        <w:rPr>
          <w:i/>
          <w:iCs/>
        </w:rPr>
        <w:lastRenderedPageBreak/>
        <w:t>server.sin_port</w:t>
      </w:r>
      <w:proofErr w:type="spellEnd"/>
      <w:r>
        <w:rPr>
          <w:i/>
          <w:iCs/>
        </w:rPr>
        <w:t xml:space="preserve"> = 800; /* specify port 800 */</w:t>
      </w:r>
      <w:r>
        <w:rPr>
          <w:i/>
          <w:iCs/>
        </w:rPr>
        <w:br/>
      </w:r>
      <w:proofErr w:type="spellStart"/>
      <w:r>
        <w:rPr>
          <w:i/>
          <w:iCs/>
        </w:rPr>
        <w:t>server.sin_addr.s_addr</w:t>
      </w:r>
      <w:proofErr w:type="spellEnd"/>
      <w:r>
        <w:rPr>
          <w:i/>
          <w:iCs/>
        </w:rPr>
        <w:t xml:space="preserve"> = </w:t>
      </w:r>
      <w:proofErr w:type="spellStart"/>
      <w:r>
        <w:rPr>
          <w:i/>
          <w:iCs/>
        </w:rPr>
        <w:t>inet_addr</w:t>
      </w:r>
      <w:proofErr w:type="spellEnd"/>
      <w:r>
        <w:rPr>
          <w:i/>
          <w:iCs/>
        </w:rPr>
        <w:t>("156.59.20.50");</w:t>
      </w:r>
    </w:p>
    <w:p w:rsidR="002B6B8B" w:rsidRDefault="00887A9D">
      <w:pPr>
        <w:spacing w:before="100" w:beforeAutospacing="1" w:after="100" w:afterAutospacing="1" w:line="360" w:lineRule="auto"/>
        <w:ind w:left="-540" w:firstLine="720"/>
        <w:jc w:val="both"/>
        <w:rPr>
          <w:b/>
          <w:bCs/>
          <w:i/>
          <w:iCs/>
        </w:rPr>
      </w:pPr>
      <w:bookmarkStart w:id="2" w:name="bind"/>
      <w:bookmarkEnd w:id="2"/>
      <w:r>
        <w:rPr>
          <w:b/>
          <w:bCs/>
          <w:i/>
          <w:iCs/>
        </w:rPr>
        <w:t>4.10.2      Binding the destination address</w:t>
      </w:r>
    </w:p>
    <w:p w:rsidR="002B6B8B" w:rsidRDefault="00887A9D">
      <w:pPr>
        <w:spacing w:before="100" w:beforeAutospacing="1" w:after="100" w:afterAutospacing="1" w:line="360" w:lineRule="auto"/>
        <w:ind w:left="180"/>
        <w:jc w:val="both"/>
      </w:pPr>
      <w:r>
        <w:br/>
        <w:t>Rather than specify the destination address in each call, the destination address can be bound to the socket.</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i/>
          <w:iCs/>
          <w:szCs w:val="20"/>
        </w:rPr>
      </w:pPr>
      <w:r>
        <w:rPr>
          <w:i/>
          <w:iCs/>
          <w:szCs w:val="20"/>
        </w:rPr>
        <w:t>/* set up the server connection side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i/>
          <w:iCs/>
          <w:szCs w:val="20"/>
        </w:rPr>
      </w:pPr>
      <w:proofErr w:type="spellStart"/>
      <w:r>
        <w:rPr>
          <w:i/>
          <w:iCs/>
          <w:szCs w:val="20"/>
        </w:rPr>
        <w:t>server.sin_family</w:t>
      </w:r>
      <w:proofErr w:type="spellEnd"/>
      <w:r>
        <w:rPr>
          <w:i/>
          <w:iCs/>
          <w:szCs w:val="20"/>
        </w:rPr>
        <w:t xml:space="preserve"> = AF_INET; /* use TCP/IP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i/>
          <w:iCs/>
          <w:szCs w:val="20"/>
        </w:rPr>
      </w:pPr>
      <w:proofErr w:type="spellStart"/>
      <w:r>
        <w:rPr>
          <w:i/>
          <w:iCs/>
          <w:szCs w:val="20"/>
        </w:rPr>
        <w:t>server.sin_port</w:t>
      </w:r>
      <w:proofErr w:type="spellEnd"/>
      <w:r>
        <w:rPr>
          <w:i/>
          <w:iCs/>
          <w:szCs w:val="20"/>
        </w:rPr>
        <w:t xml:space="preserve"> = 0; /* use first available port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proofErr w:type="spellStart"/>
      <w:r>
        <w:rPr>
          <w:i/>
          <w:iCs/>
          <w:szCs w:val="20"/>
        </w:rPr>
        <w:t>server.sin_addr.s_addr</w:t>
      </w:r>
      <w:proofErr w:type="spellEnd"/>
      <w:r>
        <w:rPr>
          <w:i/>
          <w:iCs/>
          <w:szCs w:val="20"/>
        </w:rPr>
        <w:t xml:space="preserve"> = INADDR_ANY;</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i/>
          <w:iCs/>
          <w:szCs w:val="20"/>
        </w:rPr>
      </w:pPr>
      <w:proofErr w:type="gramStart"/>
      <w:r>
        <w:rPr>
          <w:i/>
          <w:iCs/>
          <w:szCs w:val="20"/>
        </w:rPr>
        <w:t>if(</w:t>
      </w:r>
      <w:proofErr w:type="gramEnd"/>
      <w:r>
        <w:rPr>
          <w:i/>
          <w:iCs/>
          <w:szCs w:val="20"/>
        </w:rPr>
        <w:t xml:space="preserve"> bind( s, &amp;server, </w:t>
      </w:r>
      <w:proofErr w:type="spellStart"/>
      <w:r>
        <w:rPr>
          <w:i/>
          <w:iCs/>
          <w:szCs w:val="20"/>
        </w:rPr>
        <w:t>sizeof</w:t>
      </w:r>
      <w:proofErr w:type="spellEnd"/>
      <w:r>
        <w:rPr>
          <w:i/>
          <w:iCs/>
          <w:szCs w:val="20"/>
        </w:rPr>
        <w:t>(server) ) &lt; 0 )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i/>
          <w:iCs/>
          <w:szCs w:val="20"/>
        </w:rPr>
      </w:pPr>
      <w:r>
        <w:rPr>
          <w:i/>
          <w:iCs/>
          <w:szCs w:val="20"/>
        </w:rPr>
        <w:tab/>
      </w:r>
      <w:proofErr w:type="spellStart"/>
      <w:proofErr w:type="gramStart"/>
      <w:r>
        <w:rPr>
          <w:i/>
          <w:iCs/>
          <w:szCs w:val="20"/>
        </w:rPr>
        <w:t>perror</w:t>
      </w:r>
      <w:proofErr w:type="spellEnd"/>
      <w:r>
        <w:rPr>
          <w:i/>
          <w:iCs/>
          <w:szCs w:val="20"/>
        </w:rPr>
        <w:t>(</w:t>
      </w:r>
      <w:proofErr w:type="gramEnd"/>
      <w:r>
        <w:rPr>
          <w:i/>
          <w:iCs/>
          <w:szCs w:val="20"/>
        </w:rPr>
        <w:t>"Error, socket not bound.");</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i/>
          <w:iCs/>
          <w:szCs w:val="20"/>
        </w:rPr>
      </w:pPr>
      <w:r>
        <w:rPr>
          <w:i/>
          <w:iCs/>
          <w:szCs w:val="20"/>
        </w:rPr>
        <w:tab/>
      </w:r>
      <w:proofErr w:type="gramStart"/>
      <w:r>
        <w:rPr>
          <w:i/>
          <w:iCs/>
          <w:szCs w:val="20"/>
        </w:rPr>
        <w:t>exit(</w:t>
      </w:r>
      <w:proofErr w:type="gramEnd"/>
      <w:r>
        <w:rPr>
          <w:i/>
          <w:iCs/>
          <w:szCs w:val="20"/>
        </w:rPr>
        <w:t>3);</w:t>
      </w:r>
    </w:p>
    <w:p w:rsidR="002B6B8B" w:rsidRPr="00B85BEE" w:rsidRDefault="00887A9D" w:rsidP="00B8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r>
        <w:rPr>
          <w:i/>
          <w:iCs/>
          <w:szCs w:val="20"/>
        </w:rPr>
        <w:t>}</w:t>
      </w:r>
    </w:p>
    <w:p w:rsidR="002B6B8B" w:rsidRDefault="00887A9D">
      <w:pPr>
        <w:spacing w:before="100" w:beforeAutospacing="1" w:after="100" w:afterAutospacing="1" w:line="360" w:lineRule="auto"/>
        <w:ind w:left="-540" w:firstLine="720"/>
        <w:jc w:val="both"/>
        <w:rPr>
          <w:b/>
          <w:bCs/>
          <w:i/>
          <w:iCs/>
        </w:rPr>
      </w:pPr>
      <w:bookmarkStart w:id="3" w:name="send"/>
      <w:bookmarkEnd w:id="3"/>
      <w:r>
        <w:rPr>
          <w:b/>
          <w:bCs/>
          <w:i/>
          <w:iCs/>
        </w:rPr>
        <w:t>4.10.3   Sending data to the socket connection</w:t>
      </w:r>
    </w:p>
    <w:p w:rsidR="002B6B8B" w:rsidRDefault="00887A9D">
      <w:pPr>
        <w:spacing w:before="100" w:beforeAutospacing="1" w:after="100" w:afterAutospacing="1" w:line="360" w:lineRule="auto"/>
        <w:ind w:left="180"/>
        <w:jc w:val="both"/>
      </w:pPr>
      <w:r>
        <w:br/>
        <w:t xml:space="preserve">There are five possible system calls that an application program can use to send data to a socket. They are </w:t>
      </w:r>
      <w:proofErr w:type="gramStart"/>
      <w:r>
        <w:rPr>
          <w:i/>
          <w:iCs/>
        </w:rPr>
        <w:t>send(</w:t>
      </w:r>
      <w:proofErr w:type="gramEnd"/>
      <w:r>
        <w:rPr>
          <w:i/>
          <w:iCs/>
        </w:rPr>
        <w:t>)</w:t>
      </w:r>
      <w:r>
        <w:t xml:space="preserve">, </w:t>
      </w:r>
      <w:proofErr w:type="spellStart"/>
      <w:r>
        <w:rPr>
          <w:i/>
          <w:iCs/>
        </w:rPr>
        <w:t>sendto</w:t>
      </w:r>
      <w:proofErr w:type="spellEnd"/>
      <w:r>
        <w:rPr>
          <w:i/>
          <w:iCs/>
        </w:rPr>
        <w:t>()</w:t>
      </w:r>
      <w:r>
        <w:t xml:space="preserve">, </w:t>
      </w:r>
      <w:proofErr w:type="spellStart"/>
      <w:r>
        <w:rPr>
          <w:i/>
          <w:iCs/>
        </w:rPr>
        <w:t>sendmsg</w:t>
      </w:r>
      <w:proofErr w:type="spellEnd"/>
      <w:r>
        <w:rPr>
          <w:i/>
          <w:iCs/>
        </w:rPr>
        <w:t>()</w:t>
      </w:r>
      <w:r>
        <w:t xml:space="preserve">, </w:t>
      </w:r>
      <w:r>
        <w:rPr>
          <w:i/>
          <w:iCs/>
        </w:rPr>
        <w:t>write()</w:t>
      </w:r>
      <w:r>
        <w:t xml:space="preserve"> and </w:t>
      </w:r>
      <w:proofErr w:type="spellStart"/>
      <w:r>
        <w:rPr>
          <w:i/>
          <w:iCs/>
        </w:rPr>
        <w:t>writev</w:t>
      </w:r>
      <w:proofErr w:type="spellEnd"/>
      <w:r>
        <w:rPr>
          <w:i/>
          <w:iCs/>
        </w:rPr>
        <w:t>()</w:t>
      </w:r>
      <w:r>
        <w:t>.</w:t>
      </w:r>
    </w:p>
    <w:p w:rsidR="002B6B8B" w:rsidRDefault="00887A9D">
      <w:pPr>
        <w:spacing w:line="360" w:lineRule="auto"/>
        <w:ind w:left="180"/>
      </w:pPr>
      <w:r>
        <w:t>The following code fragment sends data to the port.</w:t>
      </w:r>
    </w:p>
    <w:p w:rsidR="002B6B8B" w:rsidRDefault="00887A9D">
      <w:pPr>
        <w:pStyle w:val="BodyTextIndent3"/>
      </w:pPr>
      <w:r>
        <w:t xml:space="preserve">char </w:t>
      </w:r>
      <w:proofErr w:type="spellStart"/>
      <w:r>
        <w:t>buf</w:t>
      </w:r>
      <w:proofErr w:type="spellEnd"/>
      <w:r>
        <w:t>[32];</w:t>
      </w:r>
      <w:r>
        <w:br/>
      </w:r>
      <w:r>
        <w:br/>
      </w:r>
      <w:proofErr w:type="spellStart"/>
      <w:r>
        <w:t>strcpy</w:t>
      </w:r>
      <w:proofErr w:type="spellEnd"/>
      <w:r>
        <w:t xml:space="preserve">( </w:t>
      </w:r>
      <w:proofErr w:type="spellStart"/>
      <w:r>
        <w:t>buf</w:t>
      </w:r>
      <w:proofErr w:type="spellEnd"/>
      <w:r>
        <w:t>, "Hello" );</w:t>
      </w:r>
      <w:r>
        <w:br/>
      </w:r>
      <w:proofErr w:type="spellStart"/>
      <w:r>
        <w:t>sendto</w:t>
      </w:r>
      <w:proofErr w:type="spellEnd"/>
      <w:r>
        <w:t xml:space="preserve">( s, </w:t>
      </w:r>
      <w:proofErr w:type="spellStart"/>
      <w:r>
        <w:t>buf</w:t>
      </w:r>
      <w:proofErr w:type="spellEnd"/>
      <w:r>
        <w:t xml:space="preserve">, </w:t>
      </w:r>
      <w:proofErr w:type="spellStart"/>
      <w:r>
        <w:t>sizeof</w:t>
      </w:r>
      <w:proofErr w:type="spellEnd"/>
      <w:r>
        <w:t>(</w:t>
      </w:r>
      <w:proofErr w:type="spellStart"/>
      <w:r>
        <w:t>buf</w:t>
      </w:r>
      <w:proofErr w:type="spellEnd"/>
      <w:r>
        <w:t xml:space="preserve">)+1, 0, &amp;server, </w:t>
      </w:r>
      <w:proofErr w:type="spellStart"/>
      <w:r>
        <w:t>sizeof</w:t>
      </w:r>
      <w:proofErr w:type="spellEnd"/>
      <w:r>
        <w:t>(server));</w:t>
      </w:r>
    </w:p>
    <w:p w:rsidR="002B6B8B" w:rsidRDefault="002B6B8B">
      <w:pPr>
        <w:spacing w:line="360" w:lineRule="auto"/>
        <w:ind w:left="180"/>
      </w:pPr>
    </w:p>
    <w:p w:rsidR="00B85BEE" w:rsidRDefault="00B85BEE">
      <w:pPr>
        <w:spacing w:before="100" w:beforeAutospacing="1" w:after="100" w:afterAutospacing="1" w:line="360" w:lineRule="auto"/>
        <w:ind w:left="-540" w:firstLine="720"/>
        <w:jc w:val="both"/>
        <w:rPr>
          <w:b/>
          <w:bCs/>
        </w:rPr>
      </w:pPr>
      <w:bookmarkStart w:id="4" w:name="receive"/>
      <w:bookmarkEnd w:id="4"/>
    </w:p>
    <w:p w:rsidR="00B85BEE" w:rsidRDefault="00B85BEE">
      <w:pPr>
        <w:spacing w:before="100" w:beforeAutospacing="1" w:after="100" w:afterAutospacing="1" w:line="360" w:lineRule="auto"/>
        <w:ind w:left="-540" w:firstLine="720"/>
        <w:jc w:val="both"/>
        <w:rPr>
          <w:b/>
          <w:bCs/>
        </w:rPr>
      </w:pPr>
    </w:p>
    <w:p w:rsidR="002B6B8B" w:rsidRDefault="00887A9D">
      <w:pPr>
        <w:spacing w:before="100" w:beforeAutospacing="1" w:after="100" w:afterAutospacing="1" w:line="360" w:lineRule="auto"/>
        <w:ind w:left="-540" w:firstLine="720"/>
        <w:jc w:val="both"/>
        <w:rPr>
          <w:b/>
          <w:bCs/>
          <w:i/>
          <w:iCs/>
        </w:rPr>
      </w:pPr>
      <w:r>
        <w:rPr>
          <w:b/>
          <w:bCs/>
        </w:rPr>
        <w:lastRenderedPageBreak/>
        <w:t xml:space="preserve">4.10.4      </w:t>
      </w:r>
      <w:r>
        <w:rPr>
          <w:b/>
          <w:bCs/>
          <w:i/>
          <w:iCs/>
        </w:rPr>
        <w:t>Receiving data from the socket connection</w:t>
      </w:r>
    </w:p>
    <w:p w:rsidR="002B6B8B" w:rsidRDefault="00887A9D" w:rsidP="00B85BEE">
      <w:pPr>
        <w:spacing w:before="100" w:beforeAutospacing="1" w:after="100" w:afterAutospacing="1" w:line="360" w:lineRule="auto"/>
        <w:ind w:left="180"/>
        <w:jc w:val="both"/>
      </w:pPr>
      <w:r>
        <w:br/>
        <w:t>The following code fragment receives data from the port.</w:t>
      </w:r>
    </w:p>
    <w:p w:rsidR="002B6B8B" w:rsidRDefault="00887A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
        <w:jc w:val="both"/>
        <w:rPr>
          <w:szCs w:val="20"/>
        </w:rPr>
      </w:pPr>
      <w:proofErr w:type="gramStart"/>
      <w:r>
        <w:rPr>
          <w:szCs w:val="20"/>
        </w:rPr>
        <w:t>char</w:t>
      </w:r>
      <w:proofErr w:type="gramEnd"/>
      <w:r>
        <w:rPr>
          <w:szCs w:val="20"/>
        </w:rPr>
        <w:t xml:space="preserve"> </w:t>
      </w:r>
      <w:proofErr w:type="spellStart"/>
      <w:r>
        <w:rPr>
          <w:szCs w:val="20"/>
        </w:rPr>
        <w:t>buf</w:t>
      </w:r>
      <w:proofErr w:type="spellEnd"/>
      <w:r>
        <w:rPr>
          <w:szCs w:val="20"/>
        </w:rPr>
        <w:t>[32];</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proofErr w:type="spellStart"/>
      <w:proofErr w:type="gramStart"/>
      <w:r>
        <w:rPr>
          <w:szCs w:val="20"/>
        </w:rPr>
        <w:t>int</w:t>
      </w:r>
      <w:proofErr w:type="spellEnd"/>
      <w:proofErr w:type="gramEnd"/>
      <w:r>
        <w:rPr>
          <w:szCs w:val="20"/>
        </w:rPr>
        <w:t xml:space="preserve"> s, </w:t>
      </w:r>
      <w:proofErr w:type="spellStart"/>
      <w:r>
        <w:rPr>
          <w:szCs w:val="20"/>
        </w:rPr>
        <w:t>client_address_size</w:t>
      </w:r>
      <w:proofErr w:type="spellEnd"/>
      <w:r>
        <w:rPr>
          <w:szCs w:val="20"/>
        </w:rPr>
        <w:t>;</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proofErr w:type="spellStart"/>
      <w:proofErr w:type="gramStart"/>
      <w:r>
        <w:rPr>
          <w:szCs w:val="20"/>
        </w:rPr>
        <w:t>struct</w:t>
      </w:r>
      <w:proofErr w:type="spellEnd"/>
      <w:proofErr w:type="gramEnd"/>
      <w:r>
        <w:rPr>
          <w:szCs w:val="20"/>
        </w:rPr>
        <w:t xml:space="preserve"> </w:t>
      </w:r>
      <w:proofErr w:type="spellStart"/>
      <w:r>
        <w:rPr>
          <w:szCs w:val="20"/>
        </w:rPr>
        <w:t>sockaddr_in</w:t>
      </w:r>
      <w:proofErr w:type="spellEnd"/>
      <w:r>
        <w:rPr>
          <w:szCs w:val="20"/>
        </w:rPr>
        <w:t xml:space="preserve"> client, server;</w:t>
      </w:r>
    </w:p>
    <w:p w:rsidR="002B6B8B" w:rsidRDefault="002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proofErr w:type="gramStart"/>
      <w:r>
        <w:rPr>
          <w:szCs w:val="20"/>
        </w:rPr>
        <w:t>if(</w:t>
      </w:r>
      <w:proofErr w:type="gramEnd"/>
      <w:r>
        <w:rPr>
          <w:szCs w:val="20"/>
        </w:rPr>
        <w:t xml:space="preserve"> </w:t>
      </w:r>
      <w:proofErr w:type="spellStart"/>
      <w:r>
        <w:rPr>
          <w:szCs w:val="20"/>
        </w:rPr>
        <w:t>recvfrom</w:t>
      </w:r>
      <w:proofErr w:type="spellEnd"/>
      <w:r>
        <w:rPr>
          <w:szCs w:val="20"/>
        </w:rPr>
        <w:t xml:space="preserve">( s, </w:t>
      </w:r>
      <w:proofErr w:type="spellStart"/>
      <w:r>
        <w:rPr>
          <w:szCs w:val="20"/>
        </w:rPr>
        <w:t>buf</w:t>
      </w:r>
      <w:proofErr w:type="spellEnd"/>
      <w:r>
        <w:rPr>
          <w:szCs w:val="20"/>
        </w:rPr>
        <w:t xml:space="preserve">, </w:t>
      </w:r>
      <w:proofErr w:type="spellStart"/>
      <w:r>
        <w:rPr>
          <w:szCs w:val="20"/>
        </w:rPr>
        <w:t>sizeof</w:t>
      </w:r>
      <w:proofErr w:type="spellEnd"/>
      <w:r>
        <w:rPr>
          <w:szCs w:val="20"/>
        </w:rPr>
        <w:t>(</w:t>
      </w:r>
      <w:proofErr w:type="spellStart"/>
      <w:r>
        <w:rPr>
          <w:szCs w:val="20"/>
        </w:rPr>
        <w:t>buf</w:t>
      </w:r>
      <w:proofErr w:type="spellEnd"/>
      <w:r>
        <w:rPr>
          <w:szCs w:val="20"/>
        </w:rPr>
        <w:t>), 0, (</w:t>
      </w:r>
      <w:proofErr w:type="spellStart"/>
      <w:r>
        <w:rPr>
          <w:szCs w:val="20"/>
        </w:rPr>
        <w:t>struct</w:t>
      </w:r>
      <w:proofErr w:type="spellEnd"/>
      <w:r>
        <w:rPr>
          <w:szCs w:val="20"/>
        </w:rPr>
        <w:t xml:space="preserve"> </w:t>
      </w:r>
      <w:proofErr w:type="spellStart"/>
      <w:r>
        <w:rPr>
          <w:szCs w:val="20"/>
        </w:rPr>
        <w:t>sockaddr</w:t>
      </w:r>
      <w:proofErr w:type="spellEnd"/>
      <w:r>
        <w:rPr>
          <w:szCs w:val="20"/>
        </w:rPr>
        <w:t xml:space="preserve"> *) &amp;client, </w:t>
      </w:r>
    </w:p>
    <w:p w:rsidR="002B6B8B" w:rsidRDefault="00887A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
        <w:jc w:val="both"/>
        <w:rPr>
          <w:szCs w:val="20"/>
        </w:rPr>
      </w:pPr>
      <w:r>
        <w:rPr>
          <w:szCs w:val="20"/>
        </w:rPr>
        <w:t>&amp;</w:t>
      </w:r>
      <w:proofErr w:type="spellStart"/>
      <w:r>
        <w:rPr>
          <w:szCs w:val="20"/>
        </w:rPr>
        <w:t>client_address_size</w:t>
      </w:r>
      <w:proofErr w:type="spellEnd"/>
      <w:r>
        <w:rPr>
          <w:szCs w:val="20"/>
        </w:rPr>
        <w:t xml:space="preserve">) &lt; </w:t>
      </w:r>
      <w:proofErr w:type="gramStart"/>
      <w:r>
        <w:rPr>
          <w:szCs w:val="20"/>
        </w:rPr>
        <w:t>0 )</w:t>
      </w:r>
      <w:proofErr w:type="gramEnd"/>
      <w:r>
        <w:rPr>
          <w:szCs w:val="20"/>
        </w:rPr>
        <w:t xml:space="preserve">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r>
        <w:rPr>
          <w:szCs w:val="20"/>
        </w:rPr>
        <w:tab/>
      </w:r>
      <w:proofErr w:type="spellStart"/>
      <w:proofErr w:type="gramStart"/>
      <w:r>
        <w:rPr>
          <w:szCs w:val="20"/>
        </w:rPr>
        <w:t>perror</w:t>
      </w:r>
      <w:proofErr w:type="spellEnd"/>
      <w:r>
        <w:rPr>
          <w:szCs w:val="20"/>
        </w:rPr>
        <w:t>(</w:t>
      </w:r>
      <w:proofErr w:type="gramEnd"/>
      <w:r>
        <w:rPr>
          <w:szCs w:val="20"/>
        </w:rPr>
        <w:t>"Error getting data from socket connection.");</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r>
        <w:rPr>
          <w:szCs w:val="20"/>
        </w:rPr>
        <w:tab/>
      </w:r>
      <w:proofErr w:type="gramStart"/>
      <w:r>
        <w:rPr>
          <w:szCs w:val="20"/>
        </w:rPr>
        <w:t>exit(</w:t>
      </w:r>
      <w:proofErr w:type="gramEnd"/>
      <w:r>
        <w:rPr>
          <w:szCs w:val="20"/>
        </w:rPr>
        <w:t xml:space="preserve"> 4 );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
        <w:jc w:val="both"/>
        <w:rPr>
          <w:szCs w:val="20"/>
        </w:rPr>
      </w:pPr>
      <w:r>
        <w:rPr>
          <w:szCs w:val="20"/>
        </w:rPr>
        <w:t>}</w:t>
      </w:r>
    </w:p>
    <w:p w:rsidR="002B6B8B" w:rsidRDefault="002B6B8B" w:rsidP="00B8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Cs w:val="20"/>
        </w:rPr>
      </w:pPr>
    </w:p>
    <w:p w:rsidR="002B6B8B" w:rsidRDefault="00887A9D">
      <w:pPr>
        <w:spacing w:line="360" w:lineRule="auto"/>
        <w:ind w:left="180"/>
        <w:jc w:val="both"/>
        <w:rPr>
          <w:b/>
          <w:bCs/>
          <w:i/>
          <w:iCs/>
          <w:kern w:val="1"/>
        </w:rPr>
      </w:pPr>
      <w:r>
        <w:rPr>
          <w:b/>
          <w:bCs/>
        </w:rPr>
        <w:t> </w:t>
      </w:r>
      <w:bookmarkStart w:id="5" w:name="l6"/>
      <w:r>
        <w:rPr>
          <w:b/>
          <w:bCs/>
        </w:rPr>
        <w:t>4.11</w:t>
      </w:r>
      <w:r>
        <w:rPr>
          <w:b/>
          <w:bCs/>
        </w:rPr>
        <w:tab/>
      </w:r>
      <w:r>
        <w:rPr>
          <w:b/>
          <w:bCs/>
          <w:i/>
          <w:iCs/>
        </w:rPr>
        <w:t xml:space="preserve"> </w:t>
      </w:r>
      <w:r>
        <w:rPr>
          <w:b/>
          <w:bCs/>
          <w:i/>
          <w:iCs/>
          <w:kern w:val="1"/>
        </w:rPr>
        <w:t>Writing Programs</w:t>
      </w:r>
    </w:p>
    <w:bookmarkEnd w:id="5"/>
    <w:p w:rsidR="002B6B8B" w:rsidRDefault="002B6B8B">
      <w:pPr>
        <w:spacing w:line="360" w:lineRule="auto"/>
        <w:ind w:left="180"/>
        <w:jc w:val="both"/>
        <w:rPr>
          <w:b/>
          <w:bCs/>
        </w:rPr>
      </w:pPr>
    </w:p>
    <w:p w:rsidR="002B6B8B" w:rsidRDefault="00887A9D">
      <w:pPr>
        <w:spacing w:line="360" w:lineRule="auto"/>
        <w:ind w:left="180"/>
        <w:jc w:val="both"/>
      </w:pPr>
      <w:r>
        <w:t>The C programs are composed of functions. The general structure of any C program is as follows.</w:t>
      </w:r>
    </w:p>
    <w:p w:rsidR="002B6B8B" w:rsidRDefault="00887A9D">
      <w:pPr>
        <w:spacing w:line="360" w:lineRule="auto"/>
        <w:ind w:left="180"/>
        <w:jc w:val="both"/>
      </w:pPr>
      <w:r>
        <w:t xml:space="preserve">Preprocessor Commands </w:t>
      </w:r>
    </w:p>
    <w:p w:rsidR="002B6B8B" w:rsidRDefault="00887A9D">
      <w:pPr>
        <w:spacing w:line="360" w:lineRule="auto"/>
        <w:ind w:left="180"/>
        <w:jc w:val="both"/>
      </w:pPr>
      <w:r>
        <w:t xml:space="preserve">Type definitions </w:t>
      </w:r>
    </w:p>
    <w:p w:rsidR="002B6B8B" w:rsidRDefault="00887A9D">
      <w:pPr>
        <w:spacing w:line="360" w:lineRule="auto"/>
        <w:ind w:left="180"/>
        <w:jc w:val="both"/>
      </w:pPr>
      <w:r>
        <w:t>Function prototypes</w:t>
      </w:r>
    </w:p>
    <w:p w:rsidR="002B6B8B" w:rsidRDefault="00887A9D">
      <w:pPr>
        <w:spacing w:line="360" w:lineRule="auto"/>
        <w:ind w:left="180"/>
        <w:jc w:val="both"/>
      </w:pPr>
      <w:r>
        <w:t xml:space="preserve">Variable Declarations </w:t>
      </w:r>
    </w:p>
    <w:p w:rsidR="002B6B8B" w:rsidRDefault="00887A9D">
      <w:pPr>
        <w:spacing w:line="360" w:lineRule="auto"/>
        <w:ind w:left="180"/>
        <w:jc w:val="both"/>
      </w:pPr>
      <w:r>
        <w:t xml:space="preserve">Function Definitions </w:t>
      </w:r>
    </w:p>
    <w:p w:rsidR="002B6B8B" w:rsidRDefault="00887A9D">
      <w:pPr>
        <w:spacing w:line="360" w:lineRule="auto"/>
        <w:ind w:left="180"/>
        <w:jc w:val="both"/>
      </w:pPr>
      <w:r>
        <w:t xml:space="preserve">Example </w:t>
      </w:r>
    </w:p>
    <w:p w:rsidR="002B6B8B" w:rsidRDefault="002B6B8B">
      <w:pPr>
        <w:spacing w:line="360" w:lineRule="auto"/>
        <w:ind w:left="180"/>
        <w:jc w:val="both"/>
      </w:pPr>
    </w:p>
    <w:p w:rsidR="002B6B8B" w:rsidRDefault="00887A9D">
      <w:pPr>
        <w:spacing w:line="360" w:lineRule="auto"/>
        <w:ind w:left="180"/>
        <w:jc w:val="both"/>
      </w:pPr>
      <w:proofErr w:type="gramStart"/>
      <w:r>
        <w:t>main()</w:t>
      </w:r>
      <w:proofErr w:type="gramEnd"/>
      <w:r>
        <w:t xml:space="preserve"> </w:t>
      </w:r>
    </w:p>
    <w:p w:rsidR="002B6B8B" w:rsidRDefault="00887A9D">
      <w:pPr>
        <w:spacing w:line="360" w:lineRule="auto"/>
        <w:ind w:left="180"/>
        <w:jc w:val="both"/>
      </w:pPr>
      <w:r>
        <w:t>{</w:t>
      </w:r>
    </w:p>
    <w:p w:rsidR="002B6B8B" w:rsidRDefault="00887A9D">
      <w:pPr>
        <w:spacing w:line="360" w:lineRule="auto"/>
        <w:ind w:left="180"/>
        <w:jc w:val="both"/>
      </w:pPr>
      <w:r>
        <w:tab/>
      </w:r>
      <w:proofErr w:type="spellStart"/>
      <w:proofErr w:type="gramStart"/>
      <w:r>
        <w:t>printf</w:t>
      </w:r>
      <w:proofErr w:type="spellEnd"/>
      <w:proofErr w:type="gramEnd"/>
      <w:r>
        <w:t xml:space="preserve"> (“ Hello, I am with C  “);</w:t>
      </w:r>
    </w:p>
    <w:p w:rsidR="002B6B8B" w:rsidRDefault="00887A9D">
      <w:pPr>
        <w:spacing w:line="360" w:lineRule="auto"/>
        <w:ind w:left="180"/>
        <w:jc w:val="both"/>
      </w:pPr>
      <w:r>
        <w:t>}</w:t>
      </w:r>
    </w:p>
    <w:p w:rsidR="002B6B8B" w:rsidRDefault="002B6B8B">
      <w:pPr>
        <w:spacing w:line="360" w:lineRule="auto"/>
        <w:ind w:left="180"/>
        <w:jc w:val="both"/>
      </w:pPr>
    </w:p>
    <w:p w:rsidR="002B6B8B" w:rsidRDefault="00887A9D">
      <w:pPr>
        <w:spacing w:line="360" w:lineRule="auto"/>
        <w:ind w:left="180"/>
        <w:jc w:val="both"/>
      </w:pPr>
      <w:r>
        <w:lastRenderedPageBreak/>
        <w:t>This program, in fact, consists of a single piece of executable code known as a function. All C programs must include a function with the name main,</w:t>
      </w:r>
      <w:r>
        <w:rPr>
          <w:i/>
          <w:iCs/>
        </w:rPr>
        <w:t xml:space="preserve"> </w:t>
      </w:r>
      <w:r>
        <w:t xml:space="preserve">execution of C programs always starts with the execution of the function main, if it is missing the program cannot run and most compilers will not be able to finish the translation process properly without the function called main. </w:t>
      </w:r>
    </w:p>
    <w:p w:rsidR="002B6B8B" w:rsidRDefault="002B6B8B">
      <w:pPr>
        <w:spacing w:line="360" w:lineRule="auto"/>
        <w:ind w:left="180"/>
        <w:jc w:val="both"/>
      </w:pPr>
    </w:p>
    <w:p w:rsidR="002B6B8B" w:rsidRDefault="00887A9D">
      <w:pPr>
        <w:spacing w:before="100" w:beforeAutospacing="1" w:after="100" w:afterAutospacing="1" w:line="360" w:lineRule="auto"/>
        <w:ind w:left="180"/>
        <w:jc w:val="both"/>
        <w:rPr>
          <w:b/>
          <w:bCs/>
          <w:sz w:val="28"/>
        </w:rPr>
      </w:pPr>
      <w:bookmarkStart w:id="6" w:name="close"/>
      <w:bookmarkEnd w:id="6"/>
      <w:r>
        <w:rPr>
          <w:b/>
          <w:bCs/>
        </w:rPr>
        <w:t>4.12.</w:t>
      </w:r>
      <w:r>
        <w:rPr>
          <w:b/>
          <w:bCs/>
        </w:rPr>
        <w:tab/>
      </w:r>
      <w:r>
        <w:rPr>
          <w:b/>
          <w:bCs/>
          <w:sz w:val="28"/>
        </w:rPr>
        <w:t>Example UDP Client Program and steps for executing it.</w:t>
      </w:r>
    </w:p>
    <w:p w:rsidR="002B6B8B" w:rsidRDefault="00887A9D">
      <w:pPr>
        <w:spacing w:before="100" w:beforeAutospacing="1" w:after="100" w:afterAutospacing="1" w:line="360" w:lineRule="auto"/>
        <w:ind w:left="180"/>
        <w:jc w:val="both"/>
      </w:pPr>
      <w:r>
        <w:t>This client program establishes a socket connection and sends the message "Hello" to the server application.</w:t>
      </w:r>
    </w:p>
    <w:p w:rsidR="002B6B8B" w:rsidRDefault="00887A9D">
      <w:pPr>
        <w:spacing w:line="360" w:lineRule="auto"/>
        <w:ind w:left="180"/>
        <w:jc w:val="both"/>
        <w:rPr>
          <w:b/>
          <w:bCs/>
          <w:i/>
          <w:iCs/>
        </w:rPr>
      </w:pPr>
      <w:r>
        <w:rPr>
          <w:b/>
          <w:bCs/>
          <w:i/>
          <w:iCs/>
        </w:rPr>
        <w:t>42.12.1. Client Program</w:t>
      </w:r>
    </w:p>
    <w:p w:rsidR="002B6B8B" w:rsidRDefault="002B6B8B">
      <w:pPr>
        <w:spacing w:line="360" w:lineRule="auto"/>
        <w:ind w:left="180"/>
        <w:jc w:val="both"/>
      </w:pPr>
    </w:p>
    <w:p w:rsidR="002B6B8B" w:rsidRDefault="00887A9D">
      <w:pPr>
        <w:spacing w:line="360" w:lineRule="auto"/>
        <w:ind w:left="180"/>
        <w:jc w:val="both"/>
      </w:pPr>
      <w:r>
        <w:t>#include &lt;</w:t>
      </w:r>
      <w:proofErr w:type="spellStart"/>
      <w:r>
        <w:t>string.h</w:t>
      </w:r>
      <w:proofErr w:type="spellEnd"/>
      <w:r>
        <w:t>&gt;</w:t>
      </w:r>
    </w:p>
    <w:p w:rsidR="002B6B8B" w:rsidRDefault="00887A9D">
      <w:pPr>
        <w:spacing w:line="360" w:lineRule="auto"/>
        <w:ind w:left="180"/>
        <w:jc w:val="both"/>
      </w:pPr>
      <w:r>
        <w:t>#include &lt;</w:t>
      </w:r>
      <w:proofErr w:type="spellStart"/>
      <w:r>
        <w:t>stdlib.h</w:t>
      </w:r>
      <w:proofErr w:type="spellEnd"/>
      <w:r>
        <w:t>&gt;</w:t>
      </w:r>
    </w:p>
    <w:p w:rsidR="002B6B8B" w:rsidRDefault="00887A9D">
      <w:pPr>
        <w:spacing w:line="360" w:lineRule="auto"/>
        <w:ind w:left="180"/>
        <w:jc w:val="both"/>
      </w:pPr>
      <w:r>
        <w:t>#include &lt;sys/</w:t>
      </w:r>
      <w:proofErr w:type="spellStart"/>
      <w:r>
        <w:t>types.h</w:t>
      </w:r>
      <w:proofErr w:type="spellEnd"/>
      <w:r>
        <w:t>&gt;</w:t>
      </w:r>
    </w:p>
    <w:p w:rsidR="002B6B8B" w:rsidRDefault="00887A9D">
      <w:pPr>
        <w:spacing w:line="360" w:lineRule="auto"/>
        <w:ind w:left="180"/>
        <w:jc w:val="both"/>
      </w:pPr>
      <w:r>
        <w:t>#include &lt;sys/</w:t>
      </w:r>
      <w:proofErr w:type="spellStart"/>
      <w:r>
        <w:t>socket.h</w:t>
      </w:r>
      <w:proofErr w:type="spellEnd"/>
      <w:r>
        <w:t>&gt;</w:t>
      </w:r>
    </w:p>
    <w:p w:rsidR="002B6B8B" w:rsidRDefault="00887A9D">
      <w:pPr>
        <w:spacing w:line="360" w:lineRule="auto"/>
        <w:ind w:left="180"/>
        <w:jc w:val="both"/>
      </w:pPr>
      <w:r>
        <w:t>#include &lt;</w:t>
      </w:r>
      <w:proofErr w:type="spellStart"/>
      <w:r>
        <w:t>netinet</w:t>
      </w:r>
      <w:proofErr w:type="spellEnd"/>
      <w:r>
        <w:t>/</w:t>
      </w:r>
      <w:proofErr w:type="spellStart"/>
      <w:r>
        <w:t>in.h</w:t>
      </w:r>
      <w:proofErr w:type="spellEnd"/>
      <w:r>
        <w:t>&gt;</w:t>
      </w:r>
    </w:p>
    <w:p w:rsidR="002B6B8B" w:rsidRDefault="00887A9D">
      <w:pPr>
        <w:spacing w:line="360" w:lineRule="auto"/>
        <w:ind w:left="180"/>
        <w:jc w:val="both"/>
      </w:pPr>
      <w:r>
        <w:t>#include &lt;</w:t>
      </w:r>
      <w:proofErr w:type="spellStart"/>
      <w:r>
        <w:t>arpa</w:t>
      </w:r>
      <w:proofErr w:type="spellEnd"/>
      <w:r>
        <w:t>/</w:t>
      </w:r>
      <w:proofErr w:type="spellStart"/>
      <w:r>
        <w:t>inet.h</w:t>
      </w:r>
      <w:proofErr w:type="spellEnd"/>
      <w:r>
        <w:t>&gt;</w:t>
      </w:r>
    </w:p>
    <w:p w:rsidR="002B6B8B" w:rsidRDefault="002B6B8B">
      <w:pPr>
        <w:spacing w:line="360" w:lineRule="auto"/>
        <w:ind w:left="180"/>
        <w:jc w:val="both"/>
      </w:pPr>
    </w:p>
    <w:p w:rsidR="002B6B8B" w:rsidRDefault="00887A9D">
      <w:pPr>
        <w:spacing w:line="360" w:lineRule="auto"/>
        <w:ind w:left="180"/>
        <w:jc w:val="both"/>
      </w:pPr>
      <w:proofErr w:type="gramStart"/>
      <w:r>
        <w:t>main(</w:t>
      </w:r>
      <w:proofErr w:type="gramEnd"/>
      <w:r>
        <w:t xml:space="preserve"> </w:t>
      </w:r>
      <w:proofErr w:type="spellStart"/>
      <w:r>
        <w:t>argc</w:t>
      </w:r>
      <w:proofErr w:type="spellEnd"/>
      <w:r>
        <w:t xml:space="preserve">, </w:t>
      </w:r>
      <w:proofErr w:type="spellStart"/>
      <w:r>
        <w:t>argv</w:t>
      </w:r>
      <w:proofErr w:type="spellEnd"/>
      <w:r>
        <w:t>)</w:t>
      </w:r>
    </w:p>
    <w:p w:rsidR="002B6B8B" w:rsidRDefault="00887A9D">
      <w:pPr>
        <w:spacing w:line="360" w:lineRule="auto"/>
        <w:ind w:left="180"/>
        <w:jc w:val="both"/>
      </w:pPr>
      <w:proofErr w:type="spellStart"/>
      <w:proofErr w:type="gramStart"/>
      <w:r>
        <w:t>int</w:t>
      </w:r>
      <w:proofErr w:type="spellEnd"/>
      <w:proofErr w:type="gramEnd"/>
      <w:r>
        <w:t xml:space="preserve"> </w:t>
      </w:r>
      <w:proofErr w:type="spellStart"/>
      <w:r>
        <w:t>argc</w:t>
      </w:r>
      <w:proofErr w:type="spellEnd"/>
      <w:r>
        <w:t>;</w:t>
      </w:r>
    </w:p>
    <w:p w:rsidR="002B6B8B" w:rsidRDefault="00887A9D">
      <w:pPr>
        <w:spacing w:line="360" w:lineRule="auto"/>
        <w:ind w:left="180"/>
        <w:jc w:val="both"/>
      </w:pPr>
      <w:proofErr w:type="gramStart"/>
      <w:r>
        <w:t>char</w:t>
      </w:r>
      <w:proofErr w:type="gramEnd"/>
      <w:r>
        <w:t xml:space="preserve"> **</w:t>
      </w:r>
      <w:proofErr w:type="spellStart"/>
      <w:r>
        <w:t>argv</w:t>
      </w:r>
      <w:proofErr w:type="spellEnd"/>
      <w:r>
        <w:t>;</w:t>
      </w:r>
    </w:p>
    <w:p w:rsidR="002B6B8B" w:rsidRDefault="00887A9D">
      <w:pPr>
        <w:spacing w:line="360" w:lineRule="auto"/>
        <w:ind w:left="180"/>
        <w:jc w:val="both"/>
      </w:pPr>
      <w:r>
        <w:t>{</w:t>
      </w:r>
    </w:p>
    <w:p w:rsidR="002B6B8B" w:rsidRDefault="00887A9D">
      <w:pPr>
        <w:spacing w:line="360" w:lineRule="auto"/>
        <w:ind w:left="180"/>
        <w:jc w:val="both"/>
      </w:pPr>
      <w:r>
        <w:tab/>
      </w:r>
      <w:proofErr w:type="spellStart"/>
      <w:proofErr w:type="gramStart"/>
      <w:r>
        <w:t>int</w:t>
      </w:r>
      <w:proofErr w:type="spellEnd"/>
      <w:proofErr w:type="gramEnd"/>
      <w:r>
        <w:t xml:space="preserve"> s;</w:t>
      </w:r>
    </w:p>
    <w:p w:rsidR="002B6B8B" w:rsidRDefault="00887A9D">
      <w:pPr>
        <w:spacing w:line="360" w:lineRule="auto"/>
        <w:ind w:left="180"/>
        <w:jc w:val="both"/>
      </w:pPr>
      <w:r>
        <w:tab/>
      </w:r>
      <w:proofErr w:type="gramStart"/>
      <w:r>
        <w:t>unsigned</w:t>
      </w:r>
      <w:proofErr w:type="gramEnd"/>
      <w:r>
        <w:t xml:space="preserve"> short port;</w:t>
      </w:r>
    </w:p>
    <w:p w:rsidR="002B6B8B" w:rsidRDefault="00887A9D">
      <w:pPr>
        <w:spacing w:line="360" w:lineRule="auto"/>
        <w:ind w:left="180"/>
        <w:jc w:val="both"/>
      </w:pPr>
      <w:r>
        <w:tab/>
      </w:r>
      <w:proofErr w:type="spellStart"/>
      <w:proofErr w:type="gramStart"/>
      <w:r>
        <w:t>struct</w:t>
      </w:r>
      <w:proofErr w:type="spellEnd"/>
      <w:proofErr w:type="gramEnd"/>
      <w:r>
        <w:t xml:space="preserve"> </w:t>
      </w:r>
      <w:proofErr w:type="spellStart"/>
      <w:r>
        <w:t>sockaddr_in</w:t>
      </w:r>
      <w:proofErr w:type="spellEnd"/>
      <w:r>
        <w:t xml:space="preserve"> server;</w:t>
      </w:r>
    </w:p>
    <w:p w:rsidR="002B6B8B" w:rsidRDefault="00887A9D">
      <w:pPr>
        <w:spacing w:line="360" w:lineRule="auto"/>
        <w:ind w:left="180"/>
        <w:jc w:val="both"/>
      </w:pPr>
      <w:r>
        <w:tab/>
      </w:r>
      <w:proofErr w:type="gramStart"/>
      <w:r>
        <w:t>char</w:t>
      </w:r>
      <w:proofErr w:type="gramEnd"/>
      <w:r>
        <w:t xml:space="preserve"> </w:t>
      </w:r>
      <w:proofErr w:type="spellStart"/>
      <w:r>
        <w:t>buf</w:t>
      </w:r>
      <w:proofErr w:type="spellEnd"/>
      <w:r>
        <w:t>[32];</w:t>
      </w:r>
    </w:p>
    <w:p w:rsidR="002B6B8B" w:rsidRDefault="002B6B8B">
      <w:pPr>
        <w:spacing w:line="360" w:lineRule="auto"/>
        <w:ind w:left="180"/>
        <w:jc w:val="both"/>
      </w:pPr>
    </w:p>
    <w:p w:rsidR="002B6B8B" w:rsidRDefault="00887A9D">
      <w:pPr>
        <w:spacing w:line="360" w:lineRule="auto"/>
        <w:ind w:left="180"/>
        <w:jc w:val="both"/>
      </w:pPr>
      <w:r>
        <w:tab/>
        <w:t xml:space="preserve">/* </w:t>
      </w:r>
      <w:proofErr w:type="spellStart"/>
      <w:proofErr w:type="gramStart"/>
      <w:r>
        <w:t>argv</w:t>
      </w:r>
      <w:proofErr w:type="spellEnd"/>
      <w:r>
        <w:t>[</w:t>
      </w:r>
      <w:proofErr w:type="gramEnd"/>
      <w:r>
        <w:t>1] is internet address of server</w:t>
      </w:r>
    </w:p>
    <w:p w:rsidR="002B6B8B" w:rsidRDefault="00887A9D">
      <w:pPr>
        <w:spacing w:line="360" w:lineRule="auto"/>
        <w:ind w:left="180"/>
        <w:jc w:val="both"/>
      </w:pPr>
      <w:r>
        <w:tab/>
      </w:r>
      <w:proofErr w:type="spellStart"/>
      <w:proofErr w:type="gramStart"/>
      <w:r>
        <w:t>argv</w:t>
      </w:r>
      <w:proofErr w:type="spellEnd"/>
      <w:r>
        <w:t>[</w:t>
      </w:r>
      <w:proofErr w:type="gramEnd"/>
      <w:r>
        <w:t>2] is port number</w:t>
      </w:r>
    </w:p>
    <w:p w:rsidR="002B6B8B" w:rsidRDefault="00887A9D">
      <w:pPr>
        <w:spacing w:line="360" w:lineRule="auto"/>
        <w:ind w:left="180"/>
        <w:jc w:val="both"/>
      </w:pPr>
      <w:r>
        <w:lastRenderedPageBreak/>
        <w:tab/>
        <w:t xml:space="preserve">Convert the port from </w:t>
      </w:r>
      <w:proofErr w:type="spellStart"/>
      <w:proofErr w:type="gramStart"/>
      <w:r>
        <w:t>ascii</w:t>
      </w:r>
      <w:proofErr w:type="spellEnd"/>
      <w:proofErr w:type="gramEnd"/>
      <w:r>
        <w:t xml:space="preserve"> to integer and then</w:t>
      </w:r>
    </w:p>
    <w:p w:rsidR="002B6B8B" w:rsidRDefault="00887A9D">
      <w:pPr>
        <w:spacing w:line="360" w:lineRule="auto"/>
        <w:ind w:left="180"/>
        <w:jc w:val="both"/>
      </w:pPr>
      <w:r>
        <w:tab/>
      </w:r>
      <w:proofErr w:type="gramStart"/>
      <w:r>
        <w:t>from</w:t>
      </w:r>
      <w:proofErr w:type="gramEnd"/>
      <w:r>
        <w:t xml:space="preserve"> host byte order to network byte order using</w:t>
      </w:r>
    </w:p>
    <w:p w:rsidR="002B6B8B" w:rsidRDefault="00887A9D">
      <w:pPr>
        <w:spacing w:line="360" w:lineRule="auto"/>
        <w:ind w:left="180"/>
        <w:jc w:val="both"/>
      </w:pPr>
      <w:r>
        <w:tab/>
      </w:r>
      <w:proofErr w:type="spellStart"/>
      <w:proofErr w:type="gramStart"/>
      <w:r>
        <w:t>htons</w:t>
      </w:r>
      <w:proofErr w:type="spellEnd"/>
      <w:r>
        <w:t>()</w:t>
      </w:r>
      <w:proofErr w:type="gramEnd"/>
    </w:p>
    <w:p w:rsidR="002B6B8B" w:rsidRDefault="00887A9D">
      <w:pPr>
        <w:spacing w:line="360" w:lineRule="auto"/>
        <w:ind w:left="180"/>
        <w:jc w:val="both"/>
      </w:pPr>
      <w:r>
        <w:tab/>
        <w:t>*/</w:t>
      </w:r>
    </w:p>
    <w:p w:rsidR="002B6B8B" w:rsidRDefault="00887A9D">
      <w:pPr>
        <w:spacing w:line="360" w:lineRule="auto"/>
        <w:ind w:left="180"/>
        <w:jc w:val="both"/>
      </w:pPr>
      <w:r>
        <w:tab/>
      </w:r>
      <w:proofErr w:type="gramStart"/>
      <w:r>
        <w:t>port</w:t>
      </w:r>
      <w:proofErr w:type="gramEnd"/>
      <w:r>
        <w:t xml:space="preserve"> = </w:t>
      </w:r>
      <w:proofErr w:type="spellStart"/>
      <w:r>
        <w:t>htons</w:t>
      </w:r>
      <w:proofErr w:type="spellEnd"/>
      <w:r>
        <w:t xml:space="preserve">( </w:t>
      </w:r>
      <w:proofErr w:type="spellStart"/>
      <w:r>
        <w:t>atoi</w:t>
      </w:r>
      <w:proofErr w:type="spellEnd"/>
      <w:r>
        <w:t xml:space="preserve">( </w:t>
      </w:r>
      <w:proofErr w:type="spellStart"/>
      <w:r>
        <w:t>argv</w:t>
      </w:r>
      <w:proofErr w:type="spellEnd"/>
      <w:r>
        <w:t>[2] ));</w:t>
      </w:r>
    </w:p>
    <w:p w:rsidR="002B6B8B" w:rsidRDefault="002B6B8B">
      <w:pPr>
        <w:spacing w:line="360" w:lineRule="auto"/>
        <w:ind w:left="180"/>
        <w:jc w:val="both"/>
      </w:pPr>
    </w:p>
    <w:p w:rsidR="002B6B8B" w:rsidRDefault="00887A9D">
      <w:pPr>
        <w:spacing w:line="360" w:lineRule="auto"/>
        <w:ind w:left="180"/>
        <w:jc w:val="both"/>
      </w:pPr>
      <w:r>
        <w:tab/>
        <w:t>/* create datagram socket using UDP */</w:t>
      </w:r>
    </w:p>
    <w:p w:rsidR="002B6B8B" w:rsidRDefault="00887A9D">
      <w:pPr>
        <w:spacing w:line="360" w:lineRule="auto"/>
        <w:jc w:val="both"/>
      </w:pPr>
      <w:r>
        <w:tab/>
      </w:r>
      <w:proofErr w:type="spellStart"/>
      <w:proofErr w:type="gramStart"/>
      <w:r>
        <w:t>printf</w:t>
      </w:r>
      <w:proofErr w:type="spellEnd"/>
      <w:r>
        <w:t>(</w:t>
      </w:r>
      <w:proofErr w:type="gramEnd"/>
      <w:r>
        <w:t>"Creating datagram socket.\n");</w:t>
      </w:r>
    </w:p>
    <w:p w:rsidR="002B6B8B" w:rsidRDefault="00887A9D">
      <w:pPr>
        <w:spacing w:line="360" w:lineRule="auto"/>
        <w:jc w:val="both"/>
      </w:pPr>
      <w:r>
        <w:tab/>
        <w:t xml:space="preserve">s = </w:t>
      </w:r>
      <w:proofErr w:type="gramStart"/>
      <w:r>
        <w:t>socket(</w:t>
      </w:r>
      <w:proofErr w:type="gramEnd"/>
      <w:r>
        <w:t>AF_INET, SOCK_DGRAM, 0);</w:t>
      </w:r>
    </w:p>
    <w:p w:rsidR="002B6B8B" w:rsidRDefault="00887A9D">
      <w:pPr>
        <w:spacing w:line="360" w:lineRule="auto"/>
        <w:jc w:val="both"/>
      </w:pPr>
      <w:r>
        <w:tab/>
      </w:r>
      <w:proofErr w:type="gramStart"/>
      <w:r>
        <w:t>if</w:t>
      </w:r>
      <w:proofErr w:type="gramEnd"/>
      <w:r>
        <w:t>( s == -1 )</w:t>
      </w:r>
    </w:p>
    <w:p w:rsidR="002B6B8B" w:rsidRDefault="00887A9D">
      <w:pPr>
        <w:spacing w:line="360" w:lineRule="auto"/>
        <w:jc w:val="both"/>
      </w:pPr>
      <w:r>
        <w:tab/>
      </w:r>
      <w:r>
        <w:tab/>
      </w:r>
      <w:proofErr w:type="spellStart"/>
      <w:proofErr w:type="gramStart"/>
      <w:r>
        <w:t>printf</w:t>
      </w:r>
      <w:proofErr w:type="spellEnd"/>
      <w:r>
        <w:t>(</w:t>
      </w:r>
      <w:proofErr w:type="gramEnd"/>
      <w:r>
        <w:t>"Socket was not created.\n");</w:t>
      </w:r>
    </w:p>
    <w:p w:rsidR="002B6B8B" w:rsidRDefault="00887A9D">
      <w:pPr>
        <w:spacing w:line="360" w:lineRule="auto"/>
        <w:jc w:val="both"/>
      </w:pPr>
      <w:r>
        <w:tab/>
      </w:r>
      <w:proofErr w:type="gramStart"/>
      <w:r>
        <w:t>else</w:t>
      </w:r>
      <w:proofErr w:type="gramEnd"/>
    </w:p>
    <w:p w:rsidR="002B6B8B" w:rsidRDefault="00887A9D">
      <w:pPr>
        <w:spacing w:line="360" w:lineRule="auto"/>
        <w:jc w:val="both"/>
      </w:pPr>
      <w:r>
        <w:tab/>
      </w:r>
      <w:r>
        <w:tab/>
      </w:r>
      <w:proofErr w:type="spellStart"/>
      <w:proofErr w:type="gramStart"/>
      <w:r>
        <w:t>printf</w:t>
      </w:r>
      <w:proofErr w:type="spellEnd"/>
      <w:r>
        <w:t>(</w:t>
      </w:r>
      <w:proofErr w:type="gramEnd"/>
      <w:r>
        <w:t>"Socket created successfully.\n");</w:t>
      </w:r>
    </w:p>
    <w:p w:rsidR="002B6B8B" w:rsidRDefault="002B6B8B">
      <w:pPr>
        <w:spacing w:line="360" w:lineRule="auto"/>
        <w:jc w:val="both"/>
      </w:pPr>
    </w:p>
    <w:p w:rsidR="002B6B8B" w:rsidRDefault="00887A9D">
      <w:pPr>
        <w:spacing w:line="360" w:lineRule="auto"/>
        <w:jc w:val="both"/>
      </w:pPr>
      <w:r>
        <w:tab/>
        <w:t>/* set up the server name */</w:t>
      </w:r>
    </w:p>
    <w:p w:rsidR="002B6B8B" w:rsidRDefault="00887A9D">
      <w:pPr>
        <w:spacing w:line="360" w:lineRule="auto"/>
        <w:jc w:val="both"/>
      </w:pPr>
      <w:r>
        <w:tab/>
      </w:r>
      <w:proofErr w:type="spellStart"/>
      <w:r>
        <w:t>server.sin_family</w:t>
      </w:r>
      <w:proofErr w:type="spellEnd"/>
      <w:r>
        <w:t xml:space="preserve"> = AF_INET;</w:t>
      </w:r>
    </w:p>
    <w:p w:rsidR="002B6B8B" w:rsidRDefault="00887A9D">
      <w:pPr>
        <w:spacing w:line="360" w:lineRule="auto"/>
        <w:jc w:val="both"/>
      </w:pPr>
      <w:r>
        <w:tab/>
      </w:r>
      <w:proofErr w:type="spellStart"/>
      <w:r>
        <w:t>server.sin_port</w:t>
      </w:r>
      <w:proofErr w:type="spellEnd"/>
      <w:r>
        <w:t xml:space="preserve"> = port;</w:t>
      </w:r>
    </w:p>
    <w:p w:rsidR="002B6B8B" w:rsidRDefault="00887A9D">
      <w:pPr>
        <w:spacing w:line="360" w:lineRule="auto"/>
        <w:jc w:val="both"/>
      </w:pPr>
      <w:r>
        <w:tab/>
      </w:r>
      <w:proofErr w:type="spellStart"/>
      <w:r>
        <w:t>server.sin_addr.s_addr</w:t>
      </w:r>
      <w:proofErr w:type="spellEnd"/>
      <w:r>
        <w:t xml:space="preserve"> = </w:t>
      </w:r>
      <w:proofErr w:type="spellStart"/>
      <w:r>
        <w:t>inet_</w:t>
      </w:r>
      <w:proofErr w:type="gramStart"/>
      <w:r>
        <w:t>addr</w:t>
      </w:r>
      <w:proofErr w:type="spellEnd"/>
      <w:r>
        <w:t>(</w:t>
      </w:r>
      <w:proofErr w:type="gramEnd"/>
      <w:r>
        <w:t xml:space="preserve"> </w:t>
      </w:r>
      <w:proofErr w:type="spellStart"/>
      <w:r>
        <w:t>argv</w:t>
      </w:r>
      <w:proofErr w:type="spellEnd"/>
      <w:r>
        <w:t>[1] );</w:t>
      </w:r>
    </w:p>
    <w:p w:rsidR="002B6B8B" w:rsidRDefault="002B6B8B">
      <w:pPr>
        <w:spacing w:line="360" w:lineRule="auto"/>
        <w:jc w:val="both"/>
      </w:pPr>
    </w:p>
    <w:p w:rsidR="002B6B8B" w:rsidRDefault="00887A9D">
      <w:pPr>
        <w:spacing w:line="360" w:lineRule="auto"/>
        <w:jc w:val="both"/>
      </w:pPr>
      <w:r>
        <w:tab/>
      </w:r>
      <w:proofErr w:type="spellStart"/>
      <w:proofErr w:type="gramStart"/>
      <w:r>
        <w:t>strcpy</w:t>
      </w:r>
      <w:proofErr w:type="spellEnd"/>
      <w:r>
        <w:t>(</w:t>
      </w:r>
      <w:proofErr w:type="gramEnd"/>
      <w:r>
        <w:t xml:space="preserve"> </w:t>
      </w:r>
      <w:proofErr w:type="spellStart"/>
      <w:r>
        <w:t>buf</w:t>
      </w:r>
      <w:proofErr w:type="spellEnd"/>
      <w:r>
        <w:t>, "Hello" );</w:t>
      </w:r>
    </w:p>
    <w:p w:rsidR="002B6B8B" w:rsidRDefault="00887A9D">
      <w:pPr>
        <w:spacing w:line="360" w:lineRule="auto"/>
        <w:jc w:val="both"/>
      </w:pPr>
      <w:r>
        <w:tab/>
      </w:r>
      <w:proofErr w:type="spellStart"/>
      <w:proofErr w:type="gramStart"/>
      <w:r>
        <w:t>printf</w:t>
      </w:r>
      <w:proofErr w:type="spellEnd"/>
      <w:r>
        <w:t>(</w:t>
      </w:r>
      <w:proofErr w:type="gramEnd"/>
      <w:r>
        <w:t>"Sending data to the socket.\n");</w:t>
      </w:r>
    </w:p>
    <w:p w:rsidR="002B6B8B" w:rsidRDefault="00887A9D">
      <w:pPr>
        <w:spacing w:line="360" w:lineRule="auto"/>
        <w:jc w:val="both"/>
      </w:pPr>
      <w:r>
        <w:tab/>
      </w:r>
      <w:proofErr w:type="spellStart"/>
      <w:proofErr w:type="gramStart"/>
      <w:r>
        <w:t>sendto</w:t>
      </w:r>
      <w:proofErr w:type="spellEnd"/>
      <w:proofErr w:type="gramEnd"/>
      <w:r>
        <w:t xml:space="preserve">( s, </w:t>
      </w:r>
      <w:proofErr w:type="spellStart"/>
      <w:r>
        <w:t>buf</w:t>
      </w:r>
      <w:proofErr w:type="spellEnd"/>
      <w:r>
        <w:t>, (</w:t>
      </w:r>
      <w:proofErr w:type="spellStart"/>
      <w:r>
        <w:t>strlen</w:t>
      </w:r>
      <w:proofErr w:type="spellEnd"/>
      <w:r>
        <w:t>(</w:t>
      </w:r>
      <w:proofErr w:type="spellStart"/>
      <w:r>
        <w:t>buf</w:t>
      </w:r>
      <w:proofErr w:type="spellEnd"/>
      <w:r>
        <w:t xml:space="preserve">)+1), 0, &amp;server, </w:t>
      </w:r>
      <w:proofErr w:type="spellStart"/>
      <w:r>
        <w:t>sizeof</w:t>
      </w:r>
      <w:proofErr w:type="spellEnd"/>
      <w:r>
        <w:t>(server ) );</w:t>
      </w:r>
    </w:p>
    <w:p w:rsidR="002B6B8B" w:rsidRDefault="00887A9D">
      <w:pPr>
        <w:spacing w:line="360" w:lineRule="auto"/>
        <w:jc w:val="both"/>
      </w:pPr>
      <w:r>
        <w:tab/>
      </w:r>
      <w:proofErr w:type="spellStart"/>
      <w:proofErr w:type="gramStart"/>
      <w:r>
        <w:t>printf</w:t>
      </w:r>
      <w:proofErr w:type="spellEnd"/>
      <w:r>
        <w:t>(</w:t>
      </w:r>
      <w:proofErr w:type="gramEnd"/>
      <w:r>
        <w:t>"Data has been sent to the socket\n");</w:t>
      </w:r>
    </w:p>
    <w:p w:rsidR="002B6B8B" w:rsidRDefault="00887A9D">
      <w:pPr>
        <w:spacing w:line="360" w:lineRule="auto"/>
        <w:jc w:val="both"/>
      </w:pPr>
      <w:r>
        <w:tab/>
      </w:r>
      <w:proofErr w:type="spellStart"/>
      <w:proofErr w:type="gramStart"/>
      <w:r>
        <w:t>printf</w:t>
      </w:r>
      <w:proofErr w:type="spellEnd"/>
      <w:r>
        <w:t>(</w:t>
      </w:r>
      <w:proofErr w:type="gramEnd"/>
      <w:r>
        <w:t>"Closing the socket connection.\n");</w:t>
      </w:r>
    </w:p>
    <w:p w:rsidR="002B6B8B" w:rsidRDefault="00887A9D">
      <w:pPr>
        <w:spacing w:line="360" w:lineRule="auto"/>
        <w:jc w:val="both"/>
      </w:pPr>
      <w:r>
        <w:tab/>
      </w:r>
      <w:proofErr w:type="gramStart"/>
      <w:r>
        <w:t>close(s)</w:t>
      </w:r>
      <w:proofErr w:type="gramEnd"/>
      <w:r>
        <w:t>;</w:t>
      </w:r>
    </w:p>
    <w:p w:rsidR="002B6B8B" w:rsidRDefault="00887A9D">
      <w:pPr>
        <w:spacing w:line="360" w:lineRule="auto"/>
        <w:jc w:val="both"/>
      </w:pPr>
      <w:r>
        <w:tab/>
      </w:r>
      <w:proofErr w:type="spellStart"/>
      <w:proofErr w:type="gramStart"/>
      <w:r>
        <w:t>printf</w:t>
      </w:r>
      <w:proofErr w:type="spellEnd"/>
      <w:r>
        <w:t>(</w:t>
      </w:r>
      <w:proofErr w:type="gramEnd"/>
      <w:r>
        <w:t>"Socket closed.\n");</w:t>
      </w:r>
    </w:p>
    <w:p w:rsidR="002B6B8B" w:rsidRDefault="00887A9D">
      <w:pPr>
        <w:spacing w:line="360" w:lineRule="auto"/>
        <w:jc w:val="both"/>
      </w:pPr>
      <w:r>
        <w:t>}</w:t>
      </w:r>
    </w:p>
    <w:p w:rsidR="002B6B8B" w:rsidRDefault="002B6B8B">
      <w:pPr>
        <w:spacing w:line="360" w:lineRule="auto"/>
        <w:jc w:val="both"/>
      </w:pPr>
    </w:p>
    <w:p w:rsidR="002B6B8B" w:rsidRDefault="002B6B8B">
      <w:pPr>
        <w:spacing w:line="360" w:lineRule="auto"/>
        <w:jc w:val="both"/>
      </w:pPr>
    </w:p>
    <w:p w:rsidR="002B6B8B" w:rsidRDefault="002B6B8B">
      <w:pPr>
        <w:spacing w:line="360" w:lineRule="auto"/>
        <w:jc w:val="both"/>
      </w:pPr>
    </w:p>
    <w:p w:rsidR="00B85BEE" w:rsidRDefault="00B85BEE">
      <w:pPr>
        <w:pStyle w:val="NormalWeb"/>
        <w:spacing w:after="0" w:line="360" w:lineRule="auto"/>
        <w:jc w:val="both"/>
        <w:rPr>
          <w:b/>
          <w:bCs/>
          <w:i/>
          <w:iCs/>
        </w:rPr>
      </w:pPr>
    </w:p>
    <w:p w:rsidR="002B6B8B" w:rsidRDefault="00887A9D">
      <w:pPr>
        <w:pStyle w:val="NormalWeb"/>
        <w:spacing w:after="0" w:line="360" w:lineRule="auto"/>
        <w:jc w:val="both"/>
        <w:rPr>
          <w:b/>
          <w:bCs/>
          <w:i/>
          <w:iCs/>
        </w:rPr>
      </w:pPr>
      <w:r>
        <w:rPr>
          <w:b/>
          <w:bCs/>
          <w:i/>
          <w:iCs/>
        </w:rPr>
        <w:lastRenderedPageBreak/>
        <w:t>4.12.2.</w:t>
      </w:r>
      <w:r>
        <w:rPr>
          <w:b/>
          <w:bCs/>
          <w:i/>
          <w:iCs/>
        </w:rPr>
        <w:tab/>
        <w:t>Server Program</w:t>
      </w:r>
    </w:p>
    <w:p w:rsidR="002B6B8B" w:rsidRDefault="00887A9D">
      <w:pPr>
        <w:spacing w:line="360" w:lineRule="auto"/>
        <w:jc w:val="both"/>
      </w:pPr>
      <w:r>
        <w:br/>
        <w:t>This server program establishes a socket connection and receives data from a client application.</w:t>
      </w:r>
    </w:p>
    <w:p w:rsidR="002B6B8B" w:rsidRDefault="00887A9D">
      <w:pPr>
        <w:spacing w:line="360" w:lineRule="auto"/>
        <w:jc w:val="both"/>
      </w:pPr>
      <w:r>
        <w:t>/* server program, run this first */</w:t>
      </w:r>
    </w:p>
    <w:p w:rsidR="002B6B8B" w:rsidRDefault="00887A9D">
      <w:pPr>
        <w:spacing w:line="360" w:lineRule="auto"/>
        <w:jc w:val="both"/>
      </w:pPr>
      <w:r>
        <w:t>#include &lt;</w:t>
      </w:r>
      <w:proofErr w:type="spellStart"/>
      <w:r>
        <w:t>string.h</w:t>
      </w:r>
      <w:proofErr w:type="spellEnd"/>
      <w:r>
        <w:t>&gt;</w:t>
      </w:r>
    </w:p>
    <w:p w:rsidR="002B6B8B" w:rsidRDefault="00887A9D">
      <w:pPr>
        <w:spacing w:line="360" w:lineRule="auto"/>
        <w:jc w:val="both"/>
      </w:pPr>
      <w:r>
        <w:t>#include &lt;</w:t>
      </w:r>
      <w:proofErr w:type="spellStart"/>
      <w:r>
        <w:t>stdlib.h</w:t>
      </w:r>
      <w:proofErr w:type="spellEnd"/>
      <w:r>
        <w:t>&gt;</w:t>
      </w:r>
    </w:p>
    <w:p w:rsidR="002B6B8B" w:rsidRDefault="00887A9D">
      <w:pPr>
        <w:spacing w:line="360" w:lineRule="auto"/>
        <w:jc w:val="both"/>
      </w:pPr>
      <w:r>
        <w:t>#include &lt;sys/</w:t>
      </w:r>
      <w:proofErr w:type="spellStart"/>
      <w:r>
        <w:t>types.h</w:t>
      </w:r>
      <w:proofErr w:type="spellEnd"/>
      <w:r>
        <w:t>&gt;</w:t>
      </w:r>
    </w:p>
    <w:p w:rsidR="002B6B8B" w:rsidRDefault="00887A9D">
      <w:pPr>
        <w:spacing w:line="360" w:lineRule="auto"/>
        <w:jc w:val="both"/>
      </w:pPr>
      <w:r>
        <w:t>#include &lt;sys/</w:t>
      </w:r>
      <w:proofErr w:type="spellStart"/>
      <w:r>
        <w:t>socket.h</w:t>
      </w:r>
      <w:proofErr w:type="spellEnd"/>
      <w:r>
        <w:t>&gt;</w:t>
      </w:r>
    </w:p>
    <w:p w:rsidR="002B6B8B" w:rsidRDefault="00887A9D">
      <w:pPr>
        <w:spacing w:line="360" w:lineRule="auto"/>
        <w:jc w:val="both"/>
      </w:pPr>
      <w:r>
        <w:t>#include &lt;</w:t>
      </w:r>
      <w:proofErr w:type="spellStart"/>
      <w:r>
        <w:t>netinet</w:t>
      </w:r>
      <w:proofErr w:type="spellEnd"/>
      <w:r>
        <w:t>/</w:t>
      </w:r>
      <w:proofErr w:type="spellStart"/>
      <w:r>
        <w:t>in.h</w:t>
      </w:r>
      <w:proofErr w:type="spellEnd"/>
      <w:r>
        <w:t>&gt;</w:t>
      </w:r>
    </w:p>
    <w:p w:rsidR="002B6B8B" w:rsidRDefault="00887A9D">
      <w:pPr>
        <w:spacing w:line="360" w:lineRule="auto"/>
        <w:jc w:val="both"/>
      </w:pPr>
      <w:r>
        <w:t>#include &lt;</w:t>
      </w:r>
      <w:proofErr w:type="spellStart"/>
      <w:r>
        <w:t>arpa</w:t>
      </w:r>
      <w:proofErr w:type="spellEnd"/>
      <w:r>
        <w:t>/</w:t>
      </w:r>
      <w:proofErr w:type="spellStart"/>
      <w:r>
        <w:t>inet.h</w:t>
      </w:r>
      <w:proofErr w:type="spellEnd"/>
      <w:r>
        <w:t>&gt;</w:t>
      </w:r>
    </w:p>
    <w:p w:rsidR="002B6B8B" w:rsidRDefault="002B6B8B">
      <w:pPr>
        <w:spacing w:line="360" w:lineRule="auto"/>
        <w:jc w:val="both"/>
      </w:pPr>
    </w:p>
    <w:p w:rsidR="002B6B8B" w:rsidRDefault="00887A9D">
      <w:pPr>
        <w:spacing w:line="360" w:lineRule="auto"/>
        <w:jc w:val="both"/>
      </w:pPr>
      <w:proofErr w:type="gramStart"/>
      <w:r>
        <w:t>main()</w:t>
      </w:r>
      <w:proofErr w:type="gramEnd"/>
    </w:p>
    <w:p w:rsidR="002B6B8B" w:rsidRDefault="00887A9D">
      <w:pPr>
        <w:spacing w:line="360" w:lineRule="auto"/>
        <w:jc w:val="both"/>
      </w:pPr>
      <w:r>
        <w:t>{</w:t>
      </w:r>
    </w:p>
    <w:p w:rsidR="002B6B8B" w:rsidRDefault="00887A9D">
      <w:pPr>
        <w:spacing w:line="360" w:lineRule="auto"/>
        <w:jc w:val="both"/>
      </w:pPr>
      <w:r>
        <w:tab/>
      </w:r>
      <w:proofErr w:type="spellStart"/>
      <w:proofErr w:type="gramStart"/>
      <w:r>
        <w:t>int</w:t>
      </w:r>
      <w:proofErr w:type="spellEnd"/>
      <w:proofErr w:type="gramEnd"/>
      <w:r>
        <w:t xml:space="preserve"> </w:t>
      </w:r>
      <w:proofErr w:type="spellStart"/>
      <w:r>
        <w:t>sockint</w:t>
      </w:r>
      <w:proofErr w:type="spellEnd"/>
      <w:r>
        <w:t xml:space="preserve">, s, </w:t>
      </w:r>
      <w:proofErr w:type="spellStart"/>
      <w:r>
        <w:t>namelen</w:t>
      </w:r>
      <w:proofErr w:type="spellEnd"/>
      <w:r>
        <w:t xml:space="preserve">, </w:t>
      </w:r>
      <w:proofErr w:type="spellStart"/>
      <w:r>
        <w:t>client_address_size</w:t>
      </w:r>
      <w:proofErr w:type="spellEnd"/>
      <w:r>
        <w:t>;</w:t>
      </w:r>
    </w:p>
    <w:p w:rsidR="002B6B8B" w:rsidRDefault="00887A9D">
      <w:pPr>
        <w:spacing w:line="360" w:lineRule="auto"/>
        <w:jc w:val="both"/>
      </w:pPr>
      <w:r>
        <w:tab/>
      </w:r>
      <w:proofErr w:type="spellStart"/>
      <w:proofErr w:type="gramStart"/>
      <w:r>
        <w:t>struct</w:t>
      </w:r>
      <w:proofErr w:type="spellEnd"/>
      <w:proofErr w:type="gramEnd"/>
      <w:r>
        <w:t xml:space="preserve"> </w:t>
      </w:r>
      <w:proofErr w:type="spellStart"/>
      <w:r>
        <w:t>sockaddr_in</w:t>
      </w:r>
      <w:proofErr w:type="spellEnd"/>
      <w:r>
        <w:t xml:space="preserve"> client, server;</w:t>
      </w:r>
    </w:p>
    <w:p w:rsidR="002B6B8B" w:rsidRDefault="00887A9D">
      <w:pPr>
        <w:spacing w:line="360" w:lineRule="auto"/>
        <w:jc w:val="both"/>
      </w:pPr>
      <w:r>
        <w:tab/>
      </w:r>
      <w:proofErr w:type="gramStart"/>
      <w:r>
        <w:t>char</w:t>
      </w:r>
      <w:proofErr w:type="gramEnd"/>
      <w:r>
        <w:t xml:space="preserve"> </w:t>
      </w:r>
      <w:proofErr w:type="spellStart"/>
      <w:r>
        <w:t>buf</w:t>
      </w:r>
      <w:proofErr w:type="spellEnd"/>
      <w:r>
        <w:t>[32];</w:t>
      </w:r>
    </w:p>
    <w:p w:rsidR="002B6B8B" w:rsidRDefault="002B6B8B">
      <w:pPr>
        <w:spacing w:line="360" w:lineRule="auto"/>
        <w:jc w:val="both"/>
      </w:pPr>
    </w:p>
    <w:p w:rsidR="002B6B8B" w:rsidRDefault="00887A9D">
      <w:pPr>
        <w:spacing w:line="360" w:lineRule="auto"/>
        <w:jc w:val="both"/>
      </w:pPr>
      <w:r>
        <w:tab/>
        <w:t>/* create datagram socket using UDP */</w:t>
      </w:r>
    </w:p>
    <w:p w:rsidR="002B6B8B" w:rsidRDefault="00887A9D">
      <w:pPr>
        <w:spacing w:line="360" w:lineRule="auto"/>
        <w:jc w:val="both"/>
      </w:pPr>
      <w:r>
        <w:tab/>
      </w:r>
      <w:proofErr w:type="spellStart"/>
      <w:proofErr w:type="gramStart"/>
      <w:r>
        <w:t>printf</w:t>
      </w:r>
      <w:proofErr w:type="spellEnd"/>
      <w:r>
        <w:t>(</w:t>
      </w:r>
      <w:proofErr w:type="gramEnd"/>
      <w:r>
        <w:t>"Creating datagram socket.\n");</w:t>
      </w:r>
    </w:p>
    <w:p w:rsidR="002B6B8B" w:rsidRDefault="00887A9D">
      <w:pPr>
        <w:spacing w:line="360" w:lineRule="auto"/>
        <w:jc w:val="both"/>
      </w:pPr>
      <w:r>
        <w:tab/>
        <w:t xml:space="preserve">s = </w:t>
      </w:r>
      <w:proofErr w:type="gramStart"/>
      <w:r>
        <w:t>socket(</w:t>
      </w:r>
      <w:proofErr w:type="gramEnd"/>
      <w:r>
        <w:t>AF_INET, SOCK_DGRAM, 0);</w:t>
      </w:r>
    </w:p>
    <w:p w:rsidR="002B6B8B" w:rsidRDefault="00887A9D">
      <w:pPr>
        <w:spacing w:line="360" w:lineRule="auto"/>
        <w:jc w:val="both"/>
      </w:pPr>
      <w:r>
        <w:tab/>
      </w:r>
      <w:proofErr w:type="gramStart"/>
      <w:r>
        <w:t>if</w:t>
      </w:r>
      <w:proofErr w:type="gramEnd"/>
      <w:r>
        <w:t>( s == -1 )</w:t>
      </w:r>
    </w:p>
    <w:p w:rsidR="002B6B8B" w:rsidRDefault="00887A9D">
      <w:pPr>
        <w:spacing w:line="360" w:lineRule="auto"/>
        <w:jc w:val="both"/>
      </w:pPr>
      <w:r>
        <w:tab/>
      </w:r>
      <w:r>
        <w:tab/>
      </w:r>
      <w:proofErr w:type="spellStart"/>
      <w:proofErr w:type="gramStart"/>
      <w:r>
        <w:t>printf</w:t>
      </w:r>
      <w:proofErr w:type="spellEnd"/>
      <w:r>
        <w:t>(</w:t>
      </w:r>
      <w:proofErr w:type="gramEnd"/>
      <w:r>
        <w:t>"Socket was not created.\n");</w:t>
      </w:r>
    </w:p>
    <w:p w:rsidR="002B6B8B" w:rsidRDefault="00887A9D">
      <w:pPr>
        <w:spacing w:line="360" w:lineRule="auto"/>
        <w:jc w:val="both"/>
      </w:pPr>
      <w:r>
        <w:tab/>
      </w:r>
      <w:proofErr w:type="gramStart"/>
      <w:r>
        <w:t>else</w:t>
      </w:r>
      <w:proofErr w:type="gramEnd"/>
    </w:p>
    <w:p w:rsidR="002B6B8B" w:rsidRDefault="00887A9D">
      <w:pPr>
        <w:spacing w:line="360" w:lineRule="auto"/>
        <w:jc w:val="both"/>
      </w:pPr>
      <w:r>
        <w:tab/>
      </w:r>
      <w:r>
        <w:tab/>
      </w:r>
      <w:proofErr w:type="spellStart"/>
      <w:proofErr w:type="gramStart"/>
      <w:r>
        <w:t>printf</w:t>
      </w:r>
      <w:proofErr w:type="spellEnd"/>
      <w:r>
        <w:t>(</w:t>
      </w:r>
      <w:proofErr w:type="gramEnd"/>
      <w:r>
        <w:t>"Socket created successfully.\n");</w:t>
      </w:r>
    </w:p>
    <w:p w:rsidR="002B6B8B" w:rsidRDefault="002B6B8B">
      <w:pPr>
        <w:spacing w:line="360" w:lineRule="auto"/>
        <w:jc w:val="both"/>
      </w:pPr>
    </w:p>
    <w:p w:rsidR="002B6B8B" w:rsidRDefault="00887A9D">
      <w:pPr>
        <w:spacing w:line="360" w:lineRule="auto"/>
        <w:jc w:val="both"/>
      </w:pPr>
      <w:r>
        <w:tab/>
        <w:t>/* set up the server name */</w:t>
      </w:r>
    </w:p>
    <w:p w:rsidR="002B6B8B" w:rsidRDefault="00887A9D">
      <w:pPr>
        <w:spacing w:line="360" w:lineRule="auto"/>
        <w:jc w:val="both"/>
      </w:pPr>
      <w:r>
        <w:tab/>
      </w:r>
      <w:proofErr w:type="spellStart"/>
      <w:r>
        <w:t>server.sin_family</w:t>
      </w:r>
      <w:proofErr w:type="spellEnd"/>
      <w:r>
        <w:t xml:space="preserve"> = AF_INET;</w:t>
      </w:r>
    </w:p>
    <w:p w:rsidR="002B6B8B" w:rsidRDefault="00887A9D">
      <w:pPr>
        <w:spacing w:line="360" w:lineRule="auto"/>
        <w:jc w:val="both"/>
      </w:pPr>
      <w:r>
        <w:tab/>
      </w:r>
      <w:proofErr w:type="spellStart"/>
      <w:r>
        <w:t>server.sin_port</w:t>
      </w:r>
      <w:proofErr w:type="spellEnd"/>
      <w:r>
        <w:t xml:space="preserve"> = 0; /* use first available port number */</w:t>
      </w:r>
    </w:p>
    <w:p w:rsidR="002B6B8B" w:rsidRDefault="00887A9D">
      <w:pPr>
        <w:spacing w:line="360" w:lineRule="auto"/>
        <w:jc w:val="both"/>
      </w:pPr>
      <w:r>
        <w:tab/>
      </w:r>
      <w:proofErr w:type="spellStart"/>
      <w:r>
        <w:t>server.sin_addr.s_addr</w:t>
      </w:r>
      <w:proofErr w:type="spellEnd"/>
      <w:r>
        <w:t xml:space="preserve"> = INADDR_ANY;</w:t>
      </w:r>
    </w:p>
    <w:p w:rsidR="002B6B8B" w:rsidRDefault="002B6B8B">
      <w:pPr>
        <w:spacing w:line="360" w:lineRule="auto"/>
        <w:jc w:val="both"/>
      </w:pPr>
    </w:p>
    <w:p w:rsidR="002B6B8B" w:rsidRDefault="00887A9D">
      <w:pPr>
        <w:spacing w:line="360" w:lineRule="auto"/>
        <w:jc w:val="both"/>
      </w:pPr>
      <w:r>
        <w:lastRenderedPageBreak/>
        <w:tab/>
      </w:r>
      <w:proofErr w:type="gramStart"/>
      <w:r>
        <w:t>if(</w:t>
      </w:r>
      <w:proofErr w:type="gramEnd"/>
      <w:r>
        <w:t xml:space="preserve"> bind(s, &amp;server, </w:t>
      </w:r>
      <w:proofErr w:type="spellStart"/>
      <w:r>
        <w:t>sizeof</w:t>
      </w:r>
      <w:proofErr w:type="spellEnd"/>
      <w:r>
        <w:t>( server )) &lt; 0 ) {</w:t>
      </w:r>
    </w:p>
    <w:p w:rsidR="002B6B8B" w:rsidRDefault="00887A9D">
      <w:pPr>
        <w:spacing w:line="360" w:lineRule="auto"/>
        <w:jc w:val="both"/>
      </w:pPr>
      <w:r>
        <w:tab/>
      </w:r>
      <w:r>
        <w:tab/>
      </w:r>
      <w:proofErr w:type="spellStart"/>
      <w:proofErr w:type="gramStart"/>
      <w:r>
        <w:t>printf</w:t>
      </w:r>
      <w:proofErr w:type="spellEnd"/>
      <w:r>
        <w:t>(</w:t>
      </w:r>
      <w:proofErr w:type="gramEnd"/>
      <w:r>
        <w:t>"Error binding server.\n");</w:t>
      </w:r>
    </w:p>
    <w:p w:rsidR="002B6B8B" w:rsidRDefault="00887A9D">
      <w:pPr>
        <w:spacing w:line="360" w:lineRule="auto"/>
        <w:jc w:val="both"/>
      </w:pPr>
      <w:r>
        <w:tab/>
      </w:r>
      <w:r>
        <w:tab/>
      </w:r>
      <w:proofErr w:type="gramStart"/>
      <w:r>
        <w:t>exit(</w:t>
      </w:r>
      <w:proofErr w:type="gramEnd"/>
      <w:r>
        <w:t>3);</w:t>
      </w:r>
    </w:p>
    <w:p w:rsidR="002B6B8B" w:rsidRDefault="00887A9D">
      <w:pPr>
        <w:spacing w:line="360" w:lineRule="auto"/>
        <w:jc w:val="both"/>
      </w:pPr>
      <w:r>
        <w:tab/>
        <w:t>}</w:t>
      </w:r>
    </w:p>
    <w:p w:rsidR="002B6B8B" w:rsidRDefault="002B6B8B">
      <w:pPr>
        <w:spacing w:line="360" w:lineRule="auto"/>
        <w:jc w:val="both"/>
      </w:pPr>
    </w:p>
    <w:p w:rsidR="002B6B8B" w:rsidRDefault="00887A9D">
      <w:pPr>
        <w:spacing w:line="360" w:lineRule="auto"/>
        <w:jc w:val="both"/>
      </w:pPr>
      <w:r>
        <w:tab/>
        <w:t>/* find out what port was assigned */</w:t>
      </w:r>
    </w:p>
    <w:p w:rsidR="002B6B8B" w:rsidRDefault="00887A9D">
      <w:pPr>
        <w:spacing w:line="360" w:lineRule="auto"/>
        <w:jc w:val="both"/>
      </w:pPr>
      <w:r>
        <w:tab/>
      </w:r>
      <w:proofErr w:type="spellStart"/>
      <w:proofErr w:type="gramStart"/>
      <w:r>
        <w:t>namelen</w:t>
      </w:r>
      <w:proofErr w:type="spellEnd"/>
      <w:proofErr w:type="gramEnd"/>
      <w:r>
        <w:t xml:space="preserve"> = </w:t>
      </w:r>
      <w:proofErr w:type="spellStart"/>
      <w:r>
        <w:t>sizeof</w:t>
      </w:r>
      <w:proofErr w:type="spellEnd"/>
      <w:r>
        <w:t>( server );</w:t>
      </w:r>
    </w:p>
    <w:p w:rsidR="002B6B8B" w:rsidRDefault="00887A9D">
      <w:pPr>
        <w:spacing w:line="360" w:lineRule="auto"/>
        <w:jc w:val="both"/>
      </w:pPr>
      <w:r>
        <w:tab/>
      </w:r>
      <w:proofErr w:type="gramStart"/>
      <w:r>
        <w:t>if(</w:t>
      </w:r>
      <w:proofErr w:type="gramEnd"/>
      <w:r>
        <w:t xml:space="preserve"> </w:t>
      </w:r>
      <w:proofErr w:type="spellStart"/>
      <w:r>
        <w:t>getsockname</w:t>
      </w:r>
      <w:proofErr w:type="spellEnd"/>
      <w:r>
        <w:t>( s, (</w:t>
      </w:r>
      <w:proofErr w:type="spellStart"/>
      <w:r>
        <w:t>struct</w:t>
      </w:r>
      <w:proofErr w:type="spellEnd"/>
      <w:r>
        <w:t xml:space="preserve"> </w:t>
      </w:r>
      <w:proofErr w:type="spellStart"/>
      <w:r>
        <w:t>sockaddr</w:t>
      </w:r>
      <w:proofErr w:type="spellEnd"/>
      <w:r>
        <w:t xml:space="preserve"> *) &amp;server, &amp;</w:t>
      </w:r>
      <w:proofErr w:type="spellStart"/>
      <w:r>
        <w:t>namelen</w:t>
      </w:r>
      <w:proofErr w:type="spellEnd"/>
      <w:r>
        <w:t>) &lt; 0 ) {</w:t>
      </w:r>
    </w:p>
    <w:p w:rsidR="002B6B8B" w:rsidRDefault="00887A9D">
      <w:pPr>
        <w:spacing w:line="360" w:lineRule="auto"/>
        <w:jc w:val="both"/>
      </w:pPr>
      <w:r>
        <w:tab/>
      </w:r>
      <w:r>
        <w:tab/>
      </w:r>
      <w:proofErr w:type="spellStart"/>
      <w:proofErr w:type="gramStart"/>
      <w:r>
        <w:t>perror</w:t>
      </w:r>
      <w:proofErr w:type="spellEnd"/>
      <w:r>
        <w:t>(</w:t>
      </w:r>
      <w:proofErr w:type="gramEnd"/>
      <w:r>
        <w:t>"</w:t>
      </w:r>
      <w:proofErr w:type="spellStart"/>
      <w:r>
        <w:t>getsockname</w:t>
      </w:r>
      <w:proofErr w:type="spellEnd"/>
      <w:r>
        <w:t>()\n");</w:t>
      </w:r>
    </w:p>
    <w:p w:rsidR="002B6B8B" w:rsidRDefault="00887A9D">
      <w:pPr>
        <w:spacing w:line="360" w:lineRule="auto"/>
        <w:jc w:val="both"/>
      </w:pPr>
      <w:r>
        <w:tab/>
      </w:r>
      <w:r>
        <w:tab/>
      </w:r>
      <w:proofErr w:type="gramStart"/>
      <w:r>
        <w:t>exit(</w:t>
      </w:r>
      <w:proofErr w:type="gramEnd"/>
      <w:r>
        <w:t>3);</w:t>
      </w:r>
    </w:p>
    <w:p w:rsidR="002B6B8B" w:rsidRDefault="00887A9D">
      <w:pPr>
        <w:spacing w:line="360" w:lineRule="auto"/>
        <w:jc w:val="both"/>
      </w:pPr>
      <w:r>
        <w:tab/>
        <w:t>}</w:t>
      </w:r>
    </w:p>
    <w:p w:rsidR="002B6B8B" w:rsidRDefault="00887A9D">
      <w:pPr>
        <w:spacing w:line="360" w:lineRule="auto"/>
        <w:jc w:val="both"/>
      </w:pPr>
      <w:r>
        <w:tab/>
      </w:r>
      <w:proofErr w:type="spellStart"/>
      <w:proofErr w:type="gramStart"/>
      <w:r>
        <w:t>printf</w:t>
      </w:r>
      <w:proofErr w:type="spellEnd"/>
      <w:r>
        <w:t>(</w:t>
      </w:r>
      <w:proofErr w:type="gramEnd"/>
      <w:r>
        <w:t xml:space="preserve">"The assigned port is %d\n", </w:t>
      </w:r>
      <w:proofErr w:type="spellStart"/>
      <w:r>
        <w:t>ntohs</w:t>
      </w:r>
      <w:proofErr w:type="spellEnd"/>
      <w:r>
        <w:t xml:space="preserve">( </w:t>
      </w:r>
      <w:proofErr w:type="spellStart"/>
      <w:r>
        <w:t>server.sin_port</w:t>
      </w:r>
      <w:proofErr w:type="spellEnd"/>
      <w:r>
        <w:t>));</w:t>
      </w:r>
    </w:p>
    <w:p w:rsidR="002B6B8B" w:rsidRDefault="002B6B8B">
      <w:pPr>
        <w:spacing w:line="360" w:lineRule="auto"/>
        <w:jc w:val="both"/>
      </w:pPr>
    </w:p>
    <w:p w:rsidR="002B6B8B" w:rsidRDefault="00887A9D">
      <w:pPr>
        <w:spacing w:line="360" w:lineRule="auto"/>
        <w:jc w:val="both"/>
      </w:pPr>
      <w:r>
        <w:tab/>
        <w:t xml:space="preserve">/* receive message on socket s in </w:t>
      </w:r>
      <w:proofErr w:type="spellStart"/>
      <w:r>
        <w:t>buf</w:t>
      </w:r>
      <w:proofErr w:type="spellEnd"/>
      <w:r>
        <w:t xml:space="preserve"> */</w:t>
      </w:r>
    </w:p>
    <w:p w:rsidR="002B6B8B" w:rsidRDefault="00887A9D">
      <w:pPr>
        <w:spacing w:line="360" w:lineRule="auto"/>
        <w:jc w:val="both"/>
      </w:pPr>
      <w:r>
        <w:tab/>
      </w:r>
      <w:proofErr w:type="spellStart"/>
      <w:r>
        <w:t>client_address_size</w:t>
      </w:r>
      <w:proofErr w:type="spellEnd"/>
      <w:r>
        <w:t xml:space="preserve"> = </w:t>
      </w:r>
      <w:proofErr w:type="spellStart"/>
      <w:proofErr w:type="gramStart"/>
      <w:r>
        <w:t>sizeof</w:t>
      </w:r>
      <w:proofErr w:type="spellEnd"/>
      <w:r>
        <w:t>(</w:t>
      </w:r>
      <w:proofErr w:type="gramEnd"/>
      <w:r>
        <w:t xml:space="preserve"> client );</w:t>
      </w:r>
    </w:p>
    <w:p w:rsidR="002B6B8B" w:rsidRDefault="00887A9D">
      <w:pPr>
        <w:spacing w:line="360" w:lineRule="auto"/>
        <w:jc w:val="both"/>
      </w:pPr>
      <w:r>
        <w:tab/>
      </w:r>
      <w:proofErr w:type="spellStart"/>
      <w:proofErr w:type="gramStart"/>
      <w:r>
        <w:t>printf</w:t>
      </w:r>
      <w:proofErr w:type="spellEnd"/>
      <w:r>
        <w:t>(</w:t>
      </w:r>
      <w:proofErr w:type="gramEnd"/>
      <w:r>
        <w:t>"Waiting for a message to arrive.\n");</w:t>
      </w:r>
    </w:p>
    <w:p w:rsidR="002B6B8B" w:rsidRDefault="00887A9D">
      <w:pPr>
        <w:spacing w:line="360" w:lineRule="auto"/>
        <w:jc w:val="both"/>
      </w:pPr>
      <w:r>
        <w:tab/>
      </w:r>
      <w:proofErr w:type="gramStart"/>
      <w:r>
        <w:t>if(</w:t>
      </w:r>
      <w:proofErr w:type="gramEnd"/>
      <w:r>
        <w:t xml:space="preserve"> </w:t>
      </w:r>
      <w:proofErr w:type="spellStart"/>
      <w:r>
        <w:t>recvfrom</w:t>
      </w:r>
      <w:proofErr w:type="spellEnd"/>
      <w:r>
        <w:t xml:space="preserve">(s, </w:t>
      </w:r>
      <w:proofErr w:type="spellStart"/>
      <w:r>
        <w:t>buf</w:t>
      </w:r>
      <w:proofErr w:type="spellEnd"/>
      <w:r>
        <w:t xml:space="preserve">, </w:t>
      </w:r>
      <w:proofErr w:type="spellStart"/>
      <w:r>
        <w:t>sizeof</w:t>
      </w:r>
      <w:proofErr w:type="spellEnd"/>
      <w:r>
        <w:t>(</w:t>
      </w:r>
      <w:proofErr w:type="spellStart"/>
      <w:r>
        <w:t>buf</w:t>
      </w:r>
      <w:proofErr w:type="spellEnd"/>
      <w:r>
        <w:t>), 0, (</w:t>
      </w:r>
      <w:proofErr w:type="spellStart"/>
      <w:r>
        <w:t>struct</w:t>
      </w:r>
      <w:proofErr w:type="spellEnd"/>
      <w:r>
        <w:t xml:space="preserve"> </w:t>
      </w:r>
      <w:proofErr w:type="spellStart"/>
      <w:r>
        <w:t>sockaddr</w:t>
      </w:r>
      <w:proofErr w:type="spellEnd"/>
      <w:r>
        <w:t xml:space="preserve"> *) &amp;client, &amp;</w:t>
      </w:r>
      <w:proofErr w:type="spellStart"/>
      <w:r>
        <w:t>client_address_size</w:t>
      </w:r>
      <w:proofErr w:type="spellEnd"/>
      <w:r>
        <w:t>) &lt; 0 )</w:t>
      </w:r>
    </w:p>
    <w:p w:rsidR="002B6B8B" w:rsidRDefault="00887A9D">
      <w:pPr>
        <w:spacing w:line="360" w:lineRule="auto"/>
        <w:jc w:val="both"/>
      </w:pPr>
      <w:r>
        <w:tab/>
        <w:t>{</w:t>
      </w:r>
    </w:p>
    <w:p w:rsidR="002B6B8B" w:rsidRDefault="00887A9D">
      <w:pPr>
        <w:spacing w:line="360" w:lineRule="auto"/>
        <w:jc w:val="both"/>
      </w:pPr>
      <w:r>
        <w:tab/>
      </w:r>
      <w:r>
        <w:tab/>
      </w:r>
      <w:proofErr w:type="spellStart"/>
      <w:proofErr w:type="gramStart"/>
      <w:r>
        <w:t>printf</w:t>
      </w:r>
      <w:proofErr w:type="spellEnd"/>
      <w:r>
        <w:t>(</w:t>
      </w:r>
      <w:proofErr w:type="gramEnd"/>
      <w:r>
        <w:t>"</w:t>
      </w:r>
      <w:proofErr w:type="spellStart"/>
      <w:r>
        <w:t>recvfrom</w:t>
      </w:r>
      <w:proofErr w:type="spellEnd"/>
      <w:r>
        <w:t>()\n");</w:t>
      </w:r>
    </w:p>
    <w:p w:rsidR="002B6B8B" w:rsidRDefault="00887A9D">
      <w:pPr>
        <w:spacing w:line="360" w:lineRule="auto"/>
        <w:jc w:val="both"/>
      </w:pPr>
      <w:r>
        <w:tab/>
      </w:r>
      <w:r>
        <w:tab/>
      </w:r>
      <w:proofErr w:type="gramStart"/>
      <w:r>
        <w:t>exit(</w:t>
      </w:r>
      <w:proofErr w:type="gramEnd"/>
      <w:r>
        <w:t>4);</w:t>
      </w:r>
    </w:p>
    <w:p w:rsidR="002B6B8B" w:rsidRDefault="00887A9D">
      <w:pPr>
        <w:spacing w:line="360" w:lineRule="auto"/>
        <w:jc w:val="both"/>
      </w:pPr>
      <w:r>
        <w:tab/>
        <w:t>}</w:t>
      </w:r>
    </w:p>
    <w:p w:rsidR="002B6B8B" w:rsidRDefault="00887A9D">
      <w:pPr>
        <w:spacing w:line="360" w:lineRule="auto"/>
        <w:jc w:val="both"/>
      </w:pPr>
      <w:r>
        <w:tab/>
        <w:t>/* print the message */</w:t>
      </w:r>
    </w:p>
    <w:p w:rsidR="002B6B8B" w:rsidRDefault="00887A9D">
      <w:pPr>
        <w:spacing w:line="360" w:lineRule="auto"/>
        <w:jc w:val="both"/>
      </w:pPr>
      <w:r>
        <w:tab/>
      </w:r>
      <w:proofErr w:type="spellStart"/>
      <w:proofErr w:type="gramStart"/>
      <w:r>
        <w:t>printf</w:t>
      </w:r>
      <w:proofErr w:type="spellEnd"/>
      <w:r>
        <w:t>(</w:t>
      </w:r>
      <w:proofErr w:type="gramEnd"/>
      <w:r>
        <w:t>"Data has been sent to the socket\n");</w:t>
      </w:r>
    </w:p>
    <w:p w:rsidR="002B6B8B" w:rsidRDefault="00887A9D">
      <w:pPr>
        <w:spacing w:line="360" w:lineRule="auto"/>
        <w:jc w:val="both"/>
      </w:pPr>
      <w:r>
        <w:tab/>
      </w:r>
      <w:proofErr w:type="spellStart"/>
      <w:proofErr w:type="gramStart"/>
      <w:r>
        <w:t>printf</w:t>
      </w:r>
      <w:proofErr w:type="spellEnd"/>
      <w:r>
        <w:t>(</w:t>
      </w:r>
      <w:proofErr w:type="gramEnd"/>
      <w:r>
        <w:t>"The message was\n");</w:t>
      </w:r>
    </w:p>
    <w:p w:rsidR="002B6B8B" w:rsidRDefault="00887A9D">
      <w:pPr>
        <w:spacing w:line="360" w:lineRule="auto"/>
        <w:jc w:val="both"/>
      </w:pPr>
      <w:r>
        <w:tab/>
      </w:r>
      <w:proofErr w:type="spellStart"/>
      <w:proofErr w:type="gramStart"/>
      <w:r>
        <w:t>printf</w:t>
      </w:r>
      <w:proofErr w:type="spellEnd"/>
      <w:r>
        <w:t>(</w:t>
      </w:r>
      <w:proofErr w:type="gramEnd"/>
      <w:r>
        <w:t xml:space="preserve">"%s\n", </w:t>
      </w:r>
      <w:proofErr w:type="spellStart"/>
      <w:r>
        <w:t>buf</w:t>
      </w:r>
      <w:proofErr w:type="spellEnd"/>
      <w:r>
        <w:t xml:space="preserve"> );</w:t>
      </w:r>
    </w:p>
    <w:p w:rsidR="002B6B8B" w:rsidRDefault="002B6B8B">
      <w:pPr>
        <w:spacing w:line="360" w:lineRule="auto"/>
        <w:jc w:val="both"/>
      </w:pPr>
    </w:p>
    <w:p w:rsidR="002B6B8B" w:rsidRDefault="00887A9D">
      <w:pPr>
        <w:spacing w:line="360" w:lineRule="auto"/>
        <w:jc w:val="both"/>
      </w:pPr>
      <w:r>
        <w:tab/>
      </w:r>
      <w:proofErr w:type="spellStart"/>
      <w:proofErr w:type="gramStart"/>
      <w:r>
        <w:t>printf</w:t>
      </w:r>
      <w:proofErr w:type="spellEnd"/>
      <w:r>
        <w:t>(</w:t>
      </w:r>
      <w:proofErr w:type="gramEnd"/>
      <w:r>
        <w:t>"Closing the socket connection.\n");</w:t>
      </w:r>
    </w:p>
    <w:p w:rsidR="002B6B8B" w:rsidRDefault="00887A9D">
      <w:pPr>
        <w:spacing w:line="360" w:lineRule="auto"/>
        <w:jc w:val="both"/>
      </w:pPr>
      <w:r>
        <w:tab/>
      </w:r>
      <w:proofErr w:type="gramStart"/>
      <w:r>
        <w:t>close(s)</w:t>
      </w:r>
      <w:proofErr w:type="gramEnd"/>
      <w:r>
        <w:t>;</w:t>
      </w:r>
    </w:p>
    <w:p w:rsidR="002B6B8B" w:rsidRDefault="00887A9D">
      <w:pPr>
        <w:spacing w:line="360" w:lineRule="auto"/>
        <w:jc w:val="both"/>
      </w:pPr>
      <w:r>
        <w:tab/>
      </w:r>
      <w:proofErr w:type="spellStart"/>
      <w:proofErr w:type="gramStart"/>
      <w:r>
        <w:t>printf</w:t>
      </w:r>
      <w:proofErr w:type="spellEnd"/>
      <w:r>
        <w:t>(</w:t>
      </w:r>
      <w:proofErr w:type="gramEnd"/>
      <w:r>
        <w:t>"Socket closed.\n");</w:t>
      </w:r>
    </w:p>
    <w:p w:rsidR="002B6B8B" w:rsidRDefault="00887A9D">
      <w:pPr>
        <w:spacing w:line="360" w:lineRule="auto"/>
        <w:jc w:val="both"/>
      </w:pPr>
      <w:r>
        <w:t>}</w:t>
      </w:r>
    </w:p>
    <w:p w:rsidR="002B6B8B" w:rsidRDefault="00887A9D">
      <w:pPr>
        <w:spacing w:line="360" w:lineRule="auto"/>
        <w:jc w:val="both"/>
      </w:pPr>
      <w:r>
        <w:lastRenderedPageBreak/>
        <w:t> </w:t>
      </w:r>
    </w:p>
    <w:p w:rsidR="002B6B8B" w:rsidRDefault="00887A9D">
      <w:pPr>
        <w:pStyle w:val="Heading3"/>
        <w:jc w:val="both"/>
      </w:pPr>
      <w:r>
        <w:t xml:space="preserve">4.13 </w:t>
      </w:r>
      <w:r>
        <w:tab/>
        <w:t>Raw Sockets</w:t>
      </w:r>
    </w:p>
    <w:p w:rsidR="002B6B8B" w:rsidRDefault="00887A9D">
      <w:pPr>
        <w:pStyle w:val="NormalWeb"/>
        <w:spacing w:line="360" w:lineRule="auto"/>
        <w:jc w:val="both"/>
      </w:pPr>
      <w:r>
        <w:t>Raw mode is basically there to allow you to bypass some of the way that your computer handles TCP/IP. Rather than going through the normal layers of encapsulation/</w:t>
      </w:r>
      <w:proofErr w:type="spellStart"/>
      <w:r>
        <w:t>decapsulation</w:t>
      </w:r>
      <w:proofErr w:type="spellEnd"/>
      <w:r>
        <w:t xml:space="preserve"> that the TCP/IP stack on the kernel does, you just pass the packet to the application that needs it. No TCP/IP processing -- so it's not a processed packet, it's a raw packet. The application that's using the packet is now responsible for stripping off the headers, analyzing the packet, all the stuff that the TCP/IP stack in the kernel normally does for you. </w:t>
      </w:r>
    </w:p>
    <w:p w:rsidR="002B6B8B" w:rsidRDefault="00887A9D">
      <w:pPr>
        <w:pStyle w:val="NormalWeb"/>
        <w:spacing w:line="360" w:lineRule="auto"/>
        <w:jc w:val="both"/>
      </w:pPr>
      <w:r>
        <w:t xml:space="preserve">A raw socket is a socket that takes packets, bypasses the normal TCP/IP processing, and sends them to the application that wants them. </w:t>
      </w:r>
    </w:p>
    <w:p w:rsidR="002B6B8B" w:rsidRDefault="00887A9D">
      <w:pPr>
        <w:spacing w:line="360" w:lineRule="auto"/>
        <w:jc w:val="both"/>
      </w:pPr>
      <w:r>
        <w:t>The application that takes the data from the raw socket has to do it. It puts a lot more responsibility on that program to create correctly formed headers, etc. It's that they get made by the program taking data from the socket, rather than the TCP/IP stack in the kernel.</w:t>
      </w:r>
    </w:p>
    <w:p w:rsidR="002B6B8B" w:rsidRDefault="002B6B8B">
      <w:pPr>
        <w:spacing w:line="360" w:lineRule="auto"/>
        <w:jc w:val="both"/>
      </w:pPr>
    </w:p>
    <w:p w:rsidR="002B6B8B" w:rsidRDefault="002B6B8B">
      <w:pPr>
        <w:spacing w:line="360" w:lineRule="auto"/>
        <w:jc w:val="both"/>
      </w:pPr>
    </w:p>
    <w:p w:rsidR="002B6B8B" w:rsidRDefault="00887A9D">
      <w:pPr>
        <w:pStyle w:val="Heading3"/>
        <w:jc w:val="both"/>
      </w:pPr>
      <w:r>
        <w:t>4.14</w:t>
      </w:r>
      <w:r>
        <w:tab/>
        <w:t>Socket Options and Settings</w:t>
      </w:r>
    </w:p>
    <w:p w:rsidR="002B6B8B" w:rsidRDefault="00887A9D">
      <w:pPr>
        <w:pStyle w:val="NormalWeb"/>
        <w:spacing w:line="360" w:lineRule="auto"/>
        <w:jc w:val="both"/>
      </w:pPr>
      <w:r>
        <w:t>There are various options which can be set for a socket and there are multiple ways to set options that affect a socket.</w:t>
      </w:r>
    </w:p>
    <w:p w:rsidR="002B6B8B" w:rsidRDefault="00887A9D">
      <w:pPr>
        <w:pStyle w:val="NormalWeb"/>
        <w:spacing w:line="360" w:lineRule="auto"/>
        <w:jc w:val="both"/>
      </w:pPr>
      <w:r>
        <w:t xml:space="preserve">Of these, </w:t>
      </w:r>
      <w:proofErr w:type="spellStart"/>
      <w:proofErr w:type="gramStart"/>
      <w:r>
        <w:rPr>
          <w:b/>
          <w:bCs/>
        </w:rPr>
        <w:t>setsockopt</w:t>
      </w:r>
      <w:proofErr w:type="spellEnd"/>
      <w:r>
        <w:rPr>
          <w:b/>
          <w:bCs/>
        </w:rPr>
        <w:t>(</w:t>
      </w:r>
      <w:proofErr w:type="gramEnd"/>
      <w:r>
        <w:rPr>
          <w:b/>
          <w:bCs/>
        </w:rPr>
        <w:t>)</w:t>
      </w:r>
      <w:r>
        <w:t xml:space="preserve"> system call is the one specifically designed for this purpose. Also, we can retrieve the option which are currently set for a socket by means of </w:t>
      </w:r>
      <w:proofErr w:type="spellStart"/>
      <w:proofErr w:type="gramStart"/>
      <w:r>
        <w:rPr>
          <w:b/>
          <w:bCs/>
        </w:rPr>
        <w:t>getsockopt</w:t>
      </w:r>
      <w:proofErr w:type="spellEnd"/>
      <w:r>
        <w:rPr>
          <w:b/>
          <w:bCs/>
        </w:rPr>
        <w:t>(</w:t>
      </w:r>
      <w:proofErr w:type="gramEnd"/>
      <w:r>
        <w:rPr>
          <w:b/>
          <w:bCs/>
        </w:rPr>
        <w:t xml:space="preserve">) </w:t>
      </w:r>
      <w:r>
        <w:t>system call.</w:t>
      </w:r>
    </w:p>
    <w:p w:rsidR="002B6B8B" w:rsidRDefault="00887A9D">
      <w:pPr>
        <w:pStyle w:val="NormalWeb"/>
        <w:spacing w:line="360" w:lineRule="auto"/>
        <w:jc w:val="both"/>
      </w:pPr>
      <w:r>
        <w:rPr>
          <w:b/>
          <w:bCs/>
          <w:i/>
          <w:iCs/>
        </w:rPr>
        <w:t> </w:t>
      </w:r>
      <w:proofErr w:type="spellStart"/>
      <w:proofErr w:type="gramStart"/>
      <w:r>
        <w:rPr>
          <w:b/>
          <w:bCs/>
          <w:i/>
          <w:iCs/>
        </w:rPr>
        <w:t>int</w:t>
      </w:r>
      <w:proofErr w:type="spellEnd"/>
      <w:proofErr w:type="gramEnd"/>
      <w:r>
        <w:rPr>
          <w:b/>
          <w:bCs/>
          <w:i/>
          <w:iCs/>
        </w:rPr>
        <w:t xml:space="preserve"> </w:t>
      </w:r>
      <w:proofErr w:type="spellStart"/>
      <w:r>
        <w:rPr>
          <w:b/>
          <w:bCs/>
          <w:i/>
          <w:iCs/>
        </w:rPr>
        <w:t>setsockopt</w:t>
      </w:r>
      <w:proofErr w:type="spellEnd"/>
      <w:r>
        <w:rPr>
          <w:b/>
          <w:bCs/>
          <w:i/>
          <w:iCs/>
        </w:rPr>
        <w:t>(</w:t>
      </w:r>
      <w:proofErr w:type="spellStart"/>
      <w:r>
        <w:rPr>
          <w:b/>
          <w:bCs/>
          <w:i/>
          <w:iCs/>
        </w:rPr>
        <w:t>int</w:t>
      </w:r>
      <w:proofErr w:type="spellEnd"/>
      <w:r>
        <w:rPr>
          <w:b/>
          <w:bCs/>
          <w:i/>
          <w:iCs/>
        </w:rPr>
        <w:t xml:space="preserve"> socket, </w:t>
      </w:r>
      <w:proofErr w:type="spellStart"/>
      <w:r>
        <w:rPr>
          <w:b/>
          <w:bCs/>
          <w:i/>
          <w:iCs/>
        </w:rPr>
        <w:t>int</w:t>
      </w:r>
      <w:proofErr w:type="spellEnd"/>
      <w:r>
        <w:rPr>
          <w:b/>
          <w:bCs/>
          <w:i/>
          <w:iCs/>
        </w:rPr>
        <w:t xml:space="preserve"> level, </w:t>
      </w:r>
      <w:proofErr w:type="spellStart"/>
      <w:r>
        <w:rPr>
          <w:b/>
          <w:bCs/>
          <w:i/>
          <w:iCs/>
        </w:rPr>
        <w:t>int</w:t>
      </w:r>
      <w:proofErr w:type="spellEnd"/>
      <w:r>
        <w:rPr>
          <w:b/>
          <w:bCs/>
          <w:i/>
          <w:iCs/>
        </w:rPr>
        <w:t xml:space="preserve"> </w:t>
      </w:r>
      <w:proofErr w:type="spellStart"/>
      <w:r>
        <w:rPr>
          <w:b/>
          <w:bCs/>
          <w:i/>
          <w:iCs/>
        </w:rPr>
        <w:t>option_name</w:t>
      </w:r>
      <w:proofErr w:type="spellEnd"/>
      <w:r>
        <w:rPr>
          <w:b/>
          <w:bCs/>
          <w:i/>
          <w:iCs/>
        </w:rPr>
        <w:t>, const void *</w:t>
      </w:r>
      <w:proofErr w:type="spellStart"/>
      <w:r>
        <w:rPr>
          <w:b/>
          <w:bCs/>
          <w:i/>
          <w:iCs/>
        </w:rPr>
        <w:t>option_value</w:t>
      </w:r>
      <w:proofErr w:type="spellEnd"/>
      <w:r>
        <w:rPr>
          <w:b/>
          <w:bCs/>
          <w:i/>
          <w:iCs/>
        </w:rPr>
        <w:t xml:space="preserve">, </w:t>
      </w:r>
      <w:proofErr w:type="spellStart"/>
      <w:r>
        <w:rPr>
          <w:b/>
          <w:bCs/>
          <w:i/>
          <w:iCs/>
        </w:rPr>
        <w:t>socklen_t</w:t>
      </w:r>
      <w:proofErr w:type="spellEnd"/>
      <w:r>
        <w:rPr>
          <w:b/>
          <w:bCs/>
          <w:i/>
          <w:iCs/>
        </w:rPr>
        <w:t xml:space="preserve"> </w:t>
      </w:r>
      <w:proofErr w:type="spellStart"/>
      <w:r>
        <w:rPr>
          <w:b/>
          <w:bCs/>
          <w:i/>
          <w:iCs/>
        </w:rPr>
        <w:t>option_len</w:t>
      </w:r>
      <w:proofErr w:type="spellEnd"/>
      <w:r>
        <w:rPr>
          <w:b/>
          <w:bCs/>
          <w:i/>
          <w:iCs/>
        </w:rPr>
        <w:t>);</w:t>
      </w:r>
    </w:p>
    <w:p w:rsidR="002B6B8B" w:rsidRDefault="00887A9D">
      <w:pPr>
        <w:pStyle w:val="NormalWeb"/>
        <w:spacing w:line="360" w:lineRule="auto"/>
        <w:jc w:val="both"/>
      </w:pPr>
      <w:r>
        <w:t xml:space="preserve">The socket argument must refer to an open socket descriptor. The level specifies who in the system is to interpret the option: the general socket code, the TCP/IP code, or the XNS code. This function sets the option specified by the </w:t>
      </w:r>
      <w:proofErr w:type="spellStart"/>
      <w:r>
        <w:t>option_name</w:t>
      </w:r>
      <w:proofErr w:type="spellEnd"/>
      <w:r>
        <w:t xml:space="preserve">, at the protocol </w:t>
      </w:r>
      <w:r>
        <w:lastRenderedPageBreak/>
        <w:t xml:space="preserve">level specified by the level, to the value pointed to by the </w:t>
      </w:r>
      <w:proofErr w:type="spellStart"/>
      <w:r>
        <w:t>option_value</w:t>
      </w:r>
      <w:proofErr w:type="spellEnd"/>
      <w:r>
        <w:t xml:space="preserve"> for the socket associated with the file descriptor specified by the socket. The level argument specifies the protocol level at which the option resides. To set options at the socket level, we need to specify the level argument as </w:t>
      </w:r>
      <w:r>
        <w:rPr>
          <w:b/>
          <w:bCs/>
        </w:rPr>
        <w:t>SOL_SOCKET</w:t>
      </w:r>
      <w:r>
        <w:t xml:space="preserve">. To set options at other levels, we need to supply the appropriate protocol number for the protocol controlling the option. The </w:t>
      </w:r>
      <w:proofErr w:type="spellStart"/>
      <w:r>
        <w:t>option_name</w:t>
      </w:r>
      <w:proofErr w:type="spellEnd"/>
      <w:r>
        <w:t xml:space="preserve"> specifies a single option to set. The </w:t>
      </w:r>
      <w:proofErr w:type="spellStart"/>
      <w:r>
        <w:t>option_name</w:t>
      </w:r>
      <w:proofErr w:type="spellEnd"/>
      <w:r>
        <w:t xml:space="preserve"> and any specified options are passed </w:t>
      </w:r>
      <w:proofErr w:type="spellStart"/>
      <w:r>
        <w:t>uninterpreted</w:t>
      </w:r>
      <w:proofErr w:type="spellEnd"/>
      <w:r>
        <w:t xml:space="preserve"> to the appropriate protocol module for interpretations. The </w:t>
      </w:r>
      <w:proofErr w:type="gramStart"/>
      <w:r>
        <w:t xml:space="preserve">list of options available at the socket level </w:t>
      </w:r>
      <w:r>
        <w:rPr>
          <w:b/>
          <w:bCs/>
        </w:rPr>
        <w:t>(SOL_SOCKET)</w:t>
      </w:r>
      <w:r>
        <w:t xml:space="preserve"> are</w:t>
      </w:r>
      <w:proofErr w:type="gramEnd"/>
      <w:r>
        <w:t>:</w:t>
      </w:r>
    </w:p>
    <w:p w:rsidR="002B6B8B" w:rsidRDefault="00887A9D" w:rsidP="00887A9D">
      <w:pPr>
        <w:pStyle w:val="NormalWeb"/>
        <w:numPr>
          <w:ilvl w:val="0"/>
          <w:numId w:val="4"/>
        </w:numPr>
        <w:spacing w:line="360" w:lineRule="auto"/>
        <w:jc w:val="both"/>
      </w:pPr>
      <w:r>
        <w:rPr>
          <w:b/>
          <w:bCs/>
        </w:rPr>
        <w:t>SO_DEBUG</w:t>
      </w:r>
    </w:p>
    <w:p w:rsidR="002B6B8B" w:rsidRDefault="00887A9D">
      <w:pPr>
        <w:pStyle w:val="NormalWeb"/>
        <w:spacing w:line="360" w:lineRule="auto"/>
        <w:jc w:val="both"/>
      </w:pPr>
      <w:proofErr w:type="gramStart"/>
      <w:r>
        <w:t>Turns on recording of debugging information.</w:t>
      </w:r>
      <w:proofErr w:type="gramEnd"/>
      <w:r>
        <w:t xml:space="preserve"> This option enables or disables debugging in the underlying protocol modules. This option takes an </w:t>
      </w:r>
      <w:proofErr w:type="spellStart"/>
      <w:r>
        <w:t>int</w:t>
      </w:r>
      <w:proofErr w:type="spellEnd"/>
      <w:r>
        <w:t xml:space="preserve"> value. This is a </w:t>
      </w:r>
      <w:proofErr w:type="spellStart"/>
      <w:proofErr w:type="gramStart"/>
      <w:r>
        <w:t>boolean</w:t>
      </w:r>
      <w:proofErr w:type="spellEnd"/>
      <w:proofErr w:type="gramEnd"/>
      <w:r>
        <w:t xml:space="preserve"> option.</w:t>
      </w:r>
    </w:p>
    <w:p w:rsidR="002B6B8B" w:rsidRDefault="00887A9D" w:rsidP="00887A9D">
      <w:pPr>
        <w:pStyle w:val="NormalWeb"/>
        <w:numPr>
          <w:ilvl w:val="0"/>
          <w:numId w:val="5"/>
        </w:numPr>
        <w:spacing w:line="360" w:lineRule="auto"/>
        <w:jc w:val="both"/>
      </w:pPr>
      <w:r>
        <w:rPr>
          <w:b/>
          <w:bCs/>
        </w:rPr>
        <w:t>SO_BROADCAST</w:t>
      </w:r>
    </w:p>
    <w:p w:rsidR="002B6B8B" w:rsidRDefault="00887A9D">
      <w:pPr>
        <w:pStyle w:val="NormalWeb"/>
        <w:spacing w:line="360" w:lineRule="auto"/>
        <w:jc w:val="both"/>
      </w:pPr>
      <w:proofErr w:type="gramStart"/>
      <w:r>
        <w:t>Permits sending of broadcast messages, if this is</w:t>
      </w:r>
      <w:proofErr w:type="gramEnd"/>
      <w:r>
        <w:t xml:space="preserve"> supported by the protocol. This option takes an </w:t>
      </w:r>
      <w:proofErr w:type="spellStart"/>
      <w:r>
        <w:t>int</w:t>
      </w:r>
      <w:proofErr w:type="spellEnd"/>
      <w:r>
        <w:t xml:space="preserve"> value. This is a </w:t>
      </w:r>
      <w:proofErr w:type="spellStart"/>
      <w:proofErr w:type="gramStart"/>
      <w:r>
        <w:t>boolean</w:t>
      </w:r>
      <w:proofErr w:type="spellEnd"/>
      <w:proofErr w:type="gramEnd"/>
      <w:r>
        <w:t xml:space="preserve"> option.</w:t>
      </w:r>
    </w:p>
    <w:p w:rsidR="002B6B8B" w:rsidRDefault="00887A9D" w:rsidP="00887A9D">
      <w:pPr>
        <w:pStyle w:val="NormalWeb"/>
        <w:numPr>
          <w:ilvl w:val="0"/>
          <w:numId w:val="6"/>
        </w:numPr>
        <w:spacing w:line="360" w:lineRule="auto"/>
        <w:jc w:val="both"/>
      </w:pPr>
      <w:r>
        <w:rPr>
          <w:b/>
          <w:bCs/>
        </w:rPr>
        <w:t>SO_REUSEADDR</w:t>
      </w:r>
    </w:p>
    <w:p w:rsidR="002B6B8B" w:rsidRDefault="00887A9D">
      <w:pPr>
        <w:pStyle w:val="NormalWeb"/>
        <w:spacing w:line="360" w:lineRule="auto"/>
        <w:jc w:val="both"/>
      </w:pPr>
      <w:r>
        <w:t xml:space="preserve">Specifies that the rules used in validating addresses supplied to </w:t>
      </w:r>
      <w:proofErr w:type="gramStart"/>
      <w:r>
        <w:t>bind(</w:t>
      </w:r>
      <w:proofErr w:type="gramEnd"/>
      <w:r>
        <w:t xml:space="preserve">) should allow reuse of local addresses, if this is supported by the protocol. This option takes an </w:t>
      </w:r>
      <w:proofErr w:type="spellStart"/>
      <w:r>
        <w:t>int</w:t>
      </w:r>
      <w:proofErr w:type="spellEnd"/>
      <w:r>
        <w:t xml:space="preserve"> value. This is a </w:t>
      </w:r>
      <w:proofErr w:type="spellStart"/>
      <w:proofErr w:type="gramStart"/>
      <w:r>
        <w:t>boolean</w:t>
      </w:r>
      <w:proofErr w:type="spellEnd"/>
      <w:proofErr w:type="gramEnd"/>
      <w:r>
        <w:t xml:space="preserve"> option.</w:t>
      </w:r>
    </w:p>
    <w:p w:rsidR="002B6B8B" w:rsidRDefault="00887A9D" w:rsidP="00887A9D">
      <w:pPr>
        <w:pStyle w:val="NormalWeb"/>
        <w:numPr>
          <w:ilvl w:val="0"/>
          <w:numId w:val="7"/>
        </w:numPr>
        <w:spacing w:line="360" w:lineRule="auto"/>
        <w:jc w:val="both"/>
      </w:pPr>
      <w:r>
        <w:rPr>
          <w:b/>
          <w:bCs/>
        </w:rPr>
        <w:t>SO_KEEPALIVE</w:t>
      </w:r>
    </w:p>
    <w:p w:rsidR="002B6B8B" w:rsidRDefault="00887A9D">
      <w:pPr>
        <w:pStyle w:val="NormalWeb"/>
        <w:spacing w:line="360" w:lineRule="auto"/>
        <w:jc w:val="both"/>
      </w:pPr>
      <w:proofErr w:type="gramStart"/>
      <w:r>
        <w:t>Keeps connections active by enabling the periodic transmission of messages, if this is supported by the protocol.</w:t>
      </w:r>
      <w:proofErr w:type="gramEnd"/>
      <w:r>
        <w:t xml:space="preserve"> This option takes an </w:t>
      </w:r>
      <w:proofErr w:type="spellStart"/>
      <w:r>
        <w:t>int</w:t>
      </w:r>
      <w:proofErr w:type="spellEnd"/>
      <w:r>
        <w:t xml:space="preserve"> value. If the connected socket fails to respond to these messages, the connection is broken and processes writing to that socket are notified with a SIGPIPE signal. This is a </w:t>
      </w:r>
      <w:proofErr w:type="spellStart"/>
      <w:proofErr w:type="gramStart"/>
      <w:r>
        <w:t>boolean</w:t>
      </w:r>
      <w:proofErr w:type="spellEnd"/>
      <w:proofErr w:type="gramEnd"/>
      <w:r>
        <w:t xml:space="preserve"> option.</w:t>
      </w:r>
    </w:p>
    <w:p w:rsidR="002B6B8B" w:rsidRDefault="00887A9D" w:rsidP="00887A9D">
      <w:pPr>
        <w:pStyle w:val="NormalWeb"/>
        <w:numPr>
          <w:ilvl w:val="0"/>
          <w:numId w:val="8"/>
        </w:numPr>
        <w:spacing w:line="360" w:lineRule="auto"/>
        <w:jc w:val="both"/>
      </w:pPr>
      <w:r>
        <w:rPr>
          <w:b/>
          <w:bCs/>
        </w:rPr>
        <w:t>SO_LINGER</w:t>
      </w:r>
    </w:p>
    <w:p w:rsidR="002B6B8B" w:rsidRDefault="00887A9D">
      <w:pPr>
        <w:pStyle w:val="NormalWeb"/>
        <w:spacing w:line="360" w:lineRule="auto"/>
        <w:jc w:val="both"/>
      </w:pPr>
      <w:r>
        <w:lastRenderedPageBreak/>
        <w:t xml:space="preserve">Lingers on a </w:t>
      </w:r>
      <w:proofErr w:type="gramStart"/>
      <w:r>
        <w:t>close(</w:t>
      </w:r>
      <w:proofErr w:type="gramEnd"/>
      <w:r>
        <w:t xml:space="preserve">) if data is present. This option controls the action taken when unsent messages queue on a socket and </w:t>
      </w:r>
      <w:proofErr w:type="gramStart"/>
      <w:r>
        <w:t>close(</w:t>
      </w:r>
      <w:proofErr w:type="gramEnd"/>
      <w:r>
        <w:t xml:space="preserve">) is performed. If SO_LINGER is set, the system blocks the process during </w:t>
      </w:r>
      <w:proofErr w:type="gramStart"/>
      <w:r>
        <w:t>close(</w:t>
      </w:r>
      <w:proofErr w:type="gramEnd"/>
      <w:r>
        <w:t xml:space="preserve">) until it can transmit the data or until the time expires. If SO_LINGER is not specified, and </w:t>
      </w:r>
      <w:proofErr w:type="gramStart"/>
      <w:r>
        <w:t>close(</w:t>
      </w:r>
      <w:proofErr w:type="gramEnd"/>
      <w:r>
        <w:t>) is issued, the system handles the call in a way that allows the process to continue as quickly as possible. This option takes a linger structure, as defined in the &lt;sys/</w:t>
      </w:r>
      <w:proofErr w:type="spellStart"/>
      <w:r>
        <w:t>socket.h</w:t>
      </w:r>
      <w:proofErr w:type="spellEnd"/>
      <w:r>
        <w:t>&gt; header, to specify the state of the option and linger interval.</w:t>
      </w:r>
    </w:p>
    <w:p w:rsidR="002B6B8B" w:rsidRDefault="00887A9D" w:rsidP="00887A9D">
      <w:pPr>
        <w:pStyle w:val="NormalWeb"/>
        <w:numPr>
          <w:ilvl w:val="0"/>
          <w:numId w:val="9"/>
        </w:numPr>
        <w:spacing w:line="360" w:lineRule="auto"/>
        <w:jc w:val="both"/>
      </w:pPr>
      <w:r>
        <w:rPr>
          <w:b/>
          <w:bCs/>
        </w:rPr>
        <w:t>SO_OOBINLINE</w:t>
      </w:r>
    </w:p>
    <w:p w:rsidR="002B6B8B" w:rsidRDefault="00887A9D">
      <w:pPr>
        <w:pStyle w:val="NormalWeb"/>
        <w:spacing w:line="360" w:lineRule="auto"/>
        <w:jc w:val="both"/>
      </w:pPr>
      <w:r>
        <w:t xml:space="preserve">Leaves received out-of-band data (data marked urgent) in line. This option takes an </w:t>
      </w:r>
      <w:proofErr w:type="spellStart"/>
      <w:r>
        <w:t>int</w:t>
      </w:r>
      <w:proofErr w:type="spellEnd"/>
      <w:r>
        <w:t xml:space="preserve"> value. This is a </w:t>
      </w:r>
      <w:proofErr w:type="spellStart"/>
      <w:proofErr w:type="gramStart"/>
      <w:r>
        <w:t>boolean</w:t>
      </w:r>
      <w:proofErr w:type="spellEnd"/>
      <w:proofErr w:type="gramEnd"/>
      <w:r>
        <w:t xml:space="preserve"> option.</w:t>
      </w:r>
    </w:p>
    <w:p w:rsidR="002B6B8B" w:rsidRDefault="00887A9D" w:rsidP="00887A9D">
      <w:pPr>
        <w:pStyle w:val="NormalWeb"/>
        <w:numPr>
          <w:ilvl w:val="0"/>
          <w:numId w:val="10"/>
        </w:numPr>
        <w:spacing w:line="360" w:lineRule="auto"/>
        <w:jc w:val="both"/>
      </w:pPr>
      <w:r>
        <w:rPr>
          <w:b/>
          <w:bCs/>
        </w:rPr>
        <w:t>SO_SNDBUF</w:t>
      </w:r>
    </w:p>
    <w:p w:rsidR="002B6B8B" w:rsidRDefault="00887A9D">
      <w:pPr>
        <w:pStyle w:val="NormalWeb"/>
        <w:spacing w:line="360" w:lineRule="auto"/>
        <w:jc w:val="both"/>
      </w:pPr>
      <w:r>
        <w:t xml:space="preserve">Sets send buffer size. This option takes an </w:t>
      </w:r>
      <w:proofErr w:type="spellStart"/>
      <w:r>
        <w:t>int</w:t>
      </w:r>
      <w:proofErr w:type="spellEnd"/>
      <w:r>
        <w:t xml:space="preserve"> value.</w:t>
      </w:r>
    </w:p>
    <w:p w:rsidR="002B6B8B" w:rsidRDefault="00887A9D" w:rsidP="00887A9D">
      <w:pPr>
        <w:pStyle w:val="NormalWeb"/>
        <w:numPr>
          <w:ilvl w:val="0"/>
          <w:numId w:val="11"/>
        </w:numPr>
        <w:spacing w:line="360" w:lineRule="auto"/>
        <w:jc w:val="both"/>
      </w:pPr>
      <w:r>
        <w:rPr>
          <w:b/>
          <w:bCs/>
        </w:rPr>
        <w:t>SO_RCVBUF</w:t>
      </w:r>
    </w:p>
    <w:p w:rsidR="002B6B8B" w:rsidRDefault="00887A9D">
      <w:pPr>
        <w:pStyle w:val="NormalWeb"/>
        <w:spacing w:line="360" w:lineRule="auto"/>
        <w:jc w:val="both"/>
      </w:pPr>
      <w:r>
        <w:t xml:space="preserve">Sets receive buffer size. This option takes an </w:t>
      </w:r>
      <w:proofErr w:type="spellStart"/>
      <w:r>
        <w:t>int</w:t>
      </w:r>
      <w:proofErr w:type="spellEnd"/>
      <w:r>
        <w:t xml:space="preserve"> value.</w:t>
      </w:r>
    </w:p>
    <w:p w:rsidR="002B6B8B" w:rsidRDefault="00887A9D" w:rsidP="00887A9D">
      <w:pPr>
        <w:pStyle w:val="NormalWeb"/>
        <w:numPr>
          <w:ilvl w:val="0"/>
          <w:numId w:val="12"/>
        </w:numPr>
        <w:spacing w:line="360" w:lineRule="auto"/>
        <w:jc w:val="both"/>
      </w:pPr>
      <w:r>
        <w:rPr>
          <w:b/>
          <w:bCs/>
        </w:rPr>
        <w:t>SO_DONTROUTE</w:t>
      </w:r>
    </w:p>
    <w:p w:rsidR="002B6B8B" w:rsidRDefault="00887A9D">
      <w:pPr>
        <w:pStyle w:val="NormalWeb"/>
        <w:spacing w:line="360" w:lineRule="auto"/>
        <w:jc w:val="both"/>
      </w:pPr>
      <w:proofErr w:type="gramStart"/>
      <w:r>
        <w:t>Requests that outgoing messages bypass the standard routing facilities.</w:t>
      </w:r>
      <w:proofErr w:type="gramEnd"/>
      <w:r>
        <w:t xml:space="preserve"> The destination must be on a directly-connected network, and messages are directed to the appropriate network interface according to the destination address. The effect, if any, of this option depends on what protocol is in use. This option takes an </w:t>
      </w:r>
      <w:proofErr w:type="spellStart"/>
      <w:r>
        <w:t>int</w:t>
      </w:r>
      <w:proofErr w:type="spellEnd"/>
      <w:r>
        <w:t xml:space="preserve"> value. This is a </w:t>
      </w:r>
      <w:proofErr w:type="spellStart"/>
      <w:proofErr w:type="gramStart"/>
      <w:r>
        <w:t>boolean</w:t>
      </w:r>
      <w:proofErr w:type="spellEnd"/>
      <w:proofErr w:type="gramEnd"/>
      <w:r>
        <w:t xml:space="preserve"> option.</w:t>
      </w:r>
    </w:p>
    <w:p w:rsidR="002B6B8B" w:rsidRDefault="00887A9D" w:rsidP="00887A9D">
      <w:pPr>
        <w:pStyle w:val="NormalWeb"/>
        <w:numPr>
          <w:ilvl w:val="0"/>
          <w:numId w:val="13"/>
        </w:numPr>
        <w:spacing w:line="360" w:lineRule="auto"/>
        <w:jc w:val="both"/>
      </w:pPr>
      <w:r>
        <w:rPr>
          <w:b/>
          <w:bCs/>
        </w:rPr>
        <w:t>SO_RCVLOWAT</w:t>
      </w:r>
    </w:p>
    <w:p w:rsidR="002B6B8B" w:rsidRDefault="00887A9D">
      <w:pPr>
        <w:pStyle w:val="NormalWeb"/>
        <w:spacing w:line="360" w:lineRule="auto"/>
        <w:jc w:val="both"/>
      </w:pPr>
      <w:proofErr w:type="gramStart"/>
      <w:r>
        <w:t>Sets the minimum number of bytes to process for socket input operations.</w:t>
      </w:r>
      <w:proofErr w:type="gramEnd"/>
      <w:r>
        <w:t xml:space="preserve"> The default value for SO_RCVLOWAT is 1. If SO_RCVLOWAT is set to a larger value, blocking receive calls normally wait until they have received the smaller of the low water mark value or the requested amount. (They may return less than the low water mark if an error </w:t>
      </w:r>
      <w:r>
        <w:lastRenderedPageBreak/>
        <w:t xml:space="preserve">occurs, a signal is caught, or the type of data next in the receive queue is different than that returned, e.g. out of band data). This option takes an </w:t>
      </w:r>
      <w:proofErr w:type="spellStart"/>
      <w:r>
        <w:t>int</w:t>
      </w:r>
      <w:proofErr w:type="spellEnd"/>
      <w:r>
        <w:t xml:space="preserve"> value. Note that not all implementations allow this option to be set.</w:t>
      </w:r>
    </w:p>
    <w:p w:rsidR="002B6B8B" w:rsidRDefault="00887A9D" w:rsidP="00887A9D">
      <w:pPr>
        <w:pStyle w:val="NormalWeb"/>
        <w:numPr>
          <w:ilvl w:val="0"/>
          <w:numId w:val="14"/>
        </w:numPr>
        <w:spacing w:line="360" w:lineRule="auto"/>
        <w:jc w:val="both"/>
      </w:pPr>
      <w:r>
        <w:rPr>
          <w:b/>
          <w:bCs/>
        </w:rPr>
        <w:t>SO_RCVTIMEO</w:t>
      </w:r>
    </w:p>
    <w:p w:rsidR="002B6B8B" w:rsidRDefault="00887A9D">
      <w:pPr>
        <w:pStyle w:val="NormalWeb"/>
        <w:spacing w:line="360" w:lineRule="auto"/>
        <w:jc w:val="both"/>
      </w:pPr>
      <w:r>
        <w:t xml:space="preserve">Sets the timeout value that specifies the maximum amount of time an input function waits until it completes. It accepts a </w:t>
      </w:r>
      <w:proofErr w:type="spellStart"/>
      <w:r>
        <w:t>timeval</w:t>
      </w:r>
      <w:proofErr w:type="spellEnd"/>
      <w:r>
        <w:t xml:space="preserve"> structure with the number of seconds and microseconds specifying the limit on how long to wait for an input operation to complete. If a receive operation has blocked for this much time without receiving additional data, it returns with a partial count or </w:t>
      </w:r>
      <w:proofErr w:type="spellStart"/>
      <w:r>
        <w:t>errno</w:t>
      </w:r>
      <w:proofErr w:type="spellEnd"/>
      <w:r>
        <w:t xml:space="preserve"> set to [EAGAIN] or [EWOULDBLOCK] if no data were received. The default for this option is zero, which indicates that a receive operation will not time out. This option takes a </w:t>
      </w:r>
      <w:proofErr w:type="spellStart"/>
      <w:r>
        <w:t>timeval</w:t>
      </w:r>
      <w:proofErr w:type="spellEnd"/>
      <w:r>
        <w:t xml:space="preserve"> structure. Note that not all implementations allow this option to be set.</w:t>
      </w:r>
    </w:p>
    <w:p w:rsidR="002B6B8B" w:rsidRDefault="00887A9D" w:rsidP="00887A9D">
      <w:pPr>
        <w:pStyle w:val="NormalWeb"/>
        <w:numPr>
          <w:ilvl w:val="0"/>
          <w:numId w:val="15"/>
        </w:numPr>
        <w:spacing w:line="360" w:lineRule="auto"/>
        <w:jc w:val="both"/>
      </w:pPr>
      <w:r>
        <w:rPr>
          <w:b/>
          <w:bCs/>
        </w:rPr>
        <w:t>SO_SNDLOWAT</w:t>
      </w:r>
    </w:p>
    <w:p w:rsidR="002B6B8B" w:rsidRDefault="00887A9D">
      <w:pPr>
        <w:pStyle w:val="NormalWeb"/>
        <w:spacing w:line="360" w:lineRule="auto"/>
        <w:jc w:val="both"/>
      </w:pPr>
      <w:proofErr w:type="gramStart"/>
      <w:r>
        <w:t>Sets the minimum number of bytes to process for socket output operations.</w:t>
      </w:r>
      <w:proofErr w:type="gramEnd"/>
      <w:r>
        <w:t xml:space="preserve"> Non-blocking output operations will process no data if flow control does not allow the smaller of the send low water mark value or the entire request to be processed. This option takes an </w:t>
      </w:r>
      <w:proofErr w:type="spellStart"/>
      <w:r>
        <w:t>int</w:t>
      </w:r>
      <w:proofErr w:type="spellEnd"/>
      <w:r>
        <w:t xml:space="preserve"> value. Note that not all implementations allow this option to be set.</w:t>
      </w:r>
    </w:p>
    <w:p w:rsidR="002B6B8B" w:rsidRDefault="00887A9D" w:rsidP="00887A9D">
      <w:pPr>
        <w:pStyle w:val="NormalWeb"/>
        <w:numPr>
          <w:ilvl w:val="0"/>
          <w:numId w:val="16"/>
        </w:numPr>
        <w:spacing w:line="360" w:lineRule="auto"/>
        <w:jc w:val="both"/>
      </w:pPr>
      <w:r>
        <w:rPr>
          <w:b/>
          <w:bCs/>
        </w:rPr>
        <w:t>SO_SNDTIMEO</w:t>
      </w:r>
    </w:p>
    <w:p w:rsidR="002B6B8B" w:rsidRDefault="00887A9D">
      <w:pPr>
        <w:pStyle w:val="NormalWeb"/>
        <w:spacing w:line="360" w:lineRule="auto"/>
        <w:jc w:val="both"/>
      </w:pPr>
      <w:proofErr w:type="gramStart"/>
      <w:r>
        <w:t>Sets the timeout value specifying the amount of time that an output function blocks because flow control prevents data from being sent.</w:t>
      </w:r>
      <w:proofErr w:type="gramEnd"/>
      <w:r>
        <w:t xml:space="preserve"> If a send operation has blocked for this time, it returns with a partial count or with </w:t>
      </w:r>
      <w:proofErr w:type="spellStart"/>
      <w:r>
        <w:t>errno</w:t>
      </w:r>
      <w:proofErr w:type="spellEnd"/>
      <w:r>
        <w:t xml:space="preserve"> set to [EAGAIN] ore [EWOULDBLOCK] if no data were sent. The default for this option is zero, which indicates that a send operation will not time out. This option stores a </w:t>
      </w:r>
      <w:proofErr w:type="spellStart"/>
      <w:r>
        <w:t>timeval</w:t>
      </w:r>
      <w:proofErr w:type="spellEnd"/>
      <w:r>
        <w:t xml:space="preserve"> structure. Note that not all implementations allow this option to be set. </w:t>
      </w:r>
    </w:p>
    <w:p w:rsidR="002B6B8B" w:rsidRDefault="00887A9D">
      <w:pPr>
        <w:pStyle w:val="NormalWeb"/>
        <w:spacing w:line="360" w:lineRule="auto"/>
        <w:jc w:val="both"/>
      </w:pPr>
      <w:r>
        <w:t xml:space="preserve">For </w:t>
      </w:r>
      <w:proofErr w:type="spellStart"/>
      <w:proofErr w:type="gramStart"/>
      <w:r>
        <w:t>boolean</w:t>
      </w:r>
      <w:proofErr w:type="spellEnd"/>
      <w:proofErr w:type="gramEnd"/>
      <w:r>
        <w:t xml:space="preserve"> options, 0 indicates that the option is disabled and 1 indicates that the option is </w:t>
      </w:r>
      <w:proofErr w:type="spellStart"/>
      <w:r>
        <w:t>enabled.Options</w:t>
      </w:r>
      <w:proofErr w:type="spellEnd"/>
      <w:r>
        <w:t xml:space="preserve"> at other protocol levels vary in format and name.</w:t>
      </w:r>
    </w:p>
    <w:p w:rsidR="002B6B8B" w:rsidRDefault="00887A9D">
      <w:pPr>
        <w:pStyle w:val="NormalWeb"/>
        <w:spacing w:line="360" w:lineRule="auto"/>
        <w:jc w:val="both"/>
      </w:pPr>
      <w:r>
        <w:t xml:space="preserve">Some of the options available for the </w:t>
      </w:r>
      <w:r>
        <w:rPr>
          <w:b/>
          <w:bCs/>
        </w:rPr>
        <w:t>IP_PROTO_TCP</w:t>
      </w:r>
      <w:r>
        <w:t xml:space="preserve"> socket are:</w:t>
      </w:r>
    </w:p>
    <w:p w:rsidR="002B6B8B" w:rsidRDefault="00887A9D" w:rsidP="00887A9D">
      <w:pPr>
        <w:pStyle w:val="NormalWeb"/>
        <w:numPr>
          <w:ilvl w:val="0"/>
          <w:numId w:val="17"/>
        </w:numPr>
        <w:spacing w:line="360" w:lineRule="auto"/>
        <w:jc w:val="both"/>
      </w:pPr>
      <w:r>
        <w:rPr>
          <w:b/>
          <w:bCs/>
        </w:rPr>
        <w:lastRenderedPageBreak/>
        <w:t>TCP_MAXSEG</w:t>
      </w:r>
    </w:p>
    <w:p w:rsidR="002B6B8B" w:rsidRDefault="00887A9D">
      <w:pPr>
        <w:pStyle w:val="NormalWeb"/>
        <w:spacing w:line="360" w:lineRule="auto"/>
        <w:jc w:val="both"/>
      </w:pPr>
      <w:r>
        <w:t xml:space="preserve">Returns the maximum segment size in use for the </w:t>
      </w:r>
      <w:proofErr w:type="spellStart"/>
      <w:r>
        <w:t>socket.The</w:t>
      </w:r>
      <w:proofErr w:type="spellEnd"/>
      <w:r>
        <w:t xml:space="preserve"> typical value for a 43.BSD socket using an Ethernet is 1024 bytes.</w:t>
      </w:r>
    </w:p>
    <w:p w:rsidR="002B6B8B" w:rsidRDefault="00887A9D" w:rsidP="00887A9D">
      <w:pPr>
        <w:pStyle w:val="NormalWeb"/>
        <w:numPr>
          <w:ilvl w:val="0"/>
          <w:numId w:val="18"/>
        </w:numPr>
        <w:spacing w:line="360" w:lineRule="auto"/>
        <w:jc w:val="both"/>
      </w:pPr>
      <w:r>
        <w:rPr>
          <w:b/>
          <w:bCs/>
        </w:rPr>
        <w:t>TCP_NODELAY</w:t>
      </w:r>
    </w:p>
    <w:p w:rsidR="002B6B8B" w:rsidRDefault="00887A9D">
      <w:pPr>
        <w:pStyle w:val="NormalWeb"/>
        <w:spacing w:line="360" w:lineRule="auto"/>
        <w:jc w:val="both"/>
      </w:pPr>
      <w:r>
        <w:t xml:space="preserve">When TCP is being used for a remote </w:t>
      </w:r>
      <w:proofErr w:type="spellStart"/>
      <w:r>
        <w:t>login,there</w:t>
      </w:r>
      <w:proofErr w:type="spellEnd"/>
      <w:r>
        <w:t xml:space="preserve"> will be many small data packets sent from the client's system to the </w:t>
      </w:r>
      <w:proofErr w:type="spellStart"/>
      <w:r>
        <w:t>server.Each</w:t>
      </w:r>
      <w:proofErr w:type="spellEnd"/>
      <w:r>
        <w:t xml:space="preserve"> packet can contain a single character that the user enters which is sent to the server for echoing and </w:t>
      </w:r>
      <w:proofErr w:type="spellStart"/>
      <w:r>
        <w:t>processing.It</w:t>
      </w:r>
      <w:proofErr w:type="spellEnd"/>
      <w:r>
        <w:t xml:space="preserve"> might be desirable to reduce the number of such small packets by combining a number of them into one big </w:t>
      </w:r>
      <w:proofErr w:type="spellStart"/>
      <w:r>
        <w:t>packet.But</w:t>
      </w:r>
      <w:proofErr w:type="spellEnd"/>
      <w:r>
        <w:t xml:space="preserve"> this causes a delay between the typing of a character by the user and its appearance on its </w:t>
      </w:r>
      <w:proofErr w:type="spellStart"/>
      <w:r>
        <w:t>monitor.This</w:t>
      </w:r>
      <w:proofErr w:type="spellEnd"/>
      <w:r>
        <w:t xml:space="preserve"> is certainly not something the user will appreciate. For such services it is desirable that the client's packets be sent as soon as they are </w:t>
      </w:r>
      <w:proofErr w:type="spellStart"/>
      <w:r>
        <w:t>ready.The</w:t>
      </w:r>
      <w:proofErr w:type="spellEnd"/>
      <w:r>
        <w:t xml:space="preserve"> </w:t>
      </w:r>
      <w:r>
        <w:rPr>
          <w:b/>
          <w:bCs/>
        </w:rPr>
        <w:t>TCP_NODELAY</w:t>
      </w:r>
      <w:r>
        <w:t xml:space="preserve"> option is used for these clients to defeat the buffering algorithm, and allow the client's TCP to send small packets as soon as possible. </w:t>
      </w:r>
    </w:p>
    <w:p w:rsidR="002B6B8B" w:rsidRDefault="00887A9D">
      <w:pPr>
        <w:pStyle w:val="NormalWeb"/>
        <w:spacing w:line="360" w:lineRule="auto"/>
        <w:jc w:val="both"/>
      </w:pPr>
      <w:r>
        <w:t> </w:t>
      </w:r>
      <w:proofErr w:type="spellStart"/>
      <w:proofErr w:type="gramStart"/>
      <w:r>
        <w:rPr>
          <w:b/>
          <w:bCs/>
          <w:i/>
          <w:iCs/>
        </w:rPr>
        <w:t>int</w:t>
      </w:r>
      <w:proofErr w:type="spellEnd"/>
      <w:proofErr w:type="gramEnd"/>
      <w:r>
        <w:rPr>
          <w:b/>
          <w:bCs/>
          <w:i/>
          <w:iCs/>
        </w:rPr>
        <w:t xml:space="preserve"> </w:t>
      </w:r>
      <w:proofErr w:type="spellStart"/>
      <w:r>
        <w:rPr>
          <w:b/>
          <w:bCs/>
          <w:i/>
          <w:iCs/>
        </w:rPr>
        <w:t>getsockopt</w:t>
      </w:r>
      <w:proofErr w:type="spellEnd"/>
      <w:r>
        <w:rPr>
          <w:b/>
          <w:bCs/>
          <w:i/>
          <w:iCs/>
        </w:rPr>
        <w:t>(</w:t>
      </w:r>
      <w:proofErr w:type="spellStart"/>
      <w:r>
        <w:rPr>
          <w:b/>
          <w:bCs/>
          <w:i/>
          <w:iCs/>
        </w:rPr>
        <w:t>int</w:t>
      </w:r>
      <w:proofErr w:type="spellEnd"/>
      <w:r>
        <w:rPr>
          <w:b/>
          <w:bCs/>
          <w:i/>
          <w:iCs/>
        </w:rPr>
        <w:t xml:space="preserve"> socket, </w:t>
      </w:r>
      <w:proofErr w:type="spellStart"/>
      <w:r>
        <w:rPr>
          <w:b/>
          <w:bCs/>
          <w:i/>
          <w:iCs/>
        </w:rPr>
        <w:t>int</w:t>
      </w:r>
      <w:proofErr w:type="spellEnd"/>
      <w:r>
        <w:rPr>
          <w:b/>
          <w:bCs/>
          <w:i/>
          <w:iCs/>
        </w:rPr>
        <w:t xml:space="preserve"> level, </w:t>
      </w:r>
      <w:proofErr w:type="spellStart"/>
      <w:r>
        <w:rPr>
          <w:b/>
          <w:bCs/>
          <w:i/>
          <w:iCs/>
        </w:rPr>
        <w:t>int</w:t>
      </w:r>
      <w:proofErr w:type="spellEnd"/>
      <w:r>
        <w:rPr>
          <w:b/>
          <w:bCs/>
          <w:i/>
          <w:iCs/>
        </w:rPr>
        <w:t xml:space="preserve"> </w:t>
      </w:r>
      <w:proofErr w:type="spellStart"/>
      <w:r>
        <w:rPr>
          <w:b/>
          <w:bCs/>
          <w:i/>
          <w:iCs/>
        </w:rPr>
        <w:t>option_name</w:t>
      </w:r>
      <w:proofErr w:type="spellEnd"/>
      <w:r>
        <w:rPr>
          <w:b/>
          <w:bCs/>
          <w:i/>
          <w:iCs/>
        </w:rPr>
        <w:t>, void *</w:t>
      </w:r>
      <w:proofErr w:type="spellStart"/>
      <w:r>
        <w:rPr>
          <w:b/>
          <w:bCs/>
          <w:i/>
          <w:iCs/>
        </w:rPr>
        <w:t>option_value</w:t>
      </w:r>
      <w:proofErr w:type="spellEnd"/>
      <w:r>
        <w:rPr>
          <w:b/>
          <w:bCs/>
          <w:i/>
          <w:iCs/>
        </w:rPr>
        <w:t xml:space="preserve">, </w:t>
      </w:r>
      <w:proofErr w:type="spellStart"/>
      <w:r>
        <w:rPr>
          <w:b/>
          <w:bCs/>
          <w:i/>
          <w:iCs/>
        </w:rPr>
        <w:t>socklen_t</w:t>
      </w:r>
      <w:proofErr w:type="spellEnd"/>
      <w:r>
        <w:rPr>
          <w:b/>
          <w:bCs/>
          <w:i/>
          <w:iCs/>
        </w:rPr>
        <w:t xml:space="preserve"> *</w:t>
      </w:r>
      <w:proofErr w:type="spellStart"/>
      <w:r>
        <w:rPr>
          <w:b/>
          <w:bCs/>
          <w:i/>
          <w:iCs/>
        </w:rPr>
        <w:t>option_len</w:t>
      </w:r>
      <w:proofErr w:type="spellEnd"/>
      <w:r>
        <w:rPr>
          <w:b/>
          <w:bCs/>
          <w:i/>
          <w:iCs/>
        </w:rPr>
        <w:t>);</w:t>
      </w:r>
    </w:p>
    <w:p w:rsidR="002B6B8B" w:rsidRDefault="00887A9D">
      <w:pPr>
        <w:pStyle w:val="NormalWeb"/>
        <w:spacing w:line="360" w:lineRule="auto"/>
        <w:jc w:val="both"/>
      </w:pPr>
      <w:r>
        <w:t xml:space="preserve">This function retrieves the value for the option specified by the </w:t>
      </w:r>
      <w:proofErr w:type="spellStart"/>
      <w:r>
        <w:t>option_name</w:t>
      </w:r>
      <w:proofErr w:type="spellEnd"/>
      <w:r>
        <w:t xml:space="preserve"> argument for the socket. If the size of the option value is greater than </w:t>
      </w:r>
      <w:proofErr w:type="spellStart"/>
      <w:r>
        <w:t>option_len</w:t>
      </w:r>
      <w:proofErr w:type="spellEnd"/>
      <w:r>
        <w:t xml:space="preserve">, the value stored in the object pointed to by the </w:t>
      </w:r>
      <w:proofErr w:type="spellStart"/>
      <w:r>
        <w:t>option_value</w:t>
      </w:r>
      <w:proofErr w:type="spellEnd"/>
      <w:r>
        <w:t xml:space="preserve"> will be silently truncated. Otherwise, the object pointed to by the </w:t>
      </w:r>
      <w:proofErr w:type="spellStart"/>
      <w:r>
        <w:t>option_len</w:t>
      </w:r>
      <w:proofErr w:type="spellEnd"/>
      <w:r>
        <w:t xml:space="preserve"> will be modified to indicate the actual length of the value. The level specifies the protocol level at which the option resides. To retrieve options at the socket level, we need to specify the level argument as </w:t>
      </w:r>
      <w:r>
        <w:rPr>
          <w:b/>
          <w:bCs/>
        </w:rPr>
        <w:t xml:space="preserve">SOL_SOCKET. </w:t>
      </w:r>
      <w:r>
        <w:t>To retrieve options at other levels, we need to supply the appropriate protocol number for the protocol controlling the option. The socket in use may require the process to have appropriate privileges to use the</w:t>
      </w:r>
      <w:r>
        <w:rPr>
          <w:b/>
          <w:bCs/>
        </w:rPr>
        <w:t xml:space="preserve"> </w:t>
      </w:r>
      <w:proofErr w:type="spellStart"/>
      <w:proofErr w:type="gramStart"/>
      <w:r>
        <w:rPr>
          <w:b/>
          <w:bCs/>
        </w:rPr>
        <w:t>getsockopt</w:t>
      </w:r>
      <w:proofErr w:type="spellEnd"/>
      <w:r>
        <w:rPr>
          <w:b/>
          <w:bCs/>
        </w:rPr>
        <w:t>(</w:t>
      </w:r>
      <w:proofErr w:type="gramEnd"/>
      <w:r>
        <w:rPr>
          <w:b/>
          <w:bCs/>
        </w:rPr>
        <w:t>)</w:t>
      </w:r>
      <w:r>
        <w:t xml:space="preserve"> function. The list of options for </w:t>
      </w:r>
      <w:proofErr w:type="spellStart"/>
      <w:r>
        <w:t>option_name</w:t>
      </w:r>
      <w:proofErr w:type="spellEnd"/>
      <w:r>
        <w:t xml:space="preserve"> is the same as those available for </w:t>
      </w:r>
      <w:proofErr w:type="spellStart"/>
      <w:proofErr w:type="gramStart"/>
      <w:r>
        <w:rPr>
          <w:b/>
          <w:bCs/>
        </w:rPr>
        <w:t>setsockopt</w:t>
      </w:r>
      <w:proofErr w:type="spellEnd"/>
      <w:r>
        <w:rPr>
          <w:b/>
          <w:bCs/>
        </w:rPr>
        <w:t>(</w:t>
      </w:r>
      <w:proofErr w:type="gramEnd"/>
      <w:r>
        <w:rPr>
          <w:b/>
          <w:bCs/>
        </w:rPr>
        <w:t xml:space="preserve">) </w:t>
      </w:r>
      <w:r>
        <w:t>system call.</w:t>
      </w:r>
    </w:p>
    <w:p w:rsidR="002B6B8B" w:rsidRDefault="00887A9D">
      <w:pPr>
        <w:rPr>
          <w:b/>
          <w:bCs/>
          <w:sz w:val="28"/>
          <w:szCs w:val="44"/>
        </w:rPr>
      </w:pPr>
      <w:r>
        <w:rPr>
          <w:b/>
          <w:bCs/>
          <w:sz w:val="28"/>
          <w:szCs w:val="44"/>
        </w:rPr>
        <w:t>4.15</w:t>
      </w:r>
      <w:r>
        <w:rPr>
          <w:b/>
          <w:bCs/>
          <w:sz w:val="28"/>
          <w:szCs w:val="44"/>
        </w:rPr>
        <w:tab/>
        <w:t>I/</w:t>
      </w:r>
      <w:proofErr w:type="gramStart"/>
      <w:r>
        <w:rPr>
          <w:b/>
          <w:bCs/>
          <w:sz w:val="28"/>
          <w:szCs w:val="44"/>
        </w:rPr>
        <w:t>O  Multiplexing</w:t>
      </w:r>
      <w:proofErr w:type="gramEnd"/>
    </w:p>
    <w:p w:rsidR="002B6B8B" w:rsidRDefault="00887A9D">
      <w:pPr>
        <w:pStyle w:val="doctext"/>
        <w:ind w:firstLine="360"/>
        <w:jc w:val="both"/>
      </w:pPr>
      <w:r>
        <w:t xml:space="preserve"> I/O multiplexing is typically used in networking applications in the following scenarios:</w:t>
      </w:r>
    </w:p>
    <w:p w:rsidR="002B6B8B" w:rsidRDefault="00887A9D" w:rsidP="00887A9D">
      <w:pPr>
        <w:pStyle w:val="doclist"/>
        <w:numPr>
          <w:ilvl w:val="0"/>
          <w:numId w:val="19"/>
        </w:numPr>
        <w:jc w:val="both"/>
      </w:pPr>
      <w:r>
        <w:lastRenderedPageBreak/>
        <w:t>When a client is handling multiple descriptors (normally interactive input and a network socket), I/O multiplexing should be used. This is the scenario we described previously.</w:t>
      </w:r>
    </w:p>
    <w:p w:rsidR="002B6B8B" w:rsidRDefault="00887A9D" w:rsidP="00887A9D">
      <w:pPr>
        <w:pStyle w:val="doclist"/>
        <w:numPr>
          <w:ilvl w:val="0"/>
          <w:numId w:val="19"/>
        </w:numPr>
        <w:jc w:val="both"/>
      </w:pPr>
      <w:r>
        <w:t xml:space="preserve">It is possible, but rare, for a client to handle multiple sockets at the same time. </w:t>
      </w:r>
    </w:p>
    <w:p w:rsidR="002B6B8B" w:rsidRDefault="00887A9D" w:rsidP="00887A9D">
      <w:pPr>
        <w:pStyle w:val="doclist"/>
        <w:numPr>
          <w:ilvl w:val="0"/>
          <w:numId w:val="19"/>
        </w:numPr>
        <w:jc w:val="both"/>
      </w:pPr>
      <w:r>
        <w:t xml:space="preserve">If a TCP server handles both a listening socket and its connected sockets, </w:t>
      </w:r>
    </w:p>
    <w:p w:rsidR="002B6B8B" w:rsidRDefault="00887A9D" w:rsidP="00887A9D">
      <w:pPr>
        <w:pStyle w:val="doclist"/>
        <w:numPr>
          <w:ilvl w:val="0"/>
          <w:numId w:val="19"/>
        </w:numPr>
        <w:jc w:val="both"/>
      </w:pPr>
      <w:r>
        <w:t xml:space="preserve">If a server handles </w:t>
      </w:r>
      <w:proofErr w:type="gramStart"/>
      <w:r>
        <w:t>both TCP</w:t>
      </w:r>
      <w:proofErr w:type="gramEnd"/>
      <w:r>
        <w:t xml:space="preserve"> and UDP, I/O multiplexing is normally used.</w:t>
      </w:r>
    </w:p>
    <w:p w:rsidR="002B6B8B" w:rsidRDefault="00887A9D" w:rsidP="00887A9D">
      <w:pPr>
        <w:pStyle w:val="doclist"/>
        <w:numPr>
          <w:ilvl w:val="0"/>
          <w:numId w:val="19"/>
        </w:numPr>
        <w:jc w:val="both"/>
        <w:rPr>
          <w:u w:val="single"/>
        </w:rPr>
      </w:pPr>
      <w:r>
        <w:t xml:space="preserve">If a server handles multiple services and perhaps multiple protocols </w:t>
      </w:r>
    </w:p>
    <w:p w:rsidR="002B6B8B" w:rsidRDefault="00887A9D">
      <w:pPr>
        <w:pStyle w:val="doclist"/>
        <w:ind w:firstLine="720"/>
        <w:jc w:val="both"/>
        <w:rPr>
          <w:b/>
          <w:bCs/>
          <w:szCs w:val="40"/>
        </w:rPr>
      </w:pPr>
      <w:r>
        <w:rPr>
          <w:b/>
          <w:bCs/>
          <w:szCs w:val="40"/>
        </w:rPr>
        <w:t>4.15.1</w:t>
      </w:r>
      <w:r>
        <w:rPr>
          <w:b/>
          <w:bCs/>
          <w:szCs w:val="40"/>
        </w:rPr>
        <w:tab/>
        <w:t>I/O Models</w:t>
      </w:r>
    </w:p>
    <w:p w:rsidR="002B6B8B" w:rsidRDefault="00887A9D">
      <w:pPr>
        <w:pStyle w:val="doctext"/>
        <w:jc w:val="both"/>
      </w:pPr>
      <w:r>
        <w:t xml:space="preserve">The five I/O models are: </w:t>
      </w:r>
    </w:p>
    <w:p w:rsidR="002B6B8B" w:rsidRDefault="00887A9D" w:rsidP="00887A9D">
      <w:pPr>
        <w:pStyle w:val="doclist"/>
        <w:numPr>
          <w:ilvl w:val="0"/>
          <w:numId w:val="20"/>
        </w:numPr>
        <w:jc w:val="both"/>
      </w:pPr>
      <w:r>
        <w:t>blocking I/O</w:t>
      </w:r>
    </w:p>
    <w:p w:rsidR="002B6B8B" w:rsidRDefault="00887A9D" w:rsidP="00887A9D">
      <w:pPr>
        <w:pStyle w:val="doclist"/>
        <w:numPr>
          <w:ilvl w:val="0"/>
          <w:numId w:val="20"/>
        </w:numPr>
        <w:jc w:val="both"/>
      </w:pPr>
      <w:proofErr w:type="spellStart"/>
      <w:r>
        <w:t>nonblocking</w:t>
      </w:r>
      <w:proofErr w:type="spellEnd"/>
      <w:r>
        <w:t xml:space="preserve"> I/O</w:t>
      </w:r>
    </w:p>
    <w:p w:rsidR="002B6B8B" w:rsidRDefault="00887A9D" w:rsidP="00887A9D">
      <w:pPr>
        <w:pStyle w:val="doclist"/>
        <w:numPr>
          <w:ilvl w:val="0"/>
          <w:numId w:val="20"/>
        </w:numPr>
        <w:jc w:val="both"/>
      </w:pPr>
      <w:r>
        <w:t>I/O multiplexing (</w:t>
      </w:r>
      <w:r>
        <w:rPr>
          <w:rStyle w:val="HTMLTypewriter"/>
          <w:rFonts w:ascii="Times New Roman" w:hAnsi="Times New Roman" w:cs="Times New Roman"/>
          <w:sz w:val="24"/>
          <w:szCs w:val="24"/>
        </w:rPr>
        <w:t>select</w:t>
      </w:r>
      <w:r>
        <w:t xml:space="preserve"> and </w:t>
      </w:r>
      <w:r>
        <w:rPr>
          <w:rStyle w:val="HTMLTypewriter"/>
          <w:rFonts w:ascii="Times New Roman" w:hAnsi="Times New Roman" w:cs="Times New Roman"/>
          <w:sz w:val="24"/>
          <w:szCs w:val="24"/>
        </w:rPr>
        <w:t>poll</w:t>
      </w:r>
      <w:r>
        <w:t>)</w:t>
      </w:r>
    </w:p>
    <w:p w:rsidR="002B6B8B" w:rsidRDefault="00887A9D" w:rsidP="00887A9D">
      <w:pPr>
        <w:pStyle w:val="doclist"/>
        <w:numPr>
          <w:ilvl w:val="0"/>
          <w:numId w:val="20"/>
        </w:numPr>
        <w:jc w:val="both"/>
      </w:pPr>
      <w:r>
        <w:t>signal driven I/O (</w:t>
      </w:r>
      <w:r>
        <w:rPr>
          <w:rStyle w:val="HTMLTypewriter"/>
          <w:rFonts w:ascii="Times New Roman" w:hAnsi="Times New Roman" w:cs="Times New Roman"/>
          <w:sz w:val="24"/>
          <w:szCs w:val="24"/>
        </w:rPr>
        <w:t>SIGIO</w:t>
      </w:r>
      <w:r>
        <w:t>)</w:t>
      </w:r>
    </w:p>
    <w:p w:rsidR="002B6B8B" w:rsidRDefault="00887A9D" w:rsidP="00887A9D">
      <w:pPr>
        <w:pStyle w:val="doclist"/>
        <w:numPr>
          <w:ilvl w:val="0"/>
          <w:numId w:val="20"/>
        </w:numPr>
        <w:jc w:val="both"/>
      </w:pPr>
      <w:r>
        <w:t xml:space="preserve">asynchronous I/O (the POSIX </w:t>
      </w:r>
      <w:proofErr w:type="spellStart"/>
      <w:r>
        <w:rPr>
          <w:rStyle w:val="HTMLTypewriter"/>
          <w:rFonts w:ascii="Times New Roman" w:hAnsi="Times New Roman" w:cs="Times New Roman"/>
          <w:sz w:val="24"/>
          <w:szCs w:val="24"/>
        </w:rPr>
        <w:t>aio_</w:t>
      </w:r>
      <w:r>
        <w:t>functions</w:t>
      </w:r>
      <w:proofErr w:type="spellEnd"/>
      <w:r>
        <w:t>)</w:t>
      </w:r>
    </w:p>
    <w:p w:rsidR="002B6B8B" w:rsidRDefault="00887A9D">
      <w:pPr>
        <w:pStyle w:val="doctext"/>
        <w:jc w:val="both"/>
      </w:pPr>
      <w:r>
        <w:t>Two distinct phases for an input operation:</w:t>
      </w:r>
    </w:p>
    <w:p w:rsidR="002B6B8B" w:rsidRDefault="00887A9D" w:rsidP="00887A9D">
      <w:pPr>
        <w:pStyle w:val="doclist"/>
        <w:numPr>
          <w:ilvl w:val="0"/>
          <w:numId w:val="21"/>
        </w:numPr>
        <w:jc w:val="both"/>
      </w:pPr>
      <w:r>
        <w:t>Waiting for the data to be ready</w:t>
      </w:r>
    </w:p>
    <w:p w:rsidR="002B6B8B" w:rsidRDefault="00887A9D" w:rsidP="00887A9D">
      <w:pPr>
        <w:pStyle w:val="doclist"/>
        <w:numPr>
          <w:ilvl w:val="0"/>
          <w:numId w:val="21"/>
        </w:numPr>
        <w:jc w:val="both"/>
      </w:pPr>
      <w:r>
        <w:t>Copying the data from the kernel to the process</w:t>
      </w:r>
    </w:p>
    <w:p w:rsidR="002B6B8B" w:rsidRDefault="002B6B8B">
      <w:pPr>
        <w:pStyle w:val="Heading4"/>
        <w:jc w:val="both"/>
      </w:pPr>
    </w:p>
    <w:p w:rsidR="002B6B8B" w:rsidRDefault="00887A9D">
      <w:pPr>
        <w:pStyle w:val="Heading4"/>
        <w:ind w:firstLine="180"/>
        <w:jc w:val="both"/>
        <w:rPr>
          <w:szCs w:val="32"/>
        </w:rPr>
      </w:pPr>
      <w:r>
        <w:rPr>
          <w:szCs w:val="32"/>
        </w:rPr>
        <w:t>4.15.1.1</w:t>
      </w:r>
      <w:r>
        <w:rPr>
          <w:szCs w:val="32"/>
        </w:rPr>
        <w:tab/>
        <w:t>Blocking I/O Model:</w:t>
      </w:r>
    </w:p>
    <w:p w:rsidR="002B6B8B" w:rsidRDefault="00887A9D">
      <w:pPr>
        <w:pStyle w:val="doclist"/>
        <w:jc w:val="both"/>
      </w:pPr>
      <w:r>
        <w:t xml:space="preserve">    The most prevalent model for I/O is the </w:t>
      </w:r>
      <w:r>
        <w:rPr>
          <w:rStyle w:val="docemphasis"/>
        </w:rPr>
        <w:t>blocking I/O model</w:t>
      </w:r>
      <w:r>
        <w:t xml:space="preserve">. The process calls </w:t>
      </w:r>
      <w:proofErr w:type="spellStart"/>
      <w:r>
        <w:rPr>
          <w:rStyle w:val="HTMLTypewriter"/>
          <w:rFonts w:ascii="Times New Roman" w:hAnsi="Times New Roman" w:cs="Times New Roman"/>
          <w:sz w:val="24"/>
          <w:szCs w:val="24"/>
        </w:rPr>
        <w:t>recvfrom</w:t>
      </w:r>
      <w:proofErr w:type="spellEnd"/>
      <w:r>
        <w:t xml:space="preserve"> and the system call does not return until the datagram arrives and is copied into our application buffer, or an error occurs. The most common error is the system call being interrupted by a signal. Process is </w:t>
      </w:r>
      <w:r>
        <w:rPr>
          <w:rStyle w:val="docemphasis"/>
        </w:rPr>
        <w:t>blocked</w:t>
      </w:r>
      <w:r>
        <w:t xml:space="preserve"> the entire time from when it calls </w:t>
      </w:r>
      <w:proofErr w:type="spellStart"/>
      <w:r>
        <w:rPr>
          <w:rStyle w:val="HTMLTypewriter"/>
          <w:rFonts w:ascii="Times New Roman" w:hAnsi="Times New Roman" w:cs="Times New Roman"/>
          <w:sz w:val="24"/>
          <w:szCs w:val="24"/>
        </w:rPr>
        <w:t>recvfrom</w:t>
      </w:r>
      <w:proofErr w:type="spellEnd"/>
      <w:r>
        <w:t xml:space="preserve"> until it returns. When </w:t>
      </w:r>
      <w:proofErr w:type="spellStart"/>
      <w:r>
        <w:rPr>
          <w:rStyle w:val="HTMLTypewriter"/>
          <w:rFonts w:ascii="Times New Roman" w:hAnsi="Times New Roman" w:cs="Times New Roman"/>
          <w:sz w:val="24"/>
          <w:szCs w:val="24"/>
        </w:rPr>
        <w:t>recvfrom</w:t>
      </w:r>
      <w:proofErr w:type="spellEnd"/>
      <w:r>
        <w:t xml:space="preserve"> returns successfully, our application processes the datagram</w:t>
      </w:r>
    </w:p>
    <w:p w:rsidR="002B6B8B" w:rsidRDefault="00865424">
      <w:pPr>
        <w:pStyle w:val="doclist"/>
        <w:jc w:val="both"/>
      </w:pPr>
      <w:r>
        <w:rPr>
          <w:noProof/>
          <w:u w:val="single"/>
        </w:rPr>
        <w:lastRenderedPageBreak/>
        <w:drawing>
          <wp:inline distT="0" distB="0" distL="0" distR="0">
            <wp:extent cx="4762500" cy="26479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62500" cy="2647950"/>
                    </a:xfrm>
                    <a:prstGeom prst="rect">
                      <a:avLst/>
                    </a:prstGeom>
                    <a:noFill/>
                    <a:ln w="9525">
                      <a:noFill/>
                      <a:miter lim="800000"/>
                      <a:headEnd/>
                      <a:tailEnd/>
                    </a:ln>
                  </pic:spPr>
                </pic:pic>
              </a:graphicData>
            </a:graphic>
          </wp:inline>
        </w:drawing>
      </w:r>
    </w:p>
    <w:p w:rsidR="002B6B8B" w:rsidRDefault="002B6B8B">
      <w:pPr>
        <w:pStyle w:val="Heading4"/>
        <w:jc w:val="both"/>
        <w:rPr>
          <w:szCs w:val="28"/>
        </w:rPr>
      </w:pPr>
    </w:p>
    <w:p w:rsidR="002B6B8B" w:rsidRDefault="00887A9D">
      <w:pPr>
        <w:pStyle w:val="Heading4"/>
        <w:ind w:firstLine="540"/>
        <w:jc w:val="both"/>
        <w:rPr>
          <w:sz w:val="28"/>
          <w:szCs w:val="28"/>
          <w:u w:val="single"/>
        </w:rPr>
      </w:pPr>
      <w:r>
        <w:rPr>
          <w:szCs w:val="28"/>
        </w:rPr>
        <w:t>4.15.1.2</w:t>
      </w:r>
      <w:r>
        <w:rPr>
          <w:szCs w:val="28"/>
        </w:rPr>
        <w:tab/>
        <w:t xml:space="preserve"> </w:t>
      </w:r>
      <w:proofErr w:type="spellStart"/>
      <w:r>
        <w:rPr>
          <w:szCs w:val="28"/>
        </w:rPr>
        <w:t>Nonblocking</w:t>
      </w:r>
      <w:proofErr w:type="spellEnd"/>
      <w:r>
        <w:rPr>
          <w:szCs w:val="28"/>
        </w:rPr>
        <w:t xml:space="preserve"> I/O Model:</w:t>
      </w:r>
    </w:p>
    <w:p w:rsidR="002B6B8B" w:rsidRDefault="00887A9D">
      <w:pPr>
        <w:pStyle w:val="doctext"/>
        <w:jc w:val="both"/>
      </w:pPr>
      <w:r>
        <w:t xml:space="preserve">        When we set a socket to be </w:t>
      </w:r>
      <w:proofErr w:type="spellStart"/>
      <w:r>
        <w:t>nonblocking</w:t>
      </w:r>
      <w:proofErr w:type="spellEnd"/>
      <w:r>
        <w:t xml:space="preserve">, we are telling the kernel "when an I/O operation that I request cannot be completed without putting the process to sleep, do not put the process to sleep, but return an error instead." The first three times that we call </w:t>
      </w:r>
      <w:proofErr w:type="spellStart"/>
      <w:proofErr w:type="gramStart"/>
      <w:r>
        <w:rPr>
          <w:rStyle w:val="HTMLTypewriter"/>
          <w:rFonts w:ascii="Times New Roman" w:hAnsi="Times New Roman" w:cs="Times New Roman"/>
          <w:sz w:val="24"/>
          <w:szCs w:val="24"/>
        </w:rPr>
        <w:t>recvfrom</w:t>
      </w:r>
      <w:proofErr w:type="spellEnd"/>
      <w:r>
        <w:t>,</w:t>
      </w:r>
      <w:proofErr w:type="gramEnd"/>
      <w:r>
        <w:t xml:space="preserve"> there is no data to return, so the kernel immediately returns an error of </w:t>
      </w:r>
      <w:r>
        <w:rPr>
          <w:rStyle w:val="HTMLTypewriter"/>
          <w:rFonts w:ascii="Times New Roman" w:hAnsi="Times New Roman" w:cs="Times New Roman"/>
          <w:sz w:val="24"/>
          <w:szCs w:val="24"/>
        </w:rPr>
        <w:t>EWOULDBLOCK</w:t>
      </w:r>
      <w:r>
        <w:t xml:space="preserve"> instead. The fourth time we call </w:t>
      </w:r>
      <w:proofErr w:type="spellStart"/>
      <w:r>
        <w:rPr>
          <w:rStyle w:val="HTMLTypewriter"/>
          <w:rFonts w:ascii="Times New Roman" w:hAnsi="Times New Roman" w:cs="Times New Roman"/>
          <w:sz w:val="24"/>
          <w:szCs w:val="24"/>
        </w:rPr>
        <w:t>recvfrom</w:t>
      </w:r>
      <w:proofErr w:type="spellEnd"/>
      <w:r>
        <w:t xml:space="preserve">, a datagram is ready, it is copied into our application buffer, and </w:t>
      </w:r>
      <w:proofErr w:type="spellStart"/>
      <w:r>
        <w:rPr>
          <w:rStyle w:val="HTMLTypewriter"/>
          <w:rFonts w:ascii="Times New Roman" w:hAnsi="Times New Roman" w:cs="Times New Roman"/>
          <w:sz w:val="24"/>
          <w:szCs w:val="24"/>
        </w:rPr>
        <w:t>recvfrom</w:t>
      </w:r>
      <w:proofErr w:type="spellEnd"/>
      <w:r>
        <w:t xml:space="preserve"> returns successfully. We then process the data.</w:t>
      </w:r>
    </w:p>
    <w:p w:rsidR="002B6B8B" w:rsidRDefault="00865424">
      <w:pPr>
        <w:pStyle w:val="doctext"/>
        <w:jc w:val="both"/>
      </w:pPr>
      <w:r>
        <w:rPr>
          <w:noProof/>
          <w:u w:val="single"/>
        </w:rPr>
        <w:drawing>
          <wp:inline distT="0" distB="0" distL="0" distR="0">
            <wp:extent cx="4762500" cy="26479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62500" cy="2647950"/>
                    </a:xfrm>
                    <a:prstGeom prst="rect">
                      <a:avLst/>
                    </a:prstGeom>
                    <a:noFill/>
                    <a:ln w="9525">
                      <a:noFill/>
                      <a:miter lim="800000"/>
                      <a:headEnd/>
                      <a:tailEnd/>
                    </a:ln>
                  </pic:spPr>
                </pic:pic>
              </a:graphicData>
            </a:graphic>
          </wp:inline>
        </w:drawing>
      </w:r>
      <w:r w:rsidR="00887A9D">
        <w:rPr>
          <w:noProof/>
          <w:u w:val="single"/>
        </w:rPr>
        <w:t xml:space="preserve"> </w:t>
      </w:r>
    </w:p>
    <w:p w:rsidR="002B6B8B" w:rsidRDefault="00887A9D">
      <w:pPr>
        <w:pStyle w:val="doctext"/>
        <w:jc w:val="both"/>
      </w:pPr>
      <w:r>
        <w:t xml:space="preserve">When an application sits in a loop calling </w:t>
      </w:r>
      <w:proofErr w:type="spellStart"/>
      <w:r>
        <w:rPr>
          <w:rStyle w:val="HTMLTypewriter"/>
          <w:rFonts w:ascii="Times New Roman" w:hAnsi="Times New Roman" w:cs="Times New Roman"/>
          <w:sz w:val="24"/>
          <w:szCs w:val="24"/>
        </w:rPr>
        <w:t>recvfrom</w:t>
      </w:r>
      <w:proofErr w:type="spellEnd"/>
      <w:r>
        <w:t xml:space="preserve"> on a </w:t>
      </w:r>
      <w:proofErr w:type="spellStart"/>
      <w:r>
        <w:t>nonblocking</w:t>
      </w:r>
      <w:proofErr w:type="spellEnd"/>
      <w:r>
        <w:t xml:space="preserve"> descriptor like this, it is called </w:t>
      </w:r>
      <w:r>
        <w:rPr>
          <w:rStyle w:val="docemphasis"/>
        </w:rPr>
        <w:t>polling</w:t>
      </w:r>
      <w:r>
        <w:t xml:space="preserve">. The application is continually polling the kernel to see if some </w:t>
      </w:r>
      <w:r>
        <w:lastRenderedPageBreak/>
        <w:t>operation is ready. This is often a waste of CPU time, but this model is occasionally encountered, normally on systems dedicated to one function.</w:t>
      </w:r>
      <w:r>
        <w:rPr>
          <w:noProof/>
          <w:u w:val="single"/>
        </w:rPr>
        <w:t xml:space="preserve"> </w:t>
      </w:r>
    </w:p>
    <w:p w:rsidR="002B6B8B" w:rsidRDefault="00887A9D">
      <w:pPr>
        <w:pStyle w:val="Heading4"/>
        <w:ind w:firstLine="540"/>
        <w:jc w:val="both"/>
      </w:pPr>
      <w:r>
        <w:t>4.15.1.3</w:t>
      </w:r>
      <w:r>
        <w:tab/>
        <w:t xml:space="preserve"> </w:t>
      </w:r>
      <w:r>
        <w:rPr>
          <w:szCs w:val="32"/>
        </w:rPr>
        <w:t>I/O Multiplexing Model</w:t>
      </w:r>
    </w:p>
    <w:p w:rsidR="002B6B8B" w:rsidRDefault="00887A9D">
      <w:pPr>
        <w:pStyle w:val="doctext"/>
        <w:jc w:val="both"/>
      </w:pPr>
      <w:r>
        <w:t xml:space="preserve">    With </w:t>
      </w:r>
      <w:r>
        <w:rPr>
          <w:rStyle w:val="docemphasis"/>
        </w:rPr>
        <w:t>I/O multiplexing</w:t>
      </w:r>
      <w:r>
        <w:t xml:space="preserve">, we call </w:t>
      </w:r>
      <w:r>
        <w:rPr>
          <w:rStyle w:val="HTMLTypewriter"/>
          <w:rFonts w:ascii="Times New Roman" w:hAnsi="Times New Roman" w:cs="Times New Roman"/>
          <w:sz w:val="24"/>
          <w:szCs w:val="24"/>
        </w:rPr>
        <w:t>select</w:t>
      </w:r>
      <w:r>
        <w:t xml:space="preserve"> or </w:t>
      </w:r>
      <w:r>
        <w:rPr>
          <w:rStyle w:val="HTMLTypewriter"/>
          <w:rFonts w:ascii="Times New Roman" w:hAnsi="Times New Roman" w:cs="Times New Roman"/>
          <w:sz w:val="24"/>
          <w:szCs w:val="24"/>
        </w:rPr>
        <w:t>poll</w:t>
      </w:r>
      <w:r>
        <w:t xml:space="preserve"> and block in one of these two system calls, instead of blocking in the actual I/O system call. We block in a call to </w:t>
      </w:r>
      <w:r>
        <w:rPr>
          <w:rStyle w:val="HTMLTypewriter"/>
          <w:rFonts w:ascii="Times New Roman" w:hAnsi="Times New Roman" w:cs="Times New Roman"/>
          <w:sz w:val="24"/>
          <w:szCs w:val="24"/>
        </w:rPr>
        <w:t>select</w:t>
      </w:r>
      <w:r>
        <w:t xml:space="preserve">, waiting for the datagram socket to be readable. When </w:t>
      </w:r>
      <w:r>
        <w:rPr>
          <w:rStyle w:val="HTMLTypewriter"/>
          <w:rFonts w:ascii="Times New Roman" w:hAnsi="Times New Roman" w:cs="Times New Roman"/>
          <w:sz w:val="24"/>
          <w:szCs w:val="24"/>
        </w:rPr>
        <w:t>select</w:t>
      </w:r>
      <w:r>
        <w:t xml:space="preserve"> returns that the socket is readable, we then call </w:t>
      </w:r>
      <w:proofErr w:type="spellStart"/>
      <w:r>
        <w:rPr>
          <w:rStyle w:val="HTMLTypewriter"/>
          <w:rFonts w:ascii="Times New Roman" w:hAnsi="Times New Roman" w:cs="Times New Roman"/>
          <w:sz w:val="24"/>
          <w:szCs w:val="24"/>
        </w:rPr>
        <w:t>recvfrom</w:t>
      </w:r>
      <w:proofErr w:type="spellEnd"/>
      <w:r>
        <w:t xml:space="preserve"> to copy the datagram into our application buffer. The advantage in using </w:t>
      </w:r>
      <w:proofErr w:type="gramStart"/>
      <w:r>
        <w:rPr>
          <w:rStyle w:val="HTMLTypewriter"/>
          <w:rFonts w:ascii="Times New Roman" w:hAnsi="Times New Roman" w:cs="Times New Roman"/>
          <w:sz w:val="24"/>
          <w:szCs w:val="24"/>
        </w:rPr>
        <w:t>select</w:t>
      </w:r>
      <w:r>
        <w:t xml:space="preserve">  is</w:t>
      </w:r>
      <w:proofErr w:type="gramEnd"/>
      <w:r>
        <w:t xml:space="preserve"> that we can wait for more than one descriptor to be ready.</w:t>
      </w:r>
    </w:p>
    <w:p w:rsidR="002B6B8B" w:rsidRDefault="00865424">
      <w:pPr>
        <w:pStyle w:val="doclist"/>
        <w:jc w:val="both"/>
      </w:pPr>
      <w:r>
        <w:rPr>
          <w:noProof/>
        </w:rPr>
        <w:drawing>
          <wp:inline distT="0" distB="0" distL="0" distR="0">
            <wp:extent cx="4762500" cy="259080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762500" cy="2590800"/>
                    </a:xfrm>
                    <a:prstGeom prst="rect">
                      <a:avLst/>
                    </a:prstGeom>
                    <a:noFill/>
                    <a:ln w="9525">
                      <a:noFill/>
                      <a:miter lim="800000"/>
                      <a:headEnd/>
                      <a:tailEnd/>
                    </a:ln>
                  </pic:spPr>
                </pic:pic>
              </a:graphicData>
            </a:graphic>
          </wp:inline>
        </w:drawing>
      </w:r>
    </w:p>
    <w:p w:rsidR="002B6B8B" w:rsidRDefault="002B6B8B">
      <w:pPr>
        <w:pStyle w:val="doclist"/>
        <w:jc w:val="both"/>
      </w:pPr>
    </w:p>
    <w:p w:rsidR="002B6B8B" w:rsidRDefault="00887A9D">
      <w:pPr>
        <w:pStyle w:val="Heading4"/>
        <w:ind w:firstLine="540"/>
        <w:jc w:val="both"/>
      </w:pPr>
      <w:r>
        <w:t>4.15.1.4</w:t>
      </w:r>
      <w:r>
        <w:tab/>
        <w:t xml:space="preserve"> </w:t>
      </w:r>
      <w:r>
        <w:rPr>
          <w:szCs w:val="32"/>
        </w:rPr>
        <w:t>Signal-Driven I/O Model</w:t>
      </w:r>
    </w:p>
    <w:p w:rsidR="002B6B8B" w:rsidRDefault="00887A9D">
      <w:pPr>
        <w:pStyle w:val="doctext"/>
        <w:jc w:val="both"/>
      </w:pPr>
      <w:r>
        <w:t xml:space="preserve">      We can also use signals, telling the kernel to notify us with the </w:t>
      </w:r>
      <w:r>
        <w:rPr>
          <w:rStyle w:val="HTMLTypewriter"/>
          <w:rFonts w:ascii="Times New Roman" w:hAnsi="Times New Roman" w:cs="Times New Roman"/>
          <w:sz w:val="24"/>
          <w:szCs w:val="24"/>
        </w:rPr>
        <w:t>SIGIO</w:t>
      </w:r>
      <w:r>
        <w:t xml:space="preserve"> signal when the descriptor is ready. We call this </w:t>
      </w:r>
      <w:r>
        <w:rPr>
          <w:rStyle w:val="docemphasis"/>
        </w:rPr>
        <w:t>signal-driven I/O.</w:t>
      </w:r>
      <w:r>
        <w:t xml:space="preserve"> We first enable the socket for signal-driven I/</w:t>
      </w:r>
      <w:proofErr w:type="gramStart"/>
      <w:r>
        <w:t>O  and</w:t>
      </w:r>
      <w:proofErr w:type="gramEnd"/>
      <w:r>
        <w:t xml:space="preserve"> install a signal handler using the </w:t>
      </w:r>
      <w:proofErr w:type="spellStart"/>
      <w:r>
        <w:rPr>
          <w:rStyle w:val="HTMLTypewriter"/>
          <w:rFonts w:ascii="Times New Roman" w:hAnsi="Times New Roman" w:cs="Times New Roman"/>
          <w:sz w:val="24"/>
          <w:szCs w:val="24"/>
        </w:rPr>
        <w:t>sigaction</w:t>
      </w:r>
      <w:proofErr w:type="spellEnd"/>
      <w:r>
        <w:t xml:space="preserve"> system call. The return from this system call is immediate and our process continues; it is not blocked. When the datagram is ready to be read, the </w:t>
      </w:r>
      <w:r>
        <w:rPr>
          <w:rStyle w:val="HTMLTypewriter"/>
          <w:rFonts w:ascii="Times New Roman" w:hAnsi="Times New Roman" w:cs="Times New Roman"/>
          <w:sz w:val="24"/>
          <w:szCs w:val="24"/>
        </w:rPr>
        <w:t>SIGIO</w:t>
      </w:r>
      <w:r>
        <w:t xml:space="preserve"> signal is generated for our process. We can </w:t>
      </w:r>
      <w:proofErr w:type="gramStart"/>
      <w:r>
        <w:t xml:space="preserve">either read the datagram from the signal handler by calling </w:t>
      </w:r>
      <w:proofErr w:type="spellStart"/>
      <w:r>
        <w:rPr>
          <w:rStyle w:val="HTMLTypewriter"/>
          <w:rFonts w:ascii="Times New Roman" w:hAnsi="Times New Roman" w:cs="Times New Roman"/>
          <w:sz w:val="24"/>
          <w:szCs w:val="24"/>
        </w:rPr>
        <w:t>recvfrom</w:t>
      </w:r>
      <w:proofErr w:type="spellEnd"/>
      <w:r>
        <w:t xml:space="preserve"> and</w:t>
      </w:r>
      <w:proofErr w:type="gramEnd"/>
      <w:r>
        <w:t xml:space="preserve"> then notify the main loop that the data is ready to be processed, or we can notify the main loop and let it read the datagram.</w:t>
      </w:r>
    </w:p>
    <w:p w:rsidR="002B6B8B" w:rsidRDefault="00887A9D">
      <w:pPr>
        <w:pStyle w:val="doctext"/>
        <w:jc w:val="both"/>
      </w:pPr>
      <w:r>
        <w:t>Regardless of how we handle the signal, the advantage to this model is that we are not blocked while waiting for the datagram to arrive. The main loop can continue executing and just wait to be notified by the signal handler that either the data is ready to process or the datagram is ready to be read.</w:t>
      </w:r>
    </w:p>
    <w:p w:rsidR="002B6B8B" w:rsidRDefault="00865424">
      <w:pPr>
        <w:pStyle w:val="doctext"/>
        <w:jc w:val="both"/>
      </w:pPr>
      <w:r>
        <w:rPr>
          <w:noProof/>
        </w:rPr>
        <w:lastRenderedPageBreak/>
        <w:drawing>
          <wp:inline distT="0" distB="0" distL="0" distR="0">
            <wp:extent cx="4762500" cy="260985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62500" cy="2609850"/>
                    </a:xfrm>
                    <a:prstGeom prst="rect">
                      <a:avLst/>
                    </a:prstGeom>
                    <a:noFill/>
                    <a:ln w="9525">
                      <a:noFill/>
                      <a:miter lim="800000"/>
                      <a:headEnd/>
                      <a:tailEnd/>
                    </a:ln>
                  </pic:spPr>
                </pic:pic>
              </a:graphicData>
            </a:graphic>
          </wp:inline>
        </w:drawing>
      </w:r>
    </w:p>
    <w:p w:rsidR="002B6B8B" w:rsidRDefault="00887A9D">
      <w:pPr>
        <w:pStyle w:val="Heading4"/>
        <w:ind w:left="900"/>
        <w:jc w:val="both"/>
        <w:rPr>
          <w:szCs w:val="32"/>
        </w:rPr>
      </w:pPr>
      <w:r>
        <w:rPr>
          <w:szCs w:val="32"/>
        </w:rPr>
        <w:t xml:space="preserve">4.15.1.5 </w:t>
      </w:r>
      <w:r>
        <w:rPr>
          <w:szCs w:val="32"/>
        </w:rPr>
        <w:tab/>
        <w:t>Asynchronous I/O Model:</w:t>
      </w:r>
    </w:p>
    <w:p w:rsidR="002B6B8B" w:rsidRDefault="00887A9D">
      <w:pPr>
        <w:spacing w:before="100" w:beforeAutospacing="1" w:after="100" w:afterAutospacing="1"/>
        <w:jc w:val="both"/>
      </w:pPr>
      <w:r>
        <w:t>Asynchronous I/O is defined by the POSIX specification, and various differences in the real-time functions that appeared in the various standards which came together to form the current POSIX specification have been reconciled. In general, these functions work by telling the kernel to start the operation and to notify us when the entire operation (including the copy of the data from the kernel to our buffer) is complete. The main difference between this model and the signal-driven I/O model is that with signal-driven I/O, the kernel tells us when an I/O operation can be initiated, but with asynchronous I/O, the kernel tells us when an I/O operation is complete.</w:t>
      </w:r>
    </w:p>
    <w:p w:rsidR="002B6B8B" w:rsidRDefault="002B6B8B">
      <w:pPr>
        <w:pStyle w:val="doctext"/>
        <w:jc w:val="both"/>
      </w:pPr>
    </w:p>
    <w:p w:rsidR="002B6B8B" w:rsidRDefault="00865424">
      <w:pPr>
        <w:pStyle w:val="doclist"/>
        <w:jc w:val="both"/>
      </w:pPr>
      <w:r>
        <w:rPr>
          <w:noProof/>
        </w:rPr>
        <w:drawing>
          <wp:inline distT="0" distB="0" distL="0" distR="0">
            <wp:extent cx="4762500" cy="26670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2B6B8B" w:rsidRDefault="002B6B8B">
      <w:pPr>
        <w:pStyle w:val="doclist"/>
        <w:jc w:val="both"/>
      </w:pPr>
    </w:p>
    <w:p w:rsidR="002B6B8B" w:rsidRDefault="00887A9D">
      <w:pPr>
        <w:pStyle w:val="doclist"/>
        <w:ind w:firstLine="720"/>
        <w:jc w:val="both"/>
        <w:rPr>
          <w:b/>
          <w:szCs w:val="32"/>
        </w:rPr>
      </w:pPr>
      <w:r>
        <w:rPr>
          <w:b/>
          <w:szCs w:val="32"/>
        </w:rPr>
        <w:lastRenderedPageBreak/>
        <w:t>4.15.2</w:t>
      </w:r>
      <w:r>
        <w:rPr>
          <w:b/>
          <w:szCs w:val="32"/>
        </w:rPr>
        <w:tab/>
        <w:t>Select Function call</w:t>
      </w:r>
    </w:p>
    <w:p w:rsidR="002B6B8B" w:rsidRDefault="00887A9D">
      <w:pPr>
        <w:pStyle w:val="doctext"/>
        <w:jc w:val="both"/>
      </w:pPr>
      <w:r>
        <w:t xml:space="preserve">    This function allows the process to instruct the kernel to wait for any one of multiple events to occur and to wake up the process only when one or more of these events occurs or when a specified amount of time has passed.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820"/>
      </w:tblGrid>
      <w:tr w:rsidR="002B6B8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Fonts w:ascii="Times New Roman" w:hAnsi="Times New Roman" w:cs="Times New Roman"/>
                <w:sz w:val="24"/>
                <w:szCs w:val="24"/>
              </w:rPr>
              <w:t>#include &lt;sys/</w:t>
            </w:r>
            <w:proofErr w:type="spellStart"/>
            <w:r>
              <w:rPr>
                <w:rStyle w:val="HTMLTypewriter"/>
                <w:rFonts w:ascii="Times New Roman" w:hAnsi="Times New Roman" w:cs="Times New Roman"/>
                <w:sz w:val="24"/>
                <w:szCs w:val="24"/>
              </w:rPr>
              <w:t>select.h</w:t>
            </w:r>
            <w:proofErr w:type="spellEnd"/>
            <w:r>
              <w:rPr>
                <w:rStyle w:val="HTMLTypewriter"/>
                <w:rFonts w:ascii="Times New Roman" w:hAnsi="Times New Roman" w:cs="Times New Roman"/>
                <w:sz w:val="24"/>
                <w:szCs w:val="24"/>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Fonts w:ascii="Times New Roman" w:hAnsi="Times New Roman" w:cs="Times New Roman"/>
                <w:sz w:val="24"/>
                <w:szCs w:val="24"/>
              </w:rPr>
              <w:t>#include &lt;sys/</w:t>
            </w:r>
            <w:proofErr w:type="spellStart"/>
            <w:r>
              <w:rPr>
                <w:rStyle w:val="HTMLTypewriter"/>
                <w:rFonts w:ascii="Times New Roman" w:hAnsi="Times New Roman" w:cs="Times New Roman"/>
                <w:sz w:val="24"/>
                <w:szCs w:val="24"/>
              </w:rPr>
              <w:t>time.h</w:t>
            </w:r>
            <w:proofErr w:type="spellEnd"/>
            <w:r>
              <w:rPr>
                <w:rStyle w:val="HTMLTypewriter"/>
                <w:rFonts w:ascii="Times New Roman" w:hAnsi="Times New Roman" w:cs="Times New Roman"/>
                <w:sz w:val="24"/>
                <w:szCs w:val="24"/>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proofErr w:type="spellStart"/>
            <w:r>
              <w:rPr>
                <w:rStyle w:val="HTMLTypewriter"/>
                <w:rFonts w:ascii="Times New Roman" w:hAnsi="Times New Roman" w:cs="Times New Roman"/>
                <w:sz w:val="24"/>
                <w:szCs w:val="24"/>
              </w:rPr>
              <w:t>int</w:t>
            </w:r>
            <w:proofErr w:type="spellEnd"/>
            <w:r>
              <w:rPr>
                <w:rStyle w:val="HTMLTypewriter"/>
                <w:rFonts w:ascii="Times New Roman" w:hAnsi="Times New Roman" w:cs="Times New Roman"/>
                <w:sz w:val="24"/>
                <w:szCs w:val="24"/>
              </w:rPr>
              <w:t xml:space="preserve"> select(</w:t>
            </w:r>
            <w:proofErr w:type="spellStart"/>
            <w:r>
              <w:rPr>
                <w:rStyle w:val="HTMLTypewriter"/>
                <w:rFonts w:ascii="Times New Roman" w:hAnsi="Times New Roman" w:cs="Times New Roman"/>
                <w:sz w:val="24"/>
                <w:szCs w:val="24"/>
              </w:rPr>
              <w:t>int</w:t>
            </w:r>
            <w:proofErr w:type="spellEnd"/>
            <w:r>
              <w:t xml:space="preserve"> </w:t>
            </w:r>
            <w:r>
              <w:rPr>
                <w:rStyle w:val="docemphasis"/>
              </w:rPr>
              <w:t>maxfdp1</w:t>
            </w:r>
            <w:r>
              <w:t xml:space="preserve">, </w:t>
            </w:r>
            <w:proofErr w:type="spellStart"/>
            <w:r>
              <w:rPr>
                <w:rStyle w:val="HTMLTypewriter"/>
                <w:rFonts w:ascii="Times New Roman" w:hAnsi="Times New Roman" w:cs="Times New Roman"/>
                <w:sz w:val="24"/>
                <w:szCs w:val="24"/>
              </w:rPr>
              <w:t>fd_set</w:t>
            </w:r>
            <w:proofErr w:type="spellEnd"/>
            <w:r>
              <w:rPr>
                <w:rStyle w:val="HTMLTypewriter"/>
                <w:rFonts w:ascii="Times New Roman" w:hAnsi="Times New Roman" w:cs="Times New Roman"/>
                <w:sz w:val="24"/>
                <w:szCs w:val="24"/>
              </w:rPr>
              <w:t xml:space="preserve"> *</w:t>
            </w:r>
            <w:proofErr w:type="spellStart"/>
            <w:r>
              <w:rPr>
                <w:rStyle w:val="docemphasis"/>
              </w:rPr>
              <w:t>readset</w:t>
            </w:r>
            <w:proofErr w:type="spellEnd"/>
            <w:r>
              <w:t xml:space="preserve">, </w:t>
            </w:r>
            <w:proofErr w:type="spellStart"/>
            <w:r>
              <w:rPr>
                <w:rStyle w:val="HTMLTypewriter"/>
                <w:rFonts w:ascii="Times New Roman" w:hAnsi="Times New Roman" w:cs="Times New Roman"/>
                <w:sz w:val="24"/>
                <w:szCs w:val="24"/>
              </w:rPr>
              <w:t>fd_set</w:t>
            </w:r>
            <w:proofErr w:type="spellEnd"/>
            <w:r>
              <w:rPr>
                <w:rStyle w:val="HTMLTypewriter"/>
                <w:rFonts w:ascii="Times New Roman" w:hAnsi="Times New Roman" w:cs="Times New Roman"/>
                <w:sz w:val="24"/>
                <w:szCs w:val="24"/>
              </w:rPr>
              <w:t xml:space="preserve"> *</w:t>
            </w:r>
            <w:proofErr w:type="spellStart"/>
            <w:r>
              <w:rPr>
                <w:rStyle w:val="docemphasis"/>
              </w:rPr>
              <w:t>writeset</w:t>
            </w:r>
            <w:proofErr w:type="spellEnd"/>
            <w:r>
              <w:t xml:space="preserve">, </w:t>
            </w:r>
            <w:proofErr w:type="spellStart"/>
            <w:r>
              <w:rPr>
                <w:rStyle w:val="HTMLTypewriter"/>
                <w:rFonts w:ascii="Times New Roman" w:hAnsi="Times New Roman" w:cs="Times New Roman"/>
                <w:sz w:val="24"/>
                <w:szCs w:val="24"/>
              </w:rPr>
              <w:t>fd_set</w:t>
            </w:r>
            <w:proofErr w:type="spellEnd"/>
            <w:r>
              <w:rPr>
                <w:rStyle w:val="HTMLTypewriter"/>
                <w:rFonts w:ascii="Times New Roman" w:hAnsi="Times New Roman" w:cs="Times New Roman"/>
                <w:sz w:val="24"/>
                <w:szCs w:val="24"/>
              </w:rPr>
              <w:t xml:space="preserve"> *</w:t>
            </w:r>
            <w:proofErr w:type="spellStart"/>
            <w:r>
              <w:rPr>
                <w:rStyle w:val="docemphasis"/>
              </w:rPr>
              <w:t>exceptset</w:t>
            </w:r>
            <w:proofErr w:type="spellEnd"/>
            <w:r>
              <w:t xml:space="preserve">, </w:t>
            </w:r>
            <w:r>
              <w:rPr>
                <w:rStyle w:val="HTMLTypewriter"/>
                <w:rFonts w:ascii="Times New Roman" w:hAnsi="Times New Roman" w:cs="Times New Roman"/>
                <w:sz w:val="24"/>
                <w:szCs w:val="24"/>
              </w:rPr>
              <w:t xml:space="preserve">const </w:t>
            </w:r>
            <w:proofErr w:type="spellStart"/>
            <w:r>
              <w:rPr>
                <w:rStyle w:val="HTMLTypewriter"/>
                <w:rFonts w:ascii="Times New Roman" w:hAnsi="Times New Roman" w:cs="Times New Roman"/>
                <w:sz w:val="24"/>
                <w:szCs w:val="24"/>
              </w:rPr>
              <w:t>struct</w:t>
            </w:r>
            <w:proofErr w:type="spellEnd"/>
            <w:r>
              <w:rPr>
                <w:rStyle w:val="HTMLTypewriter"/>
                <w:rFonts w:ascii="Times New Roman" w:hAnsi="Times New Roman" w:cs="Times New Roman"/>
                <w:sz w:val="24"/>
                <w:szCs w:val="24"/>
              </w:rPr>
              <w:t xml:space="preserve"> </w:t>
            </w:r>
            <w:proofErr w:type="spellStart"/>
            <w:r>
              <w:rPr>
                <w:rStyle w:val="HTMLTypewriter"/>
                <w:rFonts w:ascii="Times New Roman" w:hAnsi="Times New Roman" w:cs="Times New Roman"/>
                <w:sz w:val="24"/>
                <w:szCs w:val="24"/>
              </w:rPr>
              <w:t>timeval</w:t>
            </w:r>
            <w:proofErr w:type="spellEnd"/>
            <w:r>
              <w:rPr>
                <w:rStyle w:val="HTMLTypewriter"/>
                <w:rFonts w:ascii="Times New Roman" w:hAnsi="Times New Roman" w:cs="Times New Roman"/>
                <w:sz w:val="24"/>
                <w:szCs w:val="24"/>
              </w:rPr>
              <w:t xml:space="preserve"> *</w:t>
            </w:r>
            <w:r>
              <w:rPr>
                <w:rStyle w:val="docemphasis"/>
              </w:rPr>
              <w:t>timeout</w:t>
            </w:r>
            <w:r>
              <w:rPr>
                <w:rStyle w:val="HTMLTypewriter"/>
                <w:rFonts w:ascii="Times New Roman" w:hAnsi="Times New Roman" w:cs="Times New Roman"/>
                <w:sz w:val="24"/>
                <w:szCs w:val="24"/>
              </w:rPr>
              <w:t>)</w:t>
            </w:r>
            <w:r>
              <w: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t>Returns: positive count of ready descriptors, 0 on timeout, –1 on error</w:t>
            </w:r>
          </w:p>
        </w:tc>
      </w:tr>
    </w:tbl>
    <w:p w:rsidR="002B6B8B" w:rsidRDefault="00887A9D">
      <w:pPr>
        <w:pStyle w:val="doctext"/>
        <w:jc w:val="both"/>
      </w:pPr>
      <w:proofErr w:type="gramStart"/>
      <w:r>
        <w:t>The final argument, which tells the kernel how long to wait for one of the specified descriptors to become ready.</w:t>
      </w:r>
      <w:proofErr w:type="gramEnd"/>
      <w:r>
        <w:t xml:space="preserve"> A </w:t>
      </w:r>
      <w:proofErr w:type="spellStart"/>
      <w:r>
        <w:rPr>
          <w:rStyle w:val="HTMLTypewriter"/>
          <w:rFonts w:ascii="Times New Roman" w:hAnsi="Times New Roman" w:cs="Times New Roman"/>
          <w:sz w:val="24"/>
          <w:szCs w:val="24"/>
        </w:rPr>
        <w:t>timeval</w:t>
      </w:r>
      <w:proofErr w:type="spellEnd"/>
      <w:r>
        <w:t xml:space="preserve"> structure specifies the number of seconds and microseconds.</w:t>
      </w:r>
    </w:p>
    <w:p w:rsidR="002B6B8B" w:rsidRDefault="002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spellStart"/>
      <w:proofErr w:type="gramStart"/>
      <w:r>
        <w:t>struct</w:t>
      </w:r>
      <w:proofErr w:type="spellEnd"/>
      <w:proofErr w:type="gramEnd"/>
      <w:r>
        <w:t xml:space="preserve"> </w:t>
      </w:r>
      <w:proofErr w:type="spellStart"/>
      <w:r>
        <w:t>timeval</w:t>
      </w:r>
      <w:proofErr w:type="spellEnd"/>
      <w:r>
        <w:t xml:space="preserve">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long</w:t>
      </w:r>
      <w:proofErr w:type="gramEnd"/>
      <w:r>
        <w:t xml:space="preserve">   </w:t>
      </w:r>
      <w:proofErr w:type="spellStart"/>
      <w:r>
        <w:t>tv_sec</w:t>
      </w:r>
      <w:proofErr w:type="spellEnd"/>
      <w:r>
        <w:t>;          /* seconds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long</w:t>
      </w:r>
      <w:proofErr w:type="gramEnd"/>
      <w:r>
        <w:t xml:space="preserve">   </w:t>
      </w:r>
      <w:proofErr w:type="spellStart"/>
      <w:r>
        <w:t>tv_usec</w:t>
      </w:r>
      <w:proofErr w:type="spellEnd"/>
      <w:r>
        <w:t>;         /* microseconds */</w:t>
      </w:r>
    </w:p>
    <w:p w:rsidR="002B6B8B" w:rsidRDefault="0088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t>
      </w:r>
    </w:p>
    <w:p w:rsidR="002B6B8B" w:rsidRDefault="00887A9D">
      <w:pPr>
        <w:spacing w:before="100" w:beforeAutospacing="1" w:after="100" w:afterAutospacing="1"/>
        <w:jc w:val="both"/>
      </w:pPr>
      <w:r>
        <w:t>There are three possibilities:</w:t>
      </w:r>
    </w:p>
    <w:p w:rsidR="002B6B8B" w:rsidRDefault="00887A9D" w:rsidP="00887A9D">
      <w:pPr>
        <w:numPr>
          <w:ilvl w:val="0"/>
          <w:numId w:val="22"/>
        </w:numPr>
        <w:spacing w:before="100" w:beforeAutospacing="1" w:after="100" w:afterAutospacing="1"/>
        <w:jc w:val="both"/>
      </w:pPr>
      <w:r>
        <w:t>Wait forever— Return only when one of the specified descriptors is ready for I/O. For this, we specify the timeout argument as a null pointer.</w:t>
      </w:r>
    </w:p>
    <w:p w:rsidR="002B6B8B" w:rsidRDefault="00887A9D" w:rsidP="00887A9D">
      <w:pPr>
        <w:numPr>
          <w:ilvl w:val="0"/>
          <w:numId w:val="22"/>
        </w:numPr>
        <w:spacing w:before="100" w:beforeAutospacing="1" w:after="100" w:afterAutospacing="1"/>
        <w:jc w:val="both"/>
      </w:pPr>
      <w:r>
        <w:t xml:space="preserve">Wait up to a fixed amount of time— Return when one of the specified descriptors is ready for I/O, but do not wait beyond the number of seconds and microseconds specified in the </w:t>
      </w:r>
      <w:proofErr w:type="spellStart"/>
      <w:r>
        <w:t>timeval</w:t>
      </w:r>
      <w:proofErr w:type="spellEnd"/>
      <w:r>
        <w:t xml:space="preserve"> structure pointed to by the timeout argument.</w:t>
      </w:r>
    </w:p>
    <w:p w:rsidR="002B6B8B" w:rsidRDefault="00887A9D" w:rsidP="00887A9D">
      <w:pPr>
        <w:numPr>
          <w:ilvl w:val="0"/>
          <w:numId w:val="22"/>
        </w:numPr>
        <w:spacing w:before="100" w:beforeAutospacing="1" w:after="100" w:afterAutospacing="1"/>
        <w:jc w:val="both"/>
      </w:pPr>
      <w:r>
        <w:t xml:space="preserve">Do not wait at all— Return immediately after checking the descriptors. This is called polling. To specify this, the timeout argument must point to a </w:t>
      </w:r>
      <w:proofErr w:type="spellStart"/>
      <w:r>
        <w:t>timeval</w:t>
      </w:r>
      <w:proofErr w:type="spellEnd"/>
      <w:r>
        <w:t xml:space="preserve"> structure and the timer value (the number of seconds and microseconds specified by the structure) must be 0.</w:t>
      </w:r>
    </w:p>
    <w:p w:rsidR="002B6B8B" w:rsidRDefault="00887A9D">
      <w:pPr>
        <w:pStyle w:val="doctext"/>
        <w:jc w:val="both"/>
      </w:pPr>
      <w:r>
        <w:t xml:space="preserve">The wait in the first two scenarios is normally interrupted if the process catches a signal and returns from the signal handler. The three middle arguments, </w:t>
      </w:r>
      <w:proofErr w:type="spellStart"/>
      <w:r>
        <w:rPr>
          <w:rStyle w:val="docemphasis"/>
        </w:rPr>
        <w:t>readset</w:t>
      </w:r>
      <w:proofErr w:type="spellEnd"/>
      <w:r>
        <w:t xml:space="preserve">, </w:t>
      </w:r>
      <w:proofErr w:type="spellStart"/>
      <w:r>
        <w:rPr>
          <w:rStyle w:val="docemphasis"/>
        </w:rPr>
        <w:t>writeset</w:t>
      </w:r>
      <w:proofErr w:type="spellEnd"/>
      <w:r>
        <w:t xml:space="preserve">, and </w:t>
      </w:r>
      <w:proofErr w:type="spellStart"/>
      <w:r>
        <w:rPr>
          <w:rStyle w:val="docemphasis"/>
        </w:rPr>
        <w:t>exceptset</w:t>
      </w:r>
      <w:proofErr w:type="spellEnd"/>
      <w:r>
        <w:t>, specify the descriptors that we want the kernel to test for reading, writing, and exception conditions. There are only two exception conditions currently supported:</w:t>
      </w:r>
    </w:p>
    <w:p w:rsidR="002B6B8B" w:rsidRDefault="00887A9D" w:rsidP="00887A9D">
      <w:pPr>
        <w:pStyle w:val="doclist"/>
        <w:numPr>
          <w:ilvl w:val="0"/>
          <w:numId w:val="23"/>
        </w:numPr>
        <w:jc w:val="both"/>
      </w:pPr>
      <w:r>
        <w:t>The arrival of out-of-band data for a socket.</w:t>
      </w:r>
    </w:p>
    <w:p w:rsidR="002B6B8B" w:rsidRDefault="00887A9D" w:rsidP="00887A9D">
      <w:pPr>
        <w:pStyle w:val="doclist"/>
        <w:numPr>
          <w:ilvl w:val="0"/>
          <w:numId w:val="23"/>
        </w:numPr>
        <w:jc w:val="both"/>
      </w:pPr>
      <w:r>
        <w:t>The presence of control status information to be read from the master side of a pseudo-terminal that has been put into packet mode. We do not talk about pseudo-terminals in this book.</w:t>
      </w:r>
    </w:p>
    <w:p w:rsidR="002B6B8B" w:rsidRDefault="00887A9D" w:rsidP="00887A9D">
      <w:pPr>
        <w:pStyle w:val="ListParagraph"/>
        <w:numPr>
          <w:ilvl w:val="0"/>
          <w:numId w:val="23"/>
        </w:num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All the implementation details are irrelevant to the application and are hidden in the </w:t>
      </w:r>
      <w:proofErr w:type="spellStart"/>
      <w:r>
        <w:rPr>
          <w:rFonts w:ascii="Times New Roman" w:eastAsia="Times New Roman" w:hAnsi="Times New Roman"/>
          <w:sz w:val="24"/>
          <w:szCs w:val="24"/>
        </w:rPr>
        <w:t>fd_set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datatype</w:t>
      </w:r>
      <w:proofErr w:type="spellEnd"/>
      <w:r>
        <w:rPr>
          <w:rFonts w:ascii="Times New Roman" w:eastAsia="Times New Roman" w:hAnsi="Times New Roman"/>
          <w:sz w:val="24"/>
          <w:szCs w:val="24"/>
        </w:rPr>
        <w:t xml:space="preserve"> and the following four macros:</w:t>
      </w:r>
    </w:p>
    <w:tbl>
      <w:tblPr>
        <w:tblW w:w="5000" w:type="pct"/>
        <w:tblCellSpacing w:w="0" w:type="dxa"/>
        <w:tblCellMar>
          <w:top w:w="75" w:type="dxa"/>
          <w:left w:w="75" w:type="dxa"/>
          <w:bottom w:w="75" w:type="dxa"/>
          <w:right w:w="75" w:type="dxa"/>
        </w:tblCellMar>
        <w:tblLook w:val="04A0"/>
      </w:tblPr>
      <w:tblGrid>
        <w:gridCol w:w="4529"/>
        <w:gridCol w:w="4261"/>
      </w:tblGrid>
      <w:tr w:rsidR="002B6B8B">
        <w:trPr>
          <w:tblHeader/>
          <w:tblCellSpacing w:w="0" w:type="dxa"/>
        </w:trPr>
        <w:tc>
          <w:tcPr>
            <w:tcW w:w="0" w:type="auto"/>
            <w:hideMark/>
          </w:tcPr>
          <w:p w:rsidR="002B6B8B" w:rsidRDefault="00887A9D">
            <w:pPr>
              <w:spacing w:before="100" w:beforeAutospacing="1" w:after="100" w:afterAutospacing="1"/>
              <w:jc w:val="both"/>
            </w:pPr>
            <w:r>
              <w:t>void FD_ZERO(</w:t>
            </w:r>
            <w:proofErr w:type="spellStart"/>
            <w:r>
              <w:t>fd_set</w:t>
            </w:r>
            <w:proofErr w:type="spellEnd"/>
            <w:r>
              <w:t xml:space="preserve"> *</w:t>
            </w:r>
            <w:proofErr w:type="spellStart"/>
            <w:r>
              <w:t>fdset</w:t>
            </w:r>
            <w:proofErr w:type="spellEnd"/>
            <w:r>
              <w:t>);</w:t>
            </w:r>
          </w:p>
        </w:tc>
        <w:tc>
          <w:tcPr>
            <w:tcW w:w="0" w:type="auto"/>
            <w:hideMark/>
          </w:tcPr>
          <w:p w:rsidR="002B6B8B" w:rsidRDefault="00887A9D">
            <w:pPr>
              <w:spacing w:before="100" w:beforeAutospacing="1" w:after="100" w:afterAutospacing="1"/>
              <w:jc w:val="both"/>
            </w:pPr>
            <w:r>
              <w:t xml:space="preserve">/* clear all bits in </w:t>
            </w:r>
            <w:proofErr w:type="spellStart"/>
            <w:r>
              <w:t>fdset</w:t>
            </w:r>
            <w:proofErr w:type="spellEnd"/>
            <w:r>
              <w:t xml:space="preserve"> */</w:t>
            </w:r>
          </w:p>
        </w:tc>
      </w:tr>
      <w:tr w:rsidR="002B6B8B">
        <w:trPr>
          <w:tblCellSpacing w:w="0" w:type="dxa"/>
        </w:trPr>
        <w:tc>
          <w:tcPr>
            <w:tcW w:w="0" w:type="auto"/>
            <w:hideMark/>
          </w:tcPr>
          <w:p w:rsidR="002B6B8B" w:rsidRDefault="00887A9D">
            <w:pPr>
              <w:spacing w:before="100" w:beforeAutospacing="1" w:after="100" w:afterAutospacing="1"/>
              <w:jc w:val="both"/>
            </w:pPr>
            <w:r>
              <w:t>void FD_SET(</w:t>
            </w:r>
            <w:proofErr w:type="spellStart"/>
            <w:r>
              <w:t>int</w:t>
            </w:r>
            <w:proofErr w:type="spellEnd"/>
            <w:r>
              <w:t xml:space="preserve"> </w:t>
            </w:r>
            <w:proofErr w:type="spellStart"/>
            <w:r>
              <w:t>fd</w:t>
            </w:r>
            <w:proofErr w:type="spellEnd"/>
            <w:r>
              <w:t xml:space="preserve">, </w:t>
            </w:r>
            <w:proofErr w:type="spellStart"/>
            <w:r>
              <w:t>fd_set</w:t>
            </w:r>
            <w:proofErr w:type="spellEnd"/>
            <w:r>
              <w:t xml:space="preserve"> *</w:t>
            </w:r>
            <w:proofErr w:type="spellStart"/>
            <w:r>
              <w:t>fdset</w:t>
            </w:r>
            <w:proofErr w:type="spellEnd"/>
            <w:r>
              <w:t>);</w:t>
            </w:r>
          </w:p>
        </w:tc>
        <w:tc>
          <w:tcPr>
            <w:tcW w:w="0" w:type="auto"/>
            <w:hideMark/>
          </w:tcPr>
          <w:p w:rsidR="002B6B8B" w:rsidRDefault="00887A9D">
            <w:pPr>
              <w:spacing w:before="100" w:beforeAutospacing="1" w:after="100" w:afterAutospacing="1"/>
              <w:jc w:val="both"/>
            </w:pPr>
            <w:r>
              <w:t xml:space="preserve">/* turn on the bit for </w:t>
            </w:r>
            <w:proofErr w:type="spellStart"/>
            <w:r>
              <w:t>fd</w:t>
            </w:r>
            <w:proofErr w:type="spellEnd"/>
            <w:r>
              <w:t xml:space="preserve"> in </w:t>
            </w:r>
            <w:proofErr w:type="spellStart"/>
            <w:r>
              <w:t>fdset</w:t>
            </w:r>
            <w:proofErr w:type="spellEnd"/>
            <w:r>
              <w:t xml:space="preserve"> */</w:t>
            </w:r>
          </w:p>
        </w:tc>
      </w:tr>
      <w:tr w:rsidR="002B6B8B">
        <w:trPr>
          <w:tblCellSpacing w:w="0" w:type="dxa"/>
        </w:trPr>
        <w:tc>
          <w:tcPr>
            <w:tcW w:w="0" w:type="auto"/>
            <w:hideMark/>
          </w:tcPr>
          <w:p w:rsidR="002B6B8B" w:rsidRDefault="00887A9D">
            <w:pPr>
              <w:spacing w:before="100" w:beforeAutospacing="1" w:after="100" w:afterAutospacing="1"/>
              <w:jc w:val="both"/>
            </w:pPr>
            <w:r>
              <w:t>void FD_CLR(</w:t>
            </w:r>
            <w:proofErr w:type="spellStart"/>
            <w:r>
              <w:t>int</w:t>
            </w:r>
            <w:proofErr w:type="spellEnd"/>
            <w:r>
              <w:t xml:space="preserve"> </w:t>
            </w:r>
            <w:proofErr w:type="spellStart"/>
            <w:r>
              <w:t>fd</w:t>
            </w:r>
            <w:proofErr w:type="spellEnd"/>
            <w:r>
              <w:t xml:space="preserve">, </w:t>
            </w:r>
            <w:proofErr w:type="spellStart"/>
            <w:r>
              <w:t>fd_set</w:t>
            </w:r>
            <w:proofErr w:type="spellEnd"/>
            <w:r>
              <w:t xml:space="preserve"> *</w:t>
            </w:r>
            <w:proofErr w:type="spellStart"/>
            <w:r>
              <w:t>fdset</w:t>
            </w:r>
            <w:proofErr w:type="spellEnd"/>
            <w:r>
              <w:t>);</w:t>
            </w:r>
          </w:p>
        </w:tc>
        <w:tc>
          <w:tcPr>
            <w:tcW w:w="0" w:type="auto"/>
            <w:hideMark/>
          </w:tcPr>
          <w:p w:rsidR="002B6B8B" w:rsidRDefault="00887A9D">
            <w:pPr>
              <w:spacing w:before="100" w:beforeAutospacing="1" w:after="100" w:afterAutospacing="1"/>
              <w:jc w:val="both"/>
            </w:pPr>
            <w:r>
              <w:t xml:space="preserve">/* turn off the bit for </w:t>
            </w:r>
            <w:proofErr w:type="spellStart"/>
            <w:r>
              <w:t>fd</w:t>
            </w:r>
            <w:proofErr w:type="spellEnd"/>
            <w:r>
              <w:t xml:space="preserve"> in </w:t>
            </w:r>
            <w:proofErr w:type="spellStart"/>
            <w:r>
              <w:t>fdset</w:t>
            </w:r>
            <w:proofErr w:type="spellEnd"/>
            <w:r>
              <w:t xml:space="preserve"> */</w:t>
            </w:r>
          </w:p>
        </w:tc>
      </w:tr>
      <w:tr w:rsidR="002B6B8B">
        <w:trPr>
          <w:tblCellSpacing w:w="0" w:type="dxa"/>
        </w:trPr>
        <w:tc>
          <w:tcPr>
            <w:tcW w:w="0" w:type="auto"/>
            <w:hideMark/>
          </w:tcPr>
          <w:p w:rsidR="002B6B8B" w:rsidRDefault="00887A9D">
            <w:pPr>
              <w:spacing w:before="100" w:beforeAutospacing="1" w:after="100" w:afterAutospacing="1"/>
              <w:jc w:val="both"/>
            </w:pPr>
            <w:proofErr w:type="spellStart"/>
            <w:r>
              <w:t>int</w:t>
            </w:r>
            <w:proofErr w:type="spellEnd"/>
            <w:r>
              <w:t xml:space="preserve"> FD_ISSET(</w:t>
            </w:r>
            <w:proofErr w:type="spellStart"/>
            <w:r>
              <w:t>int</w:t>
            </w:r>
            <w:proofErr w:type="spellEnd"/>
            <w:r>
              <w:t xml:space="preserve"> </w:t>
            </w:r>
            <w:proofErr w:type="spellStart"/>
            <w:r>
              <w:t>fd</w:t>
            </w:r>
            <w:proofErr w:type="spellEnd"/>
            <w:r>
              <w:t xml:space="preserve">, </w:t>
            </w:r>
            <w:proofErr w:type="spellStart"/>
            <w:r>
              <w:t>fd_set</w:t>
            </w:r>
            <w:proofErr w:type="spellEnd"/>
            <w:r>
              <w:t xml:space="preserve"> *</w:t>
            </w:r>
            <w:proofErr w:type="spellStart"/>
            <w:r>
              <w:t>fdset</w:t>
            </w:r>
            <w:proofErr w:type="spellEnd"/>
            <w:r>
              <w:t>);</w:t>
            </w:r>
          </w:p>
        </w:tc>
        <w:tc>
          <w:tcPr>
            <w:tcW w:w="0" w:type="auto"/>
            <w:hideMark/>
          </w:tcPr>
          <w:p w:rsidR="002B6B8B" w:rsidRDefault="00887A9D">
            <w:pPr>
              <w:spacing w:before="100" w:beforeAutospacing="1" w:after="100" w:afterAutospacing="1"/>
              <w:jc w:val="both"/>
            </w:pPr>
            <w:r>
              <w:t xml:space="preserve">/* is the bit for </w:t>
            </w:r>
            <w:proofErr w:type="spellStart"/>
            <w:r>
              <w:t>fd</w:t>
            </w:r>
            <w:proofErr w:type="spellEnd"/>
            <w:r>
              <w:t xml:space="preserve"> on in </w:t>
            </w:r>
            <w:proofErr w:type="spellStart"/>
            <w:proofErr w:type="gramStart"/>
            <w:r>
              <w:t>fdset</w:t>
            </w:r>
            <w:proofErr w:type="spellEnd"/>
            <w:r>
              <w:t xml:space="preserve"> ?</w:t>
            </w:r>
            <w:proofErr w:type="gramEnd"/>
            <w:r>
              <w:t xml:space="preserve"> */</w:t>
            </w:r>
          </w:p>
        </w:tc>
      </w:tr>
    </w:tbl>
    <w:p w:rsidR="002B6B8B" w:rsidRDefault="00887A9D">
      <w:pPr>
        <w:pStyle w:val="doclist"/>
        <w:jc w:val="both"/>
      </w:pPr>
      <w:r>
        <w:t xml:space="preserve">The constant </w:t>
      </w:r>
      <w:r>
        <w:rPr>
          <w:rStyle w:val="HTMLTypewriter"/>
          <w:rFonts w:ascii="Times New Roman" w:hAnsi="Times New Roman" w:cs="Times New Roman"/>
          <w:sz w:val="24"/>
          <w:szCs w:val="24"/>
        </w:rPr>
        <w:t>FD_SETSIZE</w:t>
      </w:r>
      <w:r>
        <w:t xml:space="preserve">, defined by including </w:t>
      </w:r>
      <w:r>
        <w:rPr>
          <w:rStyle w:val="HTMLTypewriter"/>
          <w:rFonts w:ascii="Times New Roman" w:hAnsi="Times New Roman" w:cs="Times New Roman"/>
          <w:sz w:val="24"/>
          <w:szCs w:val="24"/>
        </w:rPr>
        <w:t>&lt;sys/</w:t>
      </w:r>
      <w:proofErr w:type="spellStart"/>
      <w:r>
        <w:rPr>
          <w:rStyle w:val="HTMLTypewriter"/>
          <w:rFonts w:ascii="Times New Roman" w:hAnsi="Times New Roman" w:cs="Times New Roman"/>
          <w:sz w:val="24"/>
          <w:szCs w:val="24"/>
        </w:rPr>
        <w:t>select.h</w:t>
      </w:r>
      <w:proofErr w:type="spellEnd"/>
      <w:r>
        <w:rPr>
          <w:rStyle w:val="HTMLTypewriter"/>
          <w:rFonts w:ascii="Times New Roman" w:hAnsi="Times New Roman" w:cs="Times New Roman"/>
          <w:sz w:val="24"/>
          <w:szCs w:val="24"/>
        </w:rPr>
        <w:t>&gt;</w:t>
      </w:r>
      <w:r>
        <w:t xml:space="preserve">, is the number of descriptors in the </w:t>
      </w:r>
      <w:proofErr w:type="spellStart"/>
      <w:r>
        <w:rPr>
          <w:rStyle w:val="HTMLTypewriter"/>
          <w:rFonts w:ascii="Times New Roman" w:hAnsi="Times New Roman" w:cs="Times New Roman"/>
          <w:sz w:val="24"/>
          <w:szCs w:val="24"/>
        </w:rPr>
        <w:t>fd_set</w:t>
      </w:r>
      <w:proofErr w:type="spellEnd"/>
      <w:r>
        <w:t xml:space="preserve"> </w:t>
      </w:r>
      <w:proofErr w:type="spellStart"/>
      <w:r>
        <w:t>datatype</w:t>
      </w:r>
      <w:proofErr w:type="spellEnd"/>
      <w:r>
        <w:t>.</w:t>
      </w:r>
    </w:p>
    <w:p w:rsidR="002B6B8B" w:rsidRDefault="00887A9D">
      <w:pPr>
        <w:spacing w:before="100" w:beforeAutospacing="1" w:after="100" w:afterAutospacing="1"/>
        <w:ind w:firstLine="360"/>
        <w:jc w:val="both"/>
        <w:outlineLvl w:val="3"/>
        <w:rPr>
          <w:b/>
          <w:bCs/>
          <w:szCs w:val="36"/>
        </w:rPr>
      </w:pPr>
      <w:r>
        <w:rPr>
          <w:b/>
          <w:bCs/>
          <w:szCs w:val="36"/>
        </w:rPr>
        <w:t>4.15.2.1</w:t>
      </w:r>
      <w:r>
        <w:rPr>
          <w:b/>
          <w:bCs/>
          <w:szCs w:val="36"/>
        </w:rPr>
        <w:tab/>
        <w:t>Under What Conditions Is a Descriptor Ready?</w:t>
      </w:r>
    </w:p>
    <w:p w:rsidR="002B6B8B" w:rsidRDefault="00887A9D" w:rsidP="00887A9D">
      <w:pPr>
        <w:pStyle w:val="doclist"/>
        <w:numPr>
          <w:ilvl w:val="0"/>
          <w:numId w:val="24"/>
        </w:numPr>
        <w:jc w:val="both"/>
      </w:pPr>
      <w:r>
        <w:t>A socket is ready for reading if any of the following four conditions is true:</w:t>
      </w:r>
    </w:p>
    <w:p w:rsidR="002B6B8B" w:rsidRDefault="00887A9D" w:rsidP="00887A9D">
      <w:pPr>
        <w:pStyle w:val="doclist"/>
        <w:numPr>
          <w:ilvl w:val="1"/>
          <w:numId w:val="24"/>
        </w:numPr>
        <w:jc w:val="both"/>
      </w:pPr>
      <w:r>
        <w:t xml:space="preserve">The number of bytes of data in the socket receive buffer is greater than or equal to the current size of the low-water mark for the socket receive buffer. A read operation on the socket will not block and will return a value greater than 0 (i.e., the data that is ready to be read). We can set this low-water mark using the </w:t>
      </w:r>
      <w:r>
        <w:rPr>
          <w:rStyle w:val="HTMLTypewriter"/>
          <w:rFonts w:ascii="Times New Roman" w:hAnsi="Times New Roman" w:cs="Times New Roman"/>
          <w:sz w:val="24"/>
          <w:szCs w:val="24"/>
        </w:rPr>
        <w:t>SO_RCVLOWAT</w:t>
      </w:r>
      <w:r>
        <w:t xml:space="preserve"> socket option. It defaults to 1 for TCP and UDP sockets.</w:t>
      </w:r>
    </w:p>
    <w:p w:rsidR="002B6B8B" w:rsidRDefault="00887A9D" w:rsidP="00887A9D">
      <w:pPr>
        <w:pStyle w:val="doclist"/>
        <w:numPr>
          <w:ilvl w:val="1"/>
          <w:numId w:val="24"/>
        </w:numPr>
        <w:jc w:val="both"/>
      </w:pPr>
      <w:r>
        <w:t>The read half of the connection is closed (i.e., a TCP connection that has received a FIN). A read operation on the socket will not block and will return 0 (i.e., EOF).</w:t>
      </w:r>
    </w:p>
    <w:p w:rsidR="002B6B8B" w:rsidRDefault="00887A9D" w:rsidP="00887A9D">
      <w:pPr>
        <w:pStyle w:val="doclist"/>
        <w:numPr>
          <w:ilvl w:val="1"/>
          <w:numId w:val="24"/>
        </w:numPr>
        <w:jc w:val="both"/>
      </w:pPr>
      <w:r>
        <w:t xml:space="preserve">The socket is a listening socket and the number of completed connections is nonzero. </w:t>
      </w:r>
      <w:proofErr w:type="gramStart"/>
      <w:r>
        <w:t xml:space="preserve">An </w:t>
      </w:r>
      <w:r>
        <w:rPr>
          <w:rStyle w:val="HTMLTypewriter"/>
          <w:rFonts w:ascii="Times New Roman" w:hAnsi="Times New Roman" w:cs="Times New Roman"/>
          <w:sz w:val="24"/>
          <w:szCs w:val="24"/>
        </w:rPr>
        <w:t>accept</w:t>
      </w:r>
      <w:proofErr w:type="gramEnd"/>
      <w:r>
        <w:t xml:space="preserve"> on the listening socket will normally not block.</w:t>
      </w:r>
    </w:p>
    <w:p w:rsidR="002B6B8B" w:rsidRDefault="00887A9D" w:rsidP="00887A9D">
      <w:pPr>
        <w:pStyle w:val="doclist"/>
        <w:numPr>
          <w:ilvl w:val="1"/>
          <w:numId w:val="24"/>
        </w:numPr>
        <w:jc w:val="both"/>
      </w:pPr>
      <w:r>
        <w:t xml:space="preserve">A socket error is pending. A read operation on the socket will not block and will return an error (–1) with </w:t>
      </w:r>
      <w:proofErr w:type="spellStart"/>
      <w:r>
        <w:rPr>
          <w:rStyle w:val="HTMLTypewriter"/>
          <w:rFonts w:ascii="Times New Roman" w:hAnsi="Times New Roman" w:cs="Times New Roman"/>
          <w:sz w:val="24"/>
          <w:szCs w:val="24"/>
        </w:rPr>
        <w:t>errno</w:t>
      </w:r>
      <w:proofErr w:type="spellEnd"/>
      <w:r>
        <w:t xml:space="preserve"> set to the specific error condition. These </w:t>
      </w:r>
      <w:r>
        <w:rPr>
          <w:rStyle w:val="docemphasis"/>
        </w:rPr>
        <w:t>pending errors</w:t>
      </w:r>
      <w:r>
        <w:t xml:space="preserve"> can also be fetched and cleared by calling </w:t>
      </w:r>
      <w:proofErr w:type="spellStart"/>
      <w:r>
        <w:rPr>
          <w:rStyle w:val="HTMLTypewriter"/>
          <w:rFonts w:ascii="Times New Roman" w:hAnsi="Times New Roman" w:cs="Times New Roman"/>
          <w:sz w:val="24"/>
          <w:szCs w:val="24"/>
        </w:rPr>
        <w:t>getsockopt</w:t>
      </w:r>
      <w:proofErr w:type="spellEnd"/>
      <w:r>
        <w:t xml:space="preserve"> and specifying the </w:t>
      </w:r>
      <w:r>
        <w:rPr>
          <w:rStyle w:val="HTMLTypewriter"/>
          <w:rFonts w:ascii="Times New Roman" w:hAnsi="Times New Roman" w:cs="Times New Roman"/>
          <w:sz w:val="24"/>
          <w:szCs w:val="24"/>
        </w:rPr>
        <w:t>SO_ERROR</w:t>
      </w:r>
      <w:r>
        <w:t xml:space="preserve"> socket option.</w:t>
      </w:r>
    </w:p>
    <w:p w:rsidR="002B6B8B" w:rsidRDefault="00887A9D" w:rsidP="00887A9D">
      <w:pPr>
        <w:pStyle w:val="doclist"/>
        <w:numPr>
          <w:ilvl w:val="0"/>
          <w:numId w:val="24"/>
        </w:numPr>
        <w:jc w:val="both"/>
      </w:pPr>
      <w:r>
        <w:t>A socket is ready for writing if any of the following four conditions is true:</w:t>
      </w:r>
    </w:p>
    <w:p w:rsidR="002B6B8B" w:rsidRDefault="00887A9D" w:rsidP="00887A9D">
      <w:pPr>
        <w:pStyle w:val="doclist"/>
        <w:numPr>
          <w:ilvl w:val="1"/>
          <w:numId w:val="24"/>
        </w:numPr>
        <w:jc w:val="both"/>
      </w:pPr>
      <w:r>
        <w:t xml:space="preserve">The </w:t>
      </w:r>
      <w:proofErr w:type="gramStart"/>
      <w:r>
        <w:t>number of bytes of available space in the socket send</w:t>
      </w:r>
      <w:proofErr w:type="gramEnd"/>
      <w:r>
        <w:t xml:space="preserve"> buffer is greater than or equal to the current size of the low-water mark for the socket send buffer </w:t>
      </w:r>
      <w:r>
        <w:rPr>
          <w:rStyle w:val="docemphasis"/>
        </w:rPr>
        <w:t>and</w:t>
      </w:r>
      <w:r>
        <w:t xml:space="preserve"> either: (</w:t>
      </w:r>
      <w:proofErr w:type="spellStart"/>
      <w:r>
        <w:t>i</w:t>
      </w:r>
      <w:proofErr w:type="spellEnd"/>
      <w:r>
        <w:t xml:space="preserve">) the socket is connected, or (ii) the socket does not require a connection (e.g., UDP). This means that if we set the socket to </w:t>
      </w:r>
      <w:proofErr w:type="spellStart"/>
      <w:proofErr w:type="gramStart"/>
      <w:r>
        <w:t>nonblocking</w:t>
      </w:r>
      <w:proofErr w:type="spellEnd"/>
      <w:r>
        <w:t xml:space="preserve"> ,</w:t>
      </w:r>
      <w:proofErr w:type="gramEnd"/>
      <w:r>
        <w:t xml:space="preserve"> a write operation will not block and will return a positive value (e.g., the number of bytes accepted by the transport layer). We can set this low-water mark using the </w:t>
      </w:r>
      <w:r>
        <w:rPr>
          <w:rStyle w:val="HTMLTypewriter"/>
          <w:rFonts w:ascii="Times New Roman" w:hAnsi="Times New Roman" w:cs="Times New Roman"/>
          <w:sz w:val="24"/>
          <w:szCs w:val="24"/>
        </w:rPr>
        <w:t>SO_SNDLOWAT</w:t>
      </w:r>
      <w:r>
        <w:t xml:space="preserve"> socket option. This low-water mark normally defaults to 2048 for TCP and UDP sockets.</w:t>
      </w:r>
    </w:p>
    <w:p w:rsidR="002B6B8B" w:rsidRDefault="00887A9D" w:rsidP="00887A9D">
      <w:pPr>
        <w:pStyle w:val="doclist"/>
        <w:numPr>
          <w:ilvl w:val="1"/>
          <w:numId w:val="24"/>
        </w:numPr>
        <w:jc w:val="both"/>
      </w:pPr>
      <w:r>
        <w:t xml:space="preserve">The write half of the connection is closed. A write operation on the socket will generate </w:t>
      </w:r>
      <w:r>
        <w:rPr>
          <w:rStyle w:val="HTMLTypewriter"/>
          <w:rFonts w:ascii="Times New Roman" w:hAnsi="Times New Roman" w:cs="Times New Roman"/>
          <w:sz w:val="24"/>
          <w:szCs w:val="24"/>
        </w:rPr>
        <w:t>SIGPIPE</w:t>
      </w:r>
      <w:r>
        <w:t>.</w:t>
      </w:r>
    </w:p>
    <w:p w:rsidR="002B6B8B" w:rsidRDefault="00887A9D" w:rsidP="00887A9D">
      <w:pPr>
        <w:pStyle w:val="doclist"/>
        <w:numPr>
          <w:ilvl w:val="1"/>
          <w:numId w:val="24"/>
        </w:numPr>
        <w:jc w:val="both"/>
      </w:pPr>
      <w:r>
        <w:t xml:space="preserve">A socket using a non-blocking </w:t>
      </w:r>
      <w:r>
        <w:rPr>
          <w:rStyle w:val="HTMLTypewriter"/>
          <w:rFonts w:ascii="Times New Roman" w:hAnsi="Times New Roman" w:cs="Times New Roman"/>
          <w:sz w:val="24"/>
          <w:szCs w:val="24"/>
        </w:rPr>
        <w:t>connect</w:t>
      </w:r>
      <w:r>
        <w:t xml:space="preserve"> has completed the connection, or </w:t>
      </w:r>
      <w:proofErr w:type="gramStart"/>
      <w:r>
        <w:t xml:space="preserve">the </w:t>
      </w:r>
      <w:r>
        <w:rPr>
          <w:rStyle w:val="HTMLTypewriter"/>
          <w:rFonts w:ascii="Times New Roman" w:hAnsi="Times New Roman" w:cs="Times New Roman"/>
          <w:sz w:val="24"/>
          <w:szCs w:val="24"/>
        </w:rPr>
        <w:t>connect</w:t>
      </w:r>
      <w:proofErr w:type="gramEnd"/>
      <w:r>
        <w:t xml:space="preserve"> has failed.</w:t>
      </w:r>
    </w:p>
    <w:p w:rsidR="002B6B8B" w:rsidRDefault="00887A9D" w:rsidP="00887A9D">
      <w:pPr>
        <w:pStyle w:val="doclist"/>
        <w:numPr>
          <w:ilvl w:val="1"/>
          <w:numId w:val="24"/>
        </w:numPr>
        <w:jc w:val="both"/>
      </w:pPr>
      <w:r>
        <w:t xml:space="preserve">A socket error is pending. A write operation on the socket will not block and will return an error (–1) with </w:t>
      </w:r>
      <w:proofErr w:type="spellStart"/>
      <w:r>
        <w:rPr>
          <w:rStyle w:val="HTMLTypewriter"/>
          <w:rFonts w:ascii="Times New Roman" w:hAnsi="Times New Roman" w:cs="Times New Roman"/>
          <w:sz w:val="24"/>
          <w:szCs w:val="24"/>
        </w:rPr>
        <w:t>errno</w:t>
      </w:r>
      <w:proofErr w:type="spellEnd"/>
      <w:r>
        <w:t xml:space="preserve"> set to the specific error condition. </w:t>
      </w:r>
      <w:r>
        <w:lastRenderedPageBreak/>
        <w:t xml:space="preserve">These </w:t>
      </w:r>
      <w:r>
        <w:rPr>
          <w:rStyle w:val="docemphasis"/>
        </w:rPr>
        <w:t>pending errors</w:t>
      </w:r>
      <w:r>
        <w:t xml:space="preserve"> can also be fetched and cleared by calling </w:t>
      </w:r>
      <w:proofErr w:type="spellStart"/>
      <w:r>
        <w:rPr>
          <w:rStyle w:val="HTMLTypewriter"/>
          <w:rFonts w:ascii="Times New Roman" w:hAnsi="Times New Roman" w:cs="Times New Roman"/>
          <w:sz w:val="24"/>
          <w:szCs w:val="24"/>
        </w:rPr>
        <w:t>getsockopt</w:t>
      </w:r>
      <w:proofErr w:type="spellEnd"/>
      <w:r>
        <w:t xml:space="preserve"> with the </w:t>
      </w:r>
      <w:r>
        <w:rPr>
          <w:rStyle w:val="HTMLTypewriter"/>
          <w:rFonts w:ascii="Times New Roman" w:hAnsi="Times New Roman" w:cs="Times New Roman"/>
          <w:sz w:val="24"/>
          <w:szCs w:val="24"/>
        </w:rPr>
        <w:t>SO_ERROR</w:t>
      </w:r>
      <w:r>
        <w:t xml:space="preserve"> socket option.</w:t>
      </w:r>
    </w:p>
    <w:p w:rsidR="002B6B8B" w:rsidRDefault="00887A9D" w:rsidP="00887A9D">
      <w:pPr>
        <w:pStyle w:val="doclist"/>
        <w:numPr>
          <w:ilvl w:val="0"/>
          <w:numId w:val="24"/>
        </w:numPr>
        <w:jc w:val="both"/>
      </w:pPr>
      <w:r>
        <w:t xml:space="preserve">A socket has an exception condition pending if there is out-of-band data for the socket or the socket is still at the out-of-band mark. </w:t>
      </w:r>
    </w:p>
    <w:p w:rsidR="002B6B8B" w:rsidRDefault="00887A9D">
      <w:pPr>
        <w:pStyle w:val="doclist"/>
        <w:ind w:left="720"/>
        <w:jc w:val="both"/>
      </w:pPr>
      <w:r>
        <w:t xml:space="preserve">Our definitions of "readable" and "writable" are taken directly from the kernel's </w:t>
      </w:r>
      <w:proofErr w:type="spellStart"/>
      <w:r>
        <w:rPr>
          <w:rStyle w:val="HTMLTypewriter"/>
          <w:rFonts w:ascii="Times New Roman" w:hAnsi="Times New Roman" w:cs="Times New Roman"/>
          <w:sz w:val="24"/>
          <w:szCs w:val="24"/>
        </w:rPr>
        <w:t>soreadable</w:t>
      </w:r>
      <w:proofErr w:type="spellEnd"/>
      <w:r>
        <w:t xml:space="preserve"> and </w:t>
      </w:r>
      <w:proofErr w:type="spellStart"/>
      <w:r>
        <w:rPr>
          <w:rStyle w:val="HTMLTypewriter"/>
          <w:rFonts w:ascii="Times New Roman" w:hAnsi="Times New Roman" w:cs="Times New Roman"/>
          <w:sz w:val="24"/>
          <w:szCs w:val="24"/>
        </w:rPr>
        <w:t>sowriteable</w:t>
      </w:r>
      <w:proofErr w:type="spellEnd"/>
      <w:r>
        <w:t xml:space="preserve"> macros on pp. 530–531 of TCPv2. Similarly, our definition of the "exception condition" for a socket is from the </w:t>
      </w:r>
      <w:proofErr w:type="spellStart"/>
      <w:r>
        <w:rPr>
          <w:rStyle w:val="HTMLTypewriter"/>
          <w:rFonts w:ascii="Times New Roman" w:hAnsi="Times New Roman" w:cs="Times New Roman"/>
          <w:sz w:val="24"/>
          <w:szCs w:val="24"/>
        </w:rPr>
        <w:t>soo_select</w:t>
      </w:r>
      <w:proofErr w:type="spellEnd"/>
      <w:r>
        <w:t xml:space="preserve"> function on these same pages.</w:t>
      </w:r>
    </w:p>
    <w:p w:rsidR="002B6B8B" w:rsidRDefault="00865424">
      <w:pPr>
        <w:spacing w:before="100" w:beforeAutospacing="1" w:after="100" w:afterAutospacing="1"/>
        <w:jc w:val="both"/>
        <w:outlineLvl w:val="3"/>
        <w:rPr>
          <w:b/>
          <w:bCs/>
          <w:u w:val="single"/>
        </w:rPr>
      </w:pPr>
      <w:r>
        <w:rPr>
          <w:b/>
          <w:noProof/>
          <w:u w:val="single"/>
        </w:rPr>
        <w:drawing>
          <wp:inline distT="0" distB="0" distL="0" distR="0">
            <wp:extent cx="4543425" cy="1409700"/>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543425" cy="1409700"/>
                    </a:xfrm>
                    <a:prstGeom prst="rect">
                      <a:avLst/>
                    </a:prstGeom>
                    <a:noFill/>
                    <a:ln w="9525">
                      <a:noFill/>
                      <a:miter lim="800000"/>
                      <a:headEnd/>
                      <a:tailEnd/>
                    </a:ln>
                  </pic:spPr>
                </pic:pic>
              </a:graphicData>
            </a:graphic>
          </wp:inline>
        </w:drawing>
      </w:r>
    </w:p>
    <w:p w:rsidR="002B6B8B" w:rsidRDefault="00887A9D">
      <w:pPr>
        <w:pStyle w:val="Heading3"/>
        <w:ind w:firstLine="720"/>
        <w:jc w:val="both"/>
        <w:rPr>
          <w:color w:val="000000"/>
          <w:sz w:val="24"/>
          <w:szCs w:val="32"/>
        </w:rPr>
      </w:pPr>
      <w:r>
        <w:rPr>
          <w:color w:val="000000"/>
          <w:sz w:val="24"/>
          <w:szCs w:val="32"/>
        </w:rPr>
        <w:t>4.15.3</w:t>
      </w:r>
      <w:r>
        <w:rPr>
          <w:color w:val="000000"/>
          <w:sz w:val="24"/>
          <w:szCs w:val="32"/>
        </w:rPr>
        <w:tab/>
        <w:t>Batch Input and Buffering</w:t>
      </w:r>
    </w:p>
    <w:p w:rsidR="002B6B8B" w:rsidRDefault="00887A9D">
      <w:pPr>
        <w:jc w:val="both"/>
      </w:pPr>
      <w:r>
        <w:t xml:space="preserve">     Consider the network between the client and server as a full-duplex pipe, with requests going from the client to the server and replies in the reverse direction.</w:t>
      </w:r>
    </w:p>
    <w:p w:rsidR="002B6B8B" w:rsidRDefault="00865424">
      <w:pPr>
        <w:jc w:val="both"/>
      </w:pPr>
      <w:r>
        <w:rPr>
          <w:noProof/>
        </w:rPr>
        <w:drawing>
          <wp:inline distT="0" distB="0" distL="0" distR="0">
            <wp:extent cx="2266950" cy="3676650"/>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266950" cy="3676650"/>
                    </a:xfrm>
                    <a:prstGeom prst="rect">
                      <a:avLst/>
                    </a:prstGeom>
                    <a:noFill/>
                    <a:ln w="9525">
                      <a:noFill/>
                      <a:miter lim="800000"/>
                      <a:headEnd/>
                      <a:tailEnd/>
                    </a:ln>
                  </pic:spPr>
                </pic:pic>
              </a:graphicData>
            </a:graphic>
          </wp:inline>
        </w:drawing>
      </w:r>
    </w:p>
    <w:p w:rsidR="002B6B8B" w:rsidRDefault="00887A9D">
      <w:pPr>
        <w:pStyle w:val="doctext"/>
        <w:jc w:val="both"/>
      </w:pPr>
      <w:r>
        <w:t xml:space="preserve">    A request is sent by the client at time 0 and we assume an RTT of 8 units of time. The reply sent at time 4 is received at time 7. We also assume that there is no server </w:t>
      </w:r>
      <w:r>
        <w:lastRenderedPageBreak/>
        <w:t>processing time and that the size of the request is the same as the reply. We show only the data packets between the client and server, ignoring the TCP acknowledgments that are also going across the network.</w:t>
      </w:r>
    </w:p>
    <w:p w:rsidR="002B6B8B" w:rsidRDefault="00887A9D">
      <w:pPr>
        <w:jc w:val="both"/>
      </w:pPr>
      <w:r>
        <w:t xml:space="preserve">Since there is a delay between sending a packet and that packet arriving at the other end of the pipe, and since the pipe is full-duplex, in this example, we are only using one-eighth of the pipe's capacity. This stop-and-wait mode is fine for interactive input, but since our client reads from standard input and writes to standard output, and since it is trivial under the </w:t>
      </w:r>
      <w:proofErr w:type="gramStart"/>
      <w:r>
        <w:t>Unix</w:t>
      </w:r>
      <w:proofErr w:type="gramEnd"/>
      <w:r>
        <w:t xml:space="preserve"> shells to redirect the input and output, we can easily run our client in a batch mode. When we redirect the input and output, however, the resulting output file is always smaller than the input file (and they should be identical for an echo server).</w:t>
      </w:r>
    </w:p>
    <w:p w:rsidR="002B6B8B" w:rsidRDefault="00887A9D">
      <w:pPr>
        <w:pStyle w:val="doctext"/>
        <w:jc w:val="both"/>
      </w:pPr>
      <w:r>
        <w:t>In a batch mode we assume that after sending the first request, we immediately send another, and then another. We also assume that we can keep sending requests as fast as the network can accept them, along with processing replies as fast as the network supplies them</w:t>
      </w:r>
    </w:p>
    <w:p w:rsidR="002B6B8B" w:rsidRDefault="00865424">
      <w:pPr>
        <w:pStyle w:val="doclist"/>
        <w:jc w:val="both"/>
      </w:pPr>
      <w:r>
        <w:rPr>
          <w:noProof/>
        </w:rPr>
        <w:drawing>
          <wp:inline distT="0" distB="0" distL="0" distR="0">
            <wp:extent cx="3105150" cy="152400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105150" cy="1524000"/>
                    </a:xfrm>
                    <a:prstGeom prst="rect">
                      <a:avLst/>
                    </a:prstGeom>
                    <a:noFill/>
                    <a:ln w="9525">
                      <a:noFill/>
                      <a:miter lim="800000"/>
                      <a:headEnd/>
                      <a:tailEnd/>
                    </a:ln>
                  </pic:spPr>
                </pic:pic>
              </a:graphicData>
            </a:graphic>
          </wp:inline>
        </w:drawing>
      </w:r>
    </w:p>
    <w:p w:rsidR="002B6B8B" w:rsidRDefault="00887A9D">
      <w:pPr>
        <w:ind w:firstLine="720"/>
        <w:rPr>
          <w:b/>
        </w:rPr>
      </w:pPr>
      <w:r>
        <w:rPr>
          <w:rStyle w:val="HTMLTypewriter"/>
          <w:rFonts w:ascii="Times New Roman" w:hAnsi="Times New Roman" w:cs="Times New Roman"/>
          <w:b/>
          <w:sz w:val="24"/>
          <w:szCs w:val="36"/>
        </w:rPr>
        <w:t>4.15.4</w:t>
      </w:r>
      <w:r>
        <w:rPr>
          <w:rStyle w:val="HTMLTypewriter"/>
          <w:rFonts w:ascii="Times New Roman" w:hAnsi="Times New Roman" w:cs="Times New Roman"/>
          <w:b/>
          <w:sz w:val="24"/>
          <w:szCs w:val="36"/>
        </w:rPr>
        <w:tab/>
      </w:r>
      <w:proofErr w:type="gramStart"/>
      <w:r>
        <w:rPr>
          <w:rStyle w:val="HTMLTypewriter"/>
          <w:rFonts w:ascii="Times New Roman" w:hAnsi="Times New Roman" w:cs="Times New Roman"/>
          <w:b/>
          <w:sz w:val="24"/>
          <w:szCs w:val="36"/>
        </w:rPr>
        <w:t>shutdown</w:t>
      </w:r>
      <w:proofErr w:type="gramEnd"/>
      <w:r>
        <w:rPr>
          <w:b/>
        </w:rPr>
        <w:t xml:space="preserve"> Function</w:t>
      </w:r>
    </w:p>
    <w:p w:rsidR="002B6B8B" w:rsidRDefault="00887A9D">
      <w:pPr>
        <w:pStyle w:val="doctext"/>
        <w:jc w:val="both"/>
      </w:pPr>
      <w:r>
        <w:t xml:space="preserve">The normal way to terminate a network connection is to call the </w:t>
      </w:r>
      <w:r>
        <w:rPr>
          <w:rStyle w:val="HTMLTypewriter"/>
        </w:rPr>
        <w:t>close</w:t>
      </w:r>
      <w:r>
        <w:t xml:space="preserve"> function. But, there are two limitations with </w:t>
      </w:r>
      <w:r>
        <w:rPr>
          <w:rStyle w:val="HTMLTypewriter"/>
        </w:rPr>
        <w:t>close</w:t>
      </w:r>
      <w:r>
        <w:t xml:space="preserve"> that can be avoided with </w:t>
      </w:r>
      <w:r>
        <w:rPr>
          <w:rStyle w:val="HTMLTypewriter"/>
        </w:rPr>
        <w:t>shutdown:</w:t>
      </w:r>
    </w:p>
    <w:p w:rsidR="002B6B8B" w:rsidRDefault="00887A9D" w:rsidP="00887A9D">
      <w:pPr>
        <w:pStyle w:val="doclist"/>
        <w:numPr>
          <w:ilvl w:val="0"/>
          <w:numId w:val="25"/>
        </w:numPr>
        <w:jc w:val="both"/>
      </w:pPr>
      <w:proofErr w:type="gramStart"/>
      <w:r>
        <w:rPr>
          <w:rStyle w:val="HTMLTypewriter"/>
        </w:rPr>
        <w:t>close</w:t>
      </w:r>
      <w:proofErr w:type="gramEnd"/>
      <w:r>
        <w:t xml:space="preserve"> decrements the descriptor's reference count and closes the socket only if the count reaches 0. With </w:t>
      </w:r>
      <w:r>
        <w:rPr>
          <w:rStyle w:val="HTMLTypewriter"/>
        </w:rPr>
        <w:t>shutdown</w:t>
      </w:r>
      <w:r>
        <w:t>, we can initiate TCP's normal connection termination sequence regardless of the reference count.</w:t>
      </w:r>
    </w:p>
    <w:p w:rsidR="002B6B8B" w:rsidRDefault="00887A9D" w:rsidP="00887A9D">
      <w:pPr>
        <w:pStyle w:val="doclist"/>
        <w:numPr>
          <w:ilvl w:val="0"/>
          <w:numId w:val="25"/>
        </w:numPr>
        <w:jc w:val="both"/>
      </w:pPr>
      <w:proofErr w:type="gramStart"/>
      <w:r>
        <w:rPr>
          <w:rStyle w:val="HTMLTypewriter"/>
        </w:rPr>
        <w:t>close</w:t>
      </w:r>
      <w:proofErr w:type="gramEnd"/>
      <w:r>
        <w:t xml:space="preserve"> terminates both directions of data transfer, reading and writing. Since a TCP connection is full-duplex, there are times when we want to tell the other end that we have finished sending, even though that end might have more data to send us. </w:t>
      </w:r>
    </w:p>
    <w:p w:rsidR="002B6B8B" w:rsidRDefault="002B6B8B">
      <w:pPr>
        <w:pStyle w:val="NormalWeb"/>
        <w:ind w:left="720"/>
        <w:jc w:val="both"/>
      </w:pP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938"/>
      </w:tblGrid>
      <w:tr w:rsidR="002B6B8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Pr>
              <w:t>#include &lt;sys/</w:t>
            </w:r>
            <w:proofErr w:type="spellStart"/>
            <w:r>
              <w:rPr>
                <w:rStyle w:val="HTMLTypewriter"/>
              </w:rPr>
              <w:t>socket.h</w:t>
            </w:r>
            <w:proofErr w:type="spellEnd"/>
            <w:r>
              <w:rPr>
                <w:rStyle w:val="HTMLTypewriter"/>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proofErr w:type="spellStart"/>
            <w:r>
              <w:rPr>
                <w:rStyle w:val="HTMLTypewriter"/>
              </w:rPr>
              <w:t>int</w:t>
            </w:r>
            <w:proofErr w:type="spellEnd"/>
            <w:r>
              <w:rPr>
                <w:rStyle w:val="HTMLTypewriter"/>
              </w:rPr>
              <w:t xml:space="preserve"> shutdown(</w:t>
            </w:r>
            <w:proofErr w:type="spellStart"/>
            <w:r>
              <w:rPr>
                <w:rStyle w:val="HTMLTypewriter"/>
              </w:rPr>
              <w:t>int</w:t>
            </w:r>
            <w:proofErr w:type="spellEnd"/>
            <w:r>
              <w:t xml:space="preserve"> </w:t>
            </w:r>
            <w:proofErr w:type="spellStart"/>
            <w:r>
              <w:rPr>
                <w:rStyle w:val="docemphasis"/>
              </w:rPr>
              <w:t>sockfd</w:t>
            </w:r>
            <w:proofErr w:type="spellEnd"/>
            <w:r>
              <w:t xml:space="preserve">, </w:t>
            </w:r>
            <w:proofErr w:type="spellStart"/>
            <w:r>
              <w:rPr>
                <w:rStyle w:val="HTMLTypewriter"/>
              </w:rPr>
              <w:t>int</w:t>
            </w:r>
            <w:proofErr w:type="spellEnd"/>
            <w:r>
              <w:t xml:space="preserve"> </w:t>
            </w:r>
            <w:proofErr w:type="spellStart"/>
            <w:r>
              <w:rPr>
                <w:rStyle w:val="docemphasis"/>
              </w:rPr>
              <w:t>howto</w:t>
            </w:r>
            <w:proofErr w:type="spellEnd"/>
            <w:r>
              <w:rPr>
                <w:rStyle w:val="HTMLTypewriter"/>
              </w:rPr>
              <w:t>)</w:t>
            </w:r>
            <w:r>
              <w: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lastRenderedPageBreak/>
              <w:t>Returns: 0 if OK, –1 on error</w:t>
            </w:r>
          </w:p>
        </w:tc>
      </w:tr>
    </w:tbl>
    <w:p w:rsidR="002B6B8B" w:rsidRDefault="00887A9D">
      <w:pPr>
        <w:pStyle w:val="doctext"/>
        <w:jc w:val="both"/>
      </w:pPr>
      <w:r>
        <w:t xml:space="preserve">The action of the function depends on the value of the </w:t>
      </w:r>
      <w:proofErr w:type="spellStart"/>
      <w:r>
        <w:rPr>
          <w:rStyle w:val="docemphasis"/>
        </w:rPr>
        <w:t>howto</w:t>
      </w:r>
      <w:proofErr w:type="spellEnd"/>
      <w:r>
        <w:t xml:space="preserve"> argument.</w:t>
      </w:r>
    </w:p>
    <w:tbl>
      <w:tblPr>
        <w:tblW w:w="5000" w:type="pct"/>
        <w:tblCellSpacing w:w="0" w:type="dxa"/>
        <w:tblCellMar>
          <w:top w:w="75" w:type="dxa"/>
          <w:left w:w="75" w:type="dxa"/>
          <w:bottom w:w="75" w:type="dxa"/>
          <w:right w:w="75" w:type="dxa"/>
        </w:tblCellMar>
        <w:tblLook w:val="04A0"/>
      </w:tblPr>
      <w:tblGrid>
        <w:gridCol w:w="1231"/>
        <w:gridCol w:w="7559"/>
      </w:tblGrid>
      <w:tr w:rsidR="002B6B8B">
        <w:trPr>
          <w:tblHeader/>
          <w:tblCellSpacing w:w="0" w:type="dxa"/>
        </w:trPr>
        <w:tc>
          <w:tcPr>
            <w:tcW w:w="0" w:type="auto"/>
            <w:hideMark/>
          </w:tcPr>
          <w:p w:rsidR="002B6B8B" w:rsidRDefault="00887A9D">
            <w:pPr>
              <w:pStyle w:val="doctext"/>
              <w:jc w:val="both"/>
            </w:pPr>
            <w:r>
              <w:rPr>
                <w:rStyle w:val="HTMLTypewriter"/>
              </w:rPr>
              <w:t>SHUT_RD</w:t>
            </w:r>
          </w:p>
        </w:tc>
        <w:tc>
          <w:tcPr>
            <w:tcW w:w="0" w:type="auto"/>
            <w:hideMark/>
          </w:tcPr>
          <w:p w:rsidR="002B6B8B" w:rsidRDefault="00887A9D">
            <w:pPr>
              <w:pStyle w:val="doctext"/>
              <w:jc w:val="both"/>
            </w:pPr>
            <w:r>
              <w:rPr>
                <w:rStyle w:val="docemphroman"/>
              </w:rPr>
              <w:t>The read half of the connection is closed—</w:t>
            </w:r>
            <w:r>
              <w:t xml:space="preserve"> No more data can be received on the socket and any data currently in the socket receive buffer is discarded. The process can no longer issue any of the read functions on the socket. Any data received after this call for a TCP socket is acknowledged and then silently discarded.</w:t>
            </w:r>
          </w:p>
          <w:p w:rsidR="002B6B8B" w:rsidRDefault="00887A9D">
            <w:pPr>
              <w:pStyle w:val="doclist"/>
              <w:jc w:val="both"/>
            </w:pPr>
            <w:r>
              <w:t xml:space="preserve">By default, everything written to a routing socket loops back as possible input to all routing sockets on the host. Some programs call </w:t>
            </w:r>
            <w:r>
              <w:rPr>
                <w:rStyle w:val="HTMLTypewriter"/>
              </w:rPr>
              <w:t>shutdown</w:t>
            </w:r>
            <w:r>
              <w:t xml:space="preserve"> with a second argument of </w:t>
            </w:r>
            <w:r>
              <w:rPr>
                <w:rStyle w:val="HTMLTypewriter"/>
              </w:rPr>
              <w:t>SHUT_RD</w:t>
            </w:r>
            <w:r>
              <w:t xml:space="preserve"> to prevent the loopback copy. An alternative way to prevent this loopback copy is to clear the </w:t>
            </w:r>
            <w:r>
              <w:rPr>
                <w:rStyle w:val="HTMLTypewriter"/>
              </w:rPr>
              <w:t>SO_USELOOPBACK</w:t>
            </w:r>
            <w:r>
              <w:t xml:space="preserve"> socket option.</w:t>
            </w:r>
          </w:p>
        </w:tc>
      </w:tr>
      <w:tr w:rsidR="002B6B8B">
        <w:trPr>
          <w:tblCellSpacing w:w="0" w:type="dxa"/>
        </w:trPr>
        <w:tc>
          <w:tcPr>
            <w:tcW w:w="0" w:type="auto"/>
            <w:hideMark/>
          </w:tcPr>
          <w:p w:rsidR="002B6B8B" w:rsidRDefault="00887A9D">
            <w:pPr>
              <w:pStyle w:val="doctext"/>
              <w:jc w:val="both"/>
            </w:pPr>
            <w:r>
              <w:rPr>
                <w:rStyle w:val="HTMLTypewriter"/>
              </w:rPr>
              <w:t>SHUT_WR</w:t>
            </w:r>
          </w:p>
        </w:tc>
        <w:tc>
          <w:tcPr>
            <w:tcW w:w="0" w:type="auto"/>
            <w:hideMark/>
          </w:tcPr>
          <w:p w:rsidR="002B6B8B" w:rsidRDefault="00887A9D">
            <w:pPr>
              <w:pStyle w:val="doctext"/>
              <w:jc w:val="both"/>
            </w:pPr>
            <w:r>
              <w:rPr>
                <w:rStyle w:val="docemphroman"/>
              </w:rPr>
              <w:t>The write half of the connection is closed—</w:t>
            </w:r>
            <w:r>
              <w:t xml:space="preserve"> In the case of TCP, this is called a </w:t>
            </w:r>
            <w:r>
              <w:rPr>
                <w:rStyle w:val="docemphasis"/>
              </w:rPr>
              <w:t>half-close</w:t>
            </w:r>
            <w:r>
              <w:t xml:space="preserve"> (Section 18.5 of TCPv1). Any data currently in the socket send buffer will be sent, followed by TCP's normal connection termination sequence. As we mentioned earlier, this closing of the write half is done regardless of whether or not the socket descriptor's reference count is currently greater than 0. The process can no longer issue any of the write functions on the socket.</w:t>
            </w:r>
          </w:p>
        </w:tc>
      </w:tr>
      <w:tr w:rsidR="002B6B8B">
        <w:trPr>
          <w:tblCellSpacing w:w="0" w:type="dxa"/>
        </w:trPr>
        <w:tc>
          <w:tcPr>
            <w:tcW w:w="0" w:type="auto"/>
            <w:hideMark/>
          </w:tcPr>
          <w:p w:rsidR="002B6B8B" w:rsidRDefault="00887A9D">
            <w:pPr>
              <w:pStyle w:val="doctext"/>
              <w:jc w:val="both"/>
            </w:pPr>
            <w:r>
              <w:rPr>
                <w:rStyle w:val="HTMLTypewriter"/>
              </w:rPr>
              <w:t>SHUT_RDWR</w:t>
            </w:r>
          </w:p>
        </w:tc>
        <w:tc>
          <w:tcPr>
            <w:tcW w:w="0" w:type="auto"/>
            <w:hideMark/>
          </w:tcPr>
          <w:p w:rsidR="002B6B8B" w:rsidRDefault="00887A9D">
            <w:pPr>
              <w:pStyle w:val="doctext"/>
              <w:jc w:val="both"/>
            </w:pPr>
            <w:r>
              <w:rPr>
                <w:rStyle w:val="docemphroman"/>
              </w:rPr>
              <w:t>The read half and the write half of the connection are both closed—</w:t>
            </w:r>
            <w:r>
              <w:t xml:space="preserve"> This is equivalent to calling </w:t>
            </w:r>
            <w:r>
              <w:rPr>
                <w:rStyle w:val="HTMLTypewriter"/>
              </w:rPr>
              <w:t>shutdown</w:t>
            </w:r>
            <w:r>
              <w:t xml:space="preserve"> twice: first with </w:t>
            </w:r>
            <w:r>
              <w:rPr>
                <w:rStyle w:val="HTMLTypewriter"/>
              </w:rPr>
              <w:t>SHUT_RD</w:t>
            </w:r>
            <w:r>
              <w:t xml:space="preserve"> and then with </w:t>
            </w:r>
            <w:r>
              <w:rPr>
                <w:rStyle w:val="HTMLTypewriter"/>
              </w:rPr>
              <w:t>SHUT_WR</w:t>
            </w:r>
            <w:r>
              <w:t xml:space="preserve">. </w:t>
            </w:r>
          </w:p>
        </w:tc>
      </w:tr>
    </w:tbl>
    <w:p w:rsidR="002B6B8B" w:rsidRDefault="002B6B8B">
      <w:pPr>
        <w:pStyle w:val="doclist"/>
        <w:jc w:val="both"/>
      </w:pPr>
    </w:p>
    <w:p w:rsidR="002B6B8B" w:rsidRDefault="00887A9D">
      <w:pPr>
        <w:ind w:firstLine="720"/>
        <w:rPr>
          <w:b/>
          <w:bCs/>
        </w:rPr>
      </w:pPr>
      <w:r>
        <w:rPr>
          <w:rStyle w:val="HTMLTypewriter"/>
          <w:rFonts w:ascii="Times New Roman" w:hAnsi="Times New Roman" w:cs="Times New Roman"/>
          <w:b/>
          <w:bCs/>
          <w:color w:val="000000"/>
          <w:sz w:val="24"/>
          <w:szCs w:val="36"/>
        </w:rPr>
        <w:t>4.15.5</w:t>
      </w:r>
      <w:r>
        <w:rPr>
          <w:rStyle w:val="HTMLTypewriter"/>
          <w:rFonts w:ascii="Times New Roman" w:hAnsi="Times New Roman" w:cs="Times New Roman"/>
          <w:b/>
          <w:bCs/>
          <w:color w:val="000000"/>
          <w:sz w:val="24"/>
          <w:szCs w:val="36"/>
        </w:rPr>
        <w:tab/>
      </w:r>
      <w:r>
        <w:rPr>
          <w:rStyle w:val="HTMLTypewriter"/>
          <w:rFonts w:ascii="Times New Roman" w:hAnsi="Times New Roman" w:cs="Times New Roman"/>
          <w:b/>
          <w:bCs/>
          <w:color w:val="000000"/>
          <w:sz w:val="24"/>
          <w:szCs w:val="36"/>
        </w:rPr>
        <w:tab/>
      </w:r>
      <w:proofErr w:type="spellStart"/>
      <w:proofErr w:type="gramStart"/>
      <w:r>
        <w:rPr>
          <w:rStyle w:val="HTMLTypewriter"/>
          <w:rFonts w:ascii="Times New Roman" w:hAnsi="Times New Roman" w:cs="Times New Roman"/>
          <w:b/>
          <w:bCs/>
          <w:color w:val="000000"/>
          <w:sz w:val="24"/>
          <w:szCs w:val="36"/>
        </w:rPr>
        <w:t>pselect</w:t>
      </w:r>
      <w:proofErr w:type="spellEnd"/>
      <w:proofErr w:type="gramEnd"/>
      <w:r>
        <w:rPr>
          <w:b/>
          <w:bCs/>
        </w:rPr>
        <w:t xml:space="preserve"> Function</w:t>
      </w:r>
    </w:p>
    <w:p w:rsidR="002B6B8B" w:rsidRDefault="00887A9D">
      <w:pPr>
        <w:pStyle w:val="doctext"/>
        <w:jc w:val="both"/>
      </w:pPr>
      <w:r>
        <w:t xml:space="preserve">The </w:t>
      </w:r>
      <w:proofErr w:type="spellStart"/>
      <w:r>
        <w:rPr>
          <w:rStyle w:val="HTMLTypewriter"/>
        </w:rPr>
        <w:t>pselect</w:t>
      </w:r>
      <w:proofErr w:type="spellEnd"/>
      <w:r>
        <w:t xml:space="preserve"> function was invented by POSIX and is now supported by many of the </w:t>
      </w:r>
      <w:proofErr w:type="gramStart"/>
      <w:r>
        <w:t>Unix</w:t>
      </w:r>
      <w:proofErr w:type="gramEnd"/>
      <w:r>
        <w:t xml:space="preserve"> variants.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820"/>
      </w:tblGrid>
      <w:tr w:rsidR="002B6B8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Pr>
              <w:t>#include &lt;sys/</w:t>
            </w:r>
            <w:proofErr w:type="spellStart"/>
            <w:r>
              <w:rPr>
                <w:rStyle w:val="HTMLTypewriter"/>
              </w:rPr>
              <w:t>select.h</w:t>
            </w:r>
            <w:proofErr w:type="spellEnd"/>
            <w:r>
              <w:rPr>
                <w:rStyle w:val="HTMLTypewriter"/>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Pr>
              <w:t>#include &lt;</w:t>
            </w:r>
            <w:proofErr w:type="spellStart"/>
            <w:r>
              <w:rPr>
                <w:rStyle w:val="HTMLTypewriter"/>
              </w:rPr>
              <w:t>signal.h</w:t>
            </w:r>
            <w:proofErr w:type="spellEnd"/>
            <w:r>
              <w:rPr>
                <w:rStyle w:val="HTMLTypewriter"/>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Pr>
              <w:t>#include &lt;</w:t>
            </w:r>
            <w:proofErr w:type="spellStart"/>
            <w:r>
              <w:rPr>
                <w:rStyle w:val="HTMLTypewriter"/>
              </w:rPr>
              <w:t>time.h</w:t>
            </w:r>
            <w:proofErr w:type="spellEnd"/>
            <w:r>
              <w:rPr>
                <w:rStyle w:val="HTMLTypewriter"/>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proofErr w:type="spellStart"/>
            <w:r>
              <w:rPr>
                <w:rStyle w:val="HTMLTypewriter"/>
              </w:rPr>
              <w:t>int</w:t>
            </w:r>
            <w:proofErr w:type="spellEnd"/>
            <w:r>
              <w:rPr>
                <w:rStyle w:val="HTMLTypewriter"/>
              </w:rPr>
              <w:t xml:space="preserve"> </w:t>
            </w:r>
            <w:proofErr w:type="spellStart"/>
            <w:r>
              <w:rPr>
                <w:rStyle w:val="HTMLTypewriter"/>
              </w:rPr>
              <w:t>pselect</w:t>
            </w:r>
            <w:proofErr w:type="spellEnd"/>
            <w:r>
              <w:rPr>
                <w:rStyle w:val="HTMLTypewriter"/>
              </w:rPr>
              <w:t xml:space="preserve"> (</w:t>
            </w:r>
            <w:proofErr w:type="spellStart"/>
            <w:r>
              <w:rPr>
                <w:rStyle w:val="HTMLTypewriter"/>
              </w:rPr>
              <w:t>int</w:t>
            </w:r>
            <w:proofErr w:type="spellEnd"/>
            <w:r>
              <w:t xml:space="preserve"> </w:t>
            </w:r>
            <w:r>
              <w:rPr>
                <w:rStyle w:val="docemphasis"/>
              </w:rPr>
              <w:t>maxfdp1</w:t>
            </w:r>
            <w:r>
              <w:t xml:space="preserve">, </w:t>
            </w:r>
            <w:proofErr w:type="spellStart"/>
            <w:r>
              <w:rPr>
                <w:rStyle w:val="HTMLTypewriter"/>
              </w:rPr>
              <w:t>fd_set</w:t>
            </w:r>
            <w:proofErr w:type="spellEnd"/>
            <w:r>
              <w:rPr>
                <w:rStyle w:val="HTMLTypewriter"/>
              </w:rPr>
              <w:t xml:space="preserve"> *</w:t>
            </w:r>
            <w:proofErr w:type="spellStart"/>
            <w:r>
              <w:rPr>
                <w:rStyle w:val="docemphasis"/>
              </w:rPr>
              <w:t>readset</w:t>
            </w:r>
            <w:proofErr w:type="spellEnd"/>
            <w:r>
              <w:t xml:space="preserve">, </w:t>
            </w:r>
            <w:proofErr w:type="spellStart"/>
            <w:r>
              <w:rPr>
                <w:rStyle w:val="HTMLTypewriter"/>
              </w:rPr>
              <w:t>fd_set</w:t>
            </w:r>
            <w:proofErr w:type="spellEnd"/>
            <w:r>
              <w:rPr>
                <w:rStyle w:val="HTMLTypewriter"/>
              </w:rPr>
              <w:t xml:space="preserve"> *</w:t>
            </w:r>
            <w:proofErr w:type="spellStart"/>
            <w:r>
              <w:rPr>
                <w:rStyle w:val="docemphasis"/>
              </w:rPr>
              <w:t>writeset</w:t>
            </w:r>
            <w:proofErr w:type="spellEnd"/>
            <w:r>
              <w:t xml:space="preserve">, </w:t>
            </w:r>
            <w:proofErr w:type="spellStart"/>
            <w:r>
              <w:rPr>
                <w:rStyle w:val="HTMLTypewriter"/>
              </w:rPr>
              <w:t>fd_set</w:t>
            </w:r>
            <w:proofErr w:type="spellEnd"/>
            <w:r>
              <w:rPr>
                <w:rStyle w:val="HTMLTypewriter"/>
              </w:rPr>
              <w:t xml:space="preserve"> *</w:t>
            </w:r>
            <w:proofErr w:type="spellStart"/>
            <w:r>
              <w:rPr>
                <w:rStyle w:val="docemphasis"/>
              </w:rPr>
              <w:t>exceptset</w:t>
            </w:r>
            <w:proofErr w:type="spellEnd"/>
            <w:r>
              <w:t xml:space="preserve">, </w:t>
            </w:r>
            <w:r>
              <w:rPr>
                <w:rStyle w:val="HTMLTypewriter"/>
              </w:rPr>
              <w:t xml:space="preserve">const </w:t>
            </w:r>
            <w:proofErr w:type="spellStart"/>
            <w:r>
              <w:rPr>
                <w:rStyle w:val="HTMLTypewriter"/>
              </w:rPr>
              <w:t>struct</w:t>
            </w:r>
            <w:proofErr w:type="spellEnd"/>
            <w:r>
              <w:rPr>
                <w:rStyle w:val="HTMLTypewriter"/>
              </w:rPr>
              <w:t xml:space="preserve"> </w:t>
            </w:r>
            <w:proofErr w:type="spellStart"/>
            <w:r>
              <w:rPr>
                <w:rStyle w:val="HTMLTypewriter"/>
              </w:rPr>
              <w:t>timespec</w:t>
            </w:r>
            <w:proofErr w:type="spellEnd"/>
            <w:r>
              <w:rPr>
                <w:rStyle w:val="HTMLTypewriter"/>
              </w:rPr>
              <w:t xml:space="preserve"> *</w:t>
            </w:r>
            <w:r>
              <w:rPr>
                <w:rStyle w:val="docemphasis"/>
              </w:rPr>
              <w:t>timeout</w:t>
            </w:r>
            <w:r>
              <w:t xml:space="preserve">, </w:t>
            </w:r>
            <w:r>
              <w:rPr>
                <w:rStyle w:val="HTMLTypewriter"/>
              </w:rPr>
              <w:t xml:space="preserve">const </w:t>
            </w:r>
            <w:proofErr w:type="spellStart"/>
            <w:r>
              <w:rPr>
                <w:rStyle w:val="HTMLTypewriter"/>
              </w:rPr>
              <w:t>sigset_t</w:t>
            </w:r>
            <w:proofErr w:type="spellEnd"/>
            <w:r>
              <w:rPr>
                <w:rStyle w:val="HTMLTypewriter"/>
              </w:rPr>
              <w:t xml:space="preserve"> *</w:t>
            </w:r>
            <w:proofErr w:type="spellStart"/>
            <w:r>
              <w:rPr>
                <w:rStyle w:val="docemphasis"/>
              </w:rPr>
              <w:t>sigmask</w:t>
            </w:r>
            <w:proofErr w:type="spellEnd"/>
            <w:r>
              <w:rPr>
                <w:rStyle w:val="HTMLTypewriter"/>
              </w:rPr>
              <w:t>)</w:t>
            </w:r>
            <w:r>
              <w: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t>Returns: count of ready descriptors, 0 on timeout, –1 on error</w:t>
            </w:r>
          </w:p>
        </w:tc>
      </w:tr>
    </w:tbl>
    <w:p w:rsidR="002B6B8B" w:rsidRDefault="00887A9D">
      <w:pPr>
        <w:pStyle w:val="doctext"/>
        <w:jc w:val="both"/>
      </w:pPr>
      <w:proofErr w:type="spellStart"/>
      <w:proofErr w:type="gramStart"/>
      <w:r>
        <w:rPr>
          <w:rStyle w:val="HTMLTypewriter"/>
        </w:rPr>
        <w:lastRenderedPageBreak/>
        <w:t>pselect</w:t>
      </w:r>
      <w:proofErr w:type="spellEnd"/>
      <w:proofErr w:type="gramEnd"/>
      <w:r>
        <w:t xml:space="preserve"> contains two changes from the normal </w:t>
      </w:r>
      <w:r>
        <w:rPr>
          <w:rStyle w:val="HTMLTypewriter"/>
        </w:rPr>
        <w:t>select</w:t>
      </w:r>
      <w:r>
        <w:t xml:space="preserve"> function:</w:t>
      </w:r>
    </w:p>
    <w:p w:rsidR="002B6B8B" w:rsidRDefault="00887A9D" w:rsidP="00887A9D">
      <w:pPr>
        <w:pStyle w:val="doclist"/>
        <w:numPr>
          <w:ilvl w:val="0"/>
          <w:numId w:val="26"/>
        </w:numPr>
        <w:jc w:val="both"/>
      </w:pPr>
      <w:proofErr w:type="spellStart"/>
      <w:proofErr w:type="gramStart"/>
      <w:r>
        <w:rPr>
          <w:rStyle w:val="HTMLTypewriter"/>
        </w:rPr>
        <w:t>pselect</w:t>
      </w:r>
      <w:proofErr w:type="spellEnd"/>
      <w:proofErr w:type="gramEnd"/>
      <w:r>
        <w:t xml:space="preserve"> uses the </w:t>
      </w:r>
      <w:proofErr w:type="spellStart"/>
      <w:r>
        <w:rPr>
          <w:rStyle w:val="HTMLTypewriter"/>
        </w:rPr>
        <w:t>timespec</w:t>
      </w:r>
      <w:proofErr w:type="spellEnd"/>
      <w:r>
        <w:t xml:space="preserve"> structure, another POSIX invention, instead of the </w:t>
      </w:r>
      <w:proofErr w:type="spellStart"/>
      <w:r>
        <w:rPr>
          <w:rStyle w:val="HTMLTypewriter"/>
        </w:rPr>
        <w:t>timeval</w:t>
      </w:r>
      <w:proofErr w:type="spellEnd"/>
      <w:r>
        <w:t xml:space="preserve"> structure.</w:t>
      </w:r>
    </w:p>
    <w:p w:rsidR="002B6B8B" w:rsidRDefault="002B6B8B">
      <w:pPr>
        <w:pStyle w:val="doclist"/>
        <w:ind w:left="720"/>
        <w:jc w:val="both"/>
      </w:pPr>
    </w:p>
    <w:p w:rsidR="002B6B8B" w:rsidRDefault="00887A9D">
      <w:pPr>
        <w:pStyle w:val="HTMLPreformatted"/>
      </w:pPr>
      <w:proofErr w:type="spellStart"/>
      <w:proofErr w:type="gramStart"/>
      <w:r>
        <w:t>struct</w:t>
      </w:r>
      <w:proofErr w:type="spellEnd"/>
      <w:proofErr w:type="gramEnd"/>
      <w:r>
        <w:t xml:space="preserve"> </w:t>
      </w:r>
      <w:proofErr w:type="spellStart"/>
      <w:r>
        <w:t>timespec</w:t>
      </w:r>
      <w:proofErr w:type="spellEnd"/>
      <w:r>
        <w:t xml:space="preserve"> {</w:t>
      </w:r>
    </w:p>
    <w:p w:rsidR="002B6B8B" w:rsidRDefault="00887A9D">
      <w:pPr>
        <w:pStyle w:val="HTMLPreformatted"/>
      </w:pPr>
      <w:r>
        <w:t xml:space="preserve">  </w:t>
      </w:r>
      <w:proofErr w:type="spellStart"/>
      <w:r>
        <w:t>time_t</w:t>
      </w:r>
      <w:proofErr w:type="spellEnd"/>
      <w:r>
        <w:t xml:space="preserve"> </w:t>
      </w:r>
      <w:proofErr w:type="spellStart"/>
      <w:r>
        <w:t>tv_sec</w:t>
      </w:r>
      <w:proofErr w:type="spellEnd"/>
      <w:r>
        <w:t>;       /* seconds */</w:t>
      </w:r>
    </w:p>
    <w:p w:rsidR="002B6B8B" w:rsidRDefault="00887A9D">
      <w:pPr>
        <w:pStyle w:val="HTMLPreformatted"/>
      </w:pPr>
      <w:r>
        <w:t xml:space="preserve">  </w:t>
      </w:r>
      <w:proofErr w:type="gramStart"/>
      <w:r>
        <w:t>long</w:t>
      </w:r>
      <w:proofErr w:type="gramEnd"/>
      <w:r>
        <w:t xml:space="preserve">   </w:t>
      </w:r>
      <w:proofErr w:type="spellStart"/>
      <w:r>
        <w:t>tv_nsec</w:t>
      </w:r>
      <w:proofErr w:type="spellEnd"/>
      <w:r>
        <w:t>;      /* nanoseconds */</w:t>
      </w:r>
    </w:p>
    <w:p w:rsidR="002B6B8B" w:rsidRDefault="00887A9D">
      <w:pPr>
        <w:pStyle w:val="HTMLPreformatted"/>
      </w:pPr>
      <w:r>
        <w:t>};</w:t>
      </w:r>
    </w:p>
    <w:p w:rsidR="002B6B8B" w:rsidRDefault="00887A9D">
      <w:pPr>
        <w:pStyle w:val="doclist"/>
        <w:ind w:left="720"/>
        <w:jc w:val="both"/>
      </w:pPr>
      <w:r>
        <w:t xml:space="preserve">The difference in these two structures is with the second member: The </w:t>
      </w:r>
      <w:proofErr w:type="spellStart"/>
      <w:r>
        <w:rPr>
          <w:rStyle w:val="HTMLTypewriter"/>
        </w:rPr>
        <w:t>tv_nsec</w:t>
      </w:r>
      <w:proofErr w:type="spellEnd"/>
      <w:r>
        <w:t xml:space="preserve"> member of the newer structure specifies nanoseconds, whereas the </w:t>
      </w:r>
      <w:proofErr w:type="spellStart"/>
      <w:r>
        <w:rPr>
          <w:rStyle w:val="HTMLTypewriter"/>
        </w:rPr>
        <w:t>tv_usec</w:t>
      </w:r>
      <w:proofErr w:type="spellEnd"/>
      <w:r>
        <w:t xml:space="preserve"> member of the older structure specifies microseconds.</w:t>
      </w:r>
    </w:p>
    <w:p w:rsidR="002B6B8B" w:rsidRDefault="00887A9D" w:rsidP="00887A9D">
      <w:pPr>
        <w:pStyle w:val="doclist"/>
        <w:numPr>
          <w:ilvl w:val="0"/>
          <w:numId w:val="26"/>
        </w:numPr>
        <w:jc w:val="both"/>
      </w:pPr>
      <w:proofErr w:type="spellStart"/>
      <w:proofErr w:type="gramStart"/>
      <w:r>
        <w:rPr>
          <w:rStyle w:val="HTMLTypewriter"/>
        </w:rPr>
        <w:t>pselect</w:t>
      </w:r>
      <w:proofErr w:type="spellEnd"/>
      <w:proofErr w:type="gramEnd"/>
      <w:r>
        <w:t xml:space="preserve"> adds a sixth argument: a pointer to a signal mask. This allows the program to disable the delivery of certain signals, test some global variables that are set by the handlers for these now-disabled signals, and then call </w:t>
      </w:r>
      <w:proofErr w:type="spellStart"/>
      <w:r>
        <w:rPr>
          <w:rStyle w:val="HTMLTypewriter"/>
        </w:rPr>
        <w:t>pselect</w:t>
      </w:r>
      <w:proofErr w:type="spellEnd"/>
      <w:r>
        <w:t>, telling it to reset the signal mask.</w:t>
      </w:r>
    </w:p>
    <w:p w:rsidR="002B6B8B" w:rsidRDefault="002B6B8B">
      <w:pPr>
        <w:pStyle w:val="doclist"/>
        <w:jc w:val="both"/>
      </w:pPr>
    </w:p>
    <w:p w:rsidR="002B6B8B" w:rsidRDefault="00887A9D">
      <w:pPr>
        <w:ind w:firstLine="720"/>
      </w:pPr>
      <w:r>
        <w:rPr>
          <w:rStyle w:val="HTMLTypewriter"/>
          <w:rFonts w:ascii="Times New Roman" w:hAnsi="Times New Roman" w:cs="Times New Roman"/>
          <w:b/>
          <w:bCs/>
          <w:sz w:val="24"/>
          <w:szCs w:val="36"/>
        </w:rPr>
        <w:t>4.15.6</w:t>
      </w:r>
      <w:r>
        <w:rPr>
          <w:rStyle w:val="HTMLTypewriter"/>
          <w:rFonts w:ascii="Times New Roman" w:hAnsi="Times New Roman" w:cs="Times New Roman"/>
          <w:b/>
          <w:bCs/>
          <w:sz w:val="24"/>
          <w:szCs w:val="36"/>
        </w:rPr>
        <w:tab/>
      </w:r>
      <w:r>
        <w:rPr>
          <w:rStyle w:val="HTMLTypewriter"/>
          <w:rFonts w:ascii="Times New Roman" w:hAnsi="Times New Roman" w:cs="Times New Roman"/>
          <w:b/>
          <w:bCs/>
          <w:sz w:val="24"/>
          <w:szCs w:val="36"/>
        </w:rPr>
        <w:tab/>
      </w:r>
      <w:proofErr w:type="gramStart"/>
      <w:r>
        <w:rPr>
          <w:rStyle w:val="HTMLTypewriter"/>
          <w:rFonts w:ascii="Times New Roman" w:hAnsi="Times New Roman" w:cs="Times New Roman"/>
          <w:b/>
          <w:bCs/>
          <w:sz w:val="24"/>
          <w:szCs w:val="36"/>
        </w:rPr>
        <w:t>poll</w:t>
      </w:r>
      <w:proofErr w:type="gramEnd"/>
      <w:r>
        <w:t xml:space="preserve"> Function</w:t>
      </w:r>
    </w:p>
    <w:p w:rsidR="002B6B8B" w:rsidRDefault="002B6B8B">
      <w:pPr>
        <w:jc w:val="both"/>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820"/>
      </w:tblGrid>
      <w:tr w:rsidR="002B6B8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rPr>
                <w:rStyle w:val="HTMLTypewriter"/>
              </w:rPr>
              <w:t>#include &lt;</w:t>
            </w:r>
            <w:proofErr w:type="spellStart"/>
            <w:r>
              <w:rPr>
                <w:rStyle w:val="HTMLTypewriter"/>
              </w:rPr>
              <w:t>poll.h</w:t>
            </w:r>
            <w:proofErr w:type="spellEnd"/>
            <w:r>
              <w:rPr>
                <w:rStyle w:val="HTMLTypewriter"/>
              </w:rPr>
              <w:t>&gt;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proofErr w:type="spellStart"/>
            <w:r>
              <w:rPr>
                <w:rStyle w:val="HTMLTypewriter"/>
              </w:rPr>
              <w:t>int</w:t>
            </w:r>
            <w:proofErr w:type="spellEnd"/>
            <w:r>
              <w:rPr>
                <w:rStyle w:val="HTMLTypewriter"/>
              </w:rPr>
              <w:t xml:space="preserve"> poll (</w:t>
            </w:r>
            <w:proofErr w:type="spellStart"/>
            <w:r>
              <w:rPr>
                <w:rStyle w:val="HTMLTypewriter"/>
              </w:rPr>
              <w:t>struct</w:t>
            </w:r>
            <w:proofErr w:type="spellEnd"/>
            <w:r>
              <w:rPr>
                <w:rStyle w:val="HTMLTypewriter"/>
              </w:rPr>
              <w:t xml:space="preserve"> </w:t>
            </w:r>
            <w:proofErr w:type="spellStart"/>
            <w:r>
              <w:rPr>
                <w:rStyle w:val="HTMLTypewriter"/>
              </w:rPr>
              <w:t>pollfd</w:t>
            </w:r>
            <w:proofErr w:type="spellEnd"/>
            <w:r>
              <w:rPr>
                <w:rStyle w:val="HTMLTypewriter"/>
              </w:rPr>
              <w:t xml:space="preserve"> *</w:t>
            </w:r>
            <w:proofErr w:type="spellStart"/>
            <w:r>
              <w:rPr>
                <w:rStyle w:val="docemphasis"/>
              </w:rPr>
              <w:t>fdarray</w:t>
            </w:r>
            <w:proofErr w:type="spellEnd"/>
            <w:r>
              <w:t xml:space="preserve">, </w:t>
            </w:r>
            <w:r>
              <w:rPr>
                <w:rStyle w:val="HTMLTypewriter"/>
              </w:rPr>
              <w:t>unsigned long</w:t>
            </w:r>
            <w:r>
              <w:t xml:space="preserve"> </w:t>
            </w:r>
            <w:proofErr w:type="spellStart"/>
            <w:r>
              <w:rPr>
                <w:rStyle w:val="docemphasis"/>
              </w:rPr>
              <w:t>nfds</w:t>
            </w:r>
            <w:proofErr w:type="spellEnd"/>
            <w:r>
              <w:t xml:space="preserve">, </w:t>
            </w:r>
            <w:proofErr w:type="spellStart"/>
            <w:r>
              <w:rPr>
                <w:rStyle w:val="HTMLTypewriter"/>
              </w:rPr>
              <w:t>int</w:t>
            </w:r>
            <w:proofErr w:type="spellEnd"/>
            <w:r>
              <w:t xml:space="preserve"> </w:t>
            </w:r>
            <w:r>
              <w:rPr>
                <w:rStyle w:val="docemphasis"/>
              </w:rPr>
              <w:t>timeout</w:t>
            </w:r>
            <w:r>
              <w:rPr>
                <w:rStyle w:val="HTMLTypewriter"/>
              </w:rPr>
              <w:t>)</w:t>
            </w:r>
            <w:r>
              <w:t>;</w:t>
            </w:r>
          </w:p>
        </w:tc>
      </w:tr>
      <w:tr w:rsidR="002B6B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6B8B" w:rsidRDefault="00887A9D">
            <w:pPr>
              <w:pStyle w:val="doctext"/>
              <w:jc w:val="both"/>
            </w:pPr>
            <w:r>
              <w:t>Returns: count of ready descriptors, 0 on timeout, –1 on error</w:t>
            </w:r>
          </w:p>
        </w:tc>
      </w:tr>
    </w:tbl>
    <w:p w:rsidR="002B6B8B" w:rsidRDefault="00887A9D">
      <w:pPr>
        <w:pStyle w:val="doctext"/>
        <w:jc w:val="both"/>
      </w:pPr>
      <w:r>
        <w:t xml:space="preserve">The first argument is a pointer to the first element of an array of structures. Each element of the array is a </w:t>
      </w:r>
      <w:proofErr w:type="spellStart"/>
      <w:r>
        <w:rPr>
          <w:rStyle w:val="HTMLTypewriter"/>
        </w:rPr>
        <w:t>pollfd</w:t>
      </w:r>
      <w:proofErr w:type="spellEnd"/>
      <w:r>
        <w:t xml:space="preserve"> structure that specifies the conditions to be tested for a given descriptor, </w:t>
      </w:r>
      <w:proofErr w:type="spellStart"/>
      <w:proofErr w:type="gramStart"/>
      <w:r>
        <w:rPr>
          <w:rStyle w:val="HTMLTypewriter"/>
        </w:rPr>
        <w:t>fd</w:t>
      </w:r>
      <w:proofErr w:type="spellEnd"/>
      <w:proofErr w:type="gramEnd"/>
      <w:r>
        <w:t>.</w:t>
      </w:r>
    </w:p>
    <w:p w:rsidR="002B6B8B" w:rsidRDefault="002B6B8B">
      <w:pPr>
        <w:pStyle w:val="HTMLPreformatted"/>
        <w:jc w:val="both"/>
      </w:pPr>
    </w:p>
    <w:p w:rsidR="002B6B8B" w:rsidRDefault="00887A9D">
      <w:pPr>
        <w:pStyle w:val="HTMLPreformatted"/>
        <w:jc w:val="both"/>
      </w:pPr>
      <w:proofErr w:type="spellStart"/>
      <w:proofErr w:type="gramStart"/>
      <w:r>
        <w:t>struct</w:t>
      </w:r>
      <w:proofErr w:type="spellEnd"/>
      <w:proofErr w:type="gramEnd"/>
      <w:r>
        <w:t xml:space="preserve"> </w:t>
      </w:r>
      <w:proofErr w:type="spellStart"/>
      <w:r>
        <w:t>pollfd</w:t>
      </w:r>
      <w:proofErr w:type="spellEnd"/>
      <w:r>
        <w:t xml:space="preserve"> {</w:t>
      </w:r>
    </w:p>
    <w:p w:rsidR="002B6B8B" w:rsidRDefault="00887A9D">
      <w:pPr>
        <w:pStyle w:val="HTMLPreformatted"/>
        <w:jc w:val="both"/>
      </w:pPr>
      <w:r>
        <w:t xml:space="preserve">  </w:t>
      </w:r>
      <w:proofErr w:type="spellStart"/>
      <w:proofErr w:type="gramStart"/>
      <w:r>
        <w:t>int</w:t>
      </w:r>
      <w:proofErr w:type="spellEnd"/>
      <w:proofErr w:type="gramEnd"/>
      <w:r>
        <w:t xml:space="preserve">     </w:t>
      </w:r>
      <w:proofErr w:type="spellStart"/>
      <w:r>
        <w:t>fd</w:t>
      </w:r>
      <w:proofErr w:type="spellEnd"/>
      <w:r>
        <w:t>;       /* descriptor to check */</w:t>
      </w:r>
    </w:p>
    <w:p w:rsidR="002B6B8B" w:rsidRDefault="00887A9D">
      <w:pPr>
        <w:pStyle w:val="HTMLPreformatted"/>
        <w:jc w:val="both"/>
      </w:pPr>
      <w:r>
        <w:t xml:space="preserve">  </w:t>
      </w:r>
      <w:proofErr w:type="gramStart"/>
      <w:r>
        <w:t>short</w:t>
      </w:r>
      <w:proofErr w:type="gramEnd"/>
      <w:r>
        <w:t xml:space="preserve">   events;   /* events of interest on </w:t>
      </w:r>
      <w:proofErr w:type="spellStart"/>
      <w:r>
        <w:t>fd</w:t>
      </w:r>
      <w:proofErr w:type="spellEnd"/>
      <w:r>
        <w:t xml:space="preserve"> */</w:t>
      </w:r>
    </w:p>
    <w:p w:rsidR="002B6B8B" w:rsidRDefault="00887A9D">
      <w:pPr>
        <w:pStyle w:val="HTMLPreformatted"/>
        <w:jc w:val="both"/>
      </w:pPr>
      <w:r>
        <w:t xml:space="preserve">  </w:t>
      </w:r>
      <w:proofErr w:type="gramStart"/>
      <w:r>
        <w:t>short</w:t>
      </w:r>
      <w:proofErr w:type="gramEnd"/>
      <w:r>
        <w:t xml:space="preserve">   </w:t>
      </w:r>
      <w:proofErr w:type="spellStart"/>
      <w:r>
        <w:t>revents</w:t>
      </w:r>
      <w:proofErr w:type="spellEnd"/>
      <w:r>
        <w:t xml:space="preserve">;  /* events that occurred on </w:t>
      </w:r>
      <w:proofErr w:type="spellStart"/>
      <w:r>
        <w:t>fd</w:t>
      </w:r>
      <w:proofErr w:type="spellEnd"/>
      <w:r>
        <w:t xml:space="preserve"> */</w:t>
      </w:r>
    </w:p>
    <w:p w:rsidR="002B6B8B" w:rsidRDefault="00887A9D">
      <w:pPr>
        <w:pStyle w:val="HTMLPreformatted"/>
        <w:jc w:val="both"/>
      </w:pPr>
      <w:r>
        <w:t>};</w:t>
      </w:r>
    </w:p>
    <w:p w:rsidR="002B6B8B" w:rsidRDefault="00887A9D">
      <w:pPr>
        <w:pStyle w:val="doctext"/>
        <w:jc w:val="both"/>
      </w:pPr>
      <w:r>
        <w:lastRenderedPageBreak/>
        <w:t xml:space="preserve">The conditions to be tested are specified by the </w:t>
      </w:r>
      <w:r>
        <w:rPr>
          <w:rStyle w:val="HTMLTypewriter"/>
        </w:rPr>
        <w:t>events</w:t>
      </w:r>
      <w:r>
        <w:t xml:space="preserve"> member, and the function returns the status for that descriptor in the corresponding </w:t>
      </w:r>
      <w:proofErr w:type="spellStart"/>
      <w:r>
        <w:rPr>
          <w:rStyle w:val="HTMLTypewriter"/>
        </w:rPr>
        <w:t>revents</w:t>
      </w:r>
      <w:proofErr w:type="spellEnd"/>
      <w:r>
        <w:t xml:space="preserve"> member. (Having two variables per descriptor, one a value and one a result, avoids value-result arguments. Recall that the middle three arguments for </w:t>
      </w:r>
      <w:r>
        <w:rPr>
          <w:rStyle w:val="HTMLTypewriter"/>
        </w:rPr>
        <w:t>select</w:t>
      </w:r>
      <w:r>
        <w:t xml:space="preserve"> are value-result.) Each of these two members is composed of one or more bits that specify a certain condition.</w:t>
      </w:r>
    </w:p>
    <w:p w:rsidR="002B6B8B" w:rsidRDefault="002B6B8B">
      <w:pPr>
        <w:pStyle w:val="doclist"/>
        <w:jc w:val="both"/>
      </w:pPr>
    </w:p>
    <w:p w:rsidR="002B6B8B" w:rsidRDefault="00865424">
      <w:pPr>
        <w:pStyle w:val="doclist"/>
        <w:jc w:val="both"/>
        <w:rPr>
          <w:b/>
          <w:sz w:val="36"/>
          <w:szCs w:val="36"/>
          <w:u w:val="single"/>
        </w:rPr>
      </w:pPr>
      <w:r>
        <w:rPr>
          <w:b/>
          <w:noProof/>
          <w:sz w:val="36"/>
          <w:szCs w:val="36"/>
          <w:u w:val="single"/>
        </w:rPr>
        <w:drawing>
          <wp:inline distT="0" distB="0" distL="0" distR="0">
            <wp:extent cx="4295775" cy="1771650"/>
            <wp:effectExtent l="19050" t="0" r="9525"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295775" cy="1771650"/>
                    </a:xfrm>
                    <a:prstGeom prst="rect">
                      <a:avLst/>
                    </a:prstGeom>
                    <a:noFill/>
                    <a:ln w="9525">
                      <a:noFill/>
                      <a:miter lim="800000"/>
                      <a:headEnd/>
                      <a:tailEnd/>
                    </a:ln>
                  </pic:spPr>
                </pic:pic>
              </a:graphicData>
            </a:graphic>
          </wp:inline>
        </w:drawing>
      </w:r>
    </w:p>
    <w:p w:rsidR="002B6B8B" w:rsidRDefault="00887A9D">
      <w:pPr>
        <w:pStyle w:val="doclist"/>
        <w:jc w:val="both"/>
      </w:pPr>
      <w:r>
        <w:t xml:space="preserve">There are three classes of data identified by </w:t>
      </w:r>
      <w:r>
        <w:rPr>
          <w:rStyle w:val="HTMLTypewriter"/>
        </w:rPr>
        <w:t>poll:</w:t>
      </w:r>
      <w:r>
        <w:t xml:space="preserve"> </w:t>
      </w:r>
      <w:r>
        <w:rPr>
          <w:rStyle w:val="docemphasis"/>
        </w:rPr>
        <w:t>normal</w:t>
      </w:r>
      <w:r>
        <w:t xml:space="preserve">, </w:t>
      </w:r>
      <w:r>
        <w:rPr>
          <w:rStyle w:val="docemphasis"/>
        </w:rPr>
        <w:t>priority band</w:t>
      </w:r>
      <w:r>
        <w:t xml:space="preserve">, and </w:t>
      </w:r>
      <w:r>
        <w:rPr>
          <w:rStyle w:val="docemphasis"/>
        </w:rPr>
        <w:t>high-</w:t>
      </w:r>
      <w:proofErr w:type="spellStart"/>
      <w:r>
        <w:rPr>
          <w:rStyle w:val="docemphasis"/>
        </w:rPr>
        <w:t>priority</w:t>
      </w:r>
      <w:r>
        <w:t>.With</w:t>
      </w:r>
      <w:proofErr w:type="spellEnd"/>
      <w:r>
        <w:t xml:space="preserve"> regard to TCP and UDP sockets, the following conditions cause </w:t>
      </w:r>
      <w:r>
        <w:rPr>
          <w:rStyle w:val="HTMLTypewriter"/>
        </w:rPr>
        <w:t>poll</w:t>
      </w:r>
      <w:r>
        <w:t xml:space="preserve"> to return the specified </w:t>
      </w:r>
      <w:proofErr w:type="spellStart"/>
      <w:r>
        <w:rPr>
          <w:rStyle w:val="docemphasis"/>
        </w:rPr>
        <w:t>revent</w:t>
      </w:r>
      <w:proofErr w:type="spellEnd"/>
      <w:r>
        <w:t xml:space="preserve">. Unfortunately, POSIX leaves many holes (i.e., optional ways to return the same condition) in its definition of </w:t>
      </w:r>
      <w:r>
        <w:rPr>
          <w:rStyle w:val="HTMLTypewriter"/>
        </w:rPr>
        <w:t>poll</w:t>
      </w:r>
      <w:r>
        <w:t>.</w:t>
      </w:r>
    </w:p>
    <w:p w:rsidR="002B6B8B" w:rsidRDefault="00887A9D" w:rsidP="00887A9D">
      <w:pPr>
        <w:pStyle w:val="doclist"/>
        <w:numPr>
          <w:ilvl w:val="0"/>
          <w:numId w:val="27"/>
        </w:numPr>
        <w:jc w:val="both"/>
      </w:pPr>
      <w:r>
        <w:t xml:space="preserve">All regular TCP data and all UDP data </w:t>
      </w:r>
      <w:proofErr w:type="gramStart"/>
      <w:r>
        <w:t>is</w:t>
      </w:r>
      <w:proofErr w:type="gramEnd"/>
      <w:r>
        <w:t xml:space="preserve"> considered normal.</w:t>
      </w:r>
    </w:p>
    <w:p w:rsidR="002B6B8B" w:rsidRDefault="00887A9D" w:rsidP="00887A9D">
      <w:pPr>
        <w:pStyle w:val="doclist"/>
        <w:numPr>
          <w:ilvl w:val="0"/>
          <w:numId w:val="27"/>
        </w:numPr>
        <w:jc w:val="both"/>
      </w:pPr>
      <w:r>
        <w:t>TCP's out-of-band data is considered priority band.</w:t>
      </w:r>
    </w:p>
    <w:p w:rsidR="002B6B8B" w:rsidRDefault="00887A9D" w:rsidP="00887A9D">
      <w:pPr>
        <w:pStyle w:val="doclist"/>
        <w:numPr>
          <w:ilvl w:val="0"/>
          <w:numId w:val="27"/>
        </w:numPr>
        <w:jc w:val="both"/>
      </w:pPr>
      <w:r>
        <w:t>When the read half of a TCP connection is closed (e.g., a FIN is received), this is also considered normal data and a subsequent read operation will return 0.</w:t>
      </w:r>
    </w:p>
    <w:p w:rsidR="002B6B8B" w:rsidRDefault="00887A9D" w:rsidP="00887A9D">
      <w:pPr>
        <w:pStyle w:val="doclist"/>
        <w:numPr>
          <w:ilvl w:val="0"/>
          <w:numId w:val="27"/>
        </w:numPr>
        <w:jc w:val="both"/>
      </w:pPr>
      <w:r>
        <w:t>The presence of an error for a TCP connection can be considered either normal data or an error (</w:t>
      </w:r>
      <w:r>
        <w:rPr>
          <w:rStyle w:val="HTMLTypewriter"/>
        </w:rPr>
        <w:t>POLLERR</w:t>
      </w:r>
      <w:r>
        <w:t xml:space="preserve">). In either case, a subsequent </w:t>
      </w:r>
      <w:r>
        <w:rPr>
          <w:rStyle w:val="HTMLTypewriter"/>
        </w:rPr>
        <w:t>read</w:t>
      </w:r>
      <w:r>
        <w:t xml:space="preserve"> will return –1 with </w:t>
      </w:r>
      <w:proofErr w:type="spellStart"/>
      <w:r>
        <w:rPr>
          <w:rStyle w:val="HTMLTypewriter"/>
        </w:rPr>
        <w:t>errno</w:t>
      </w:r>
      <w:proofErr w:type="spellEnd"/>
      <w:r>
        <w:t xml:space="preserve"> set to the appropriate value. This handles conditions such as the receipt of an RST or a timeout.</w:t>
      </w:r>
    </w:p>
    <w:p w:rsidR="002B6B8B" w:rsidRDefault="00887A9D" w:rsidP="00887A9D">
      <w:pPr>
        <w:pStyle w:val="doclist"/>
        <w:numPr>
          <w:ilvl w:val="0"/>
          <w:numId w:val="27"/>
        </w:numPr>
        <w:jc w:val="both"/>
      </w:pPr>
      <w:r>
        <w:t>The availability of a new connection on a listening socket can be considered either normal data or priority data. Most implementations consider this normal data.</w:t>
      </w:r>
    </w:p>
    <w:p w:rsidR="002B6B8B" w:rsidRDefault="00887A9D" w:rsidP="00887A9D">
      <w:pPr>
        <w:pStyle w:val="doclist"/>
        <w:numPr>
          <w:ilvl w:val="0"/>
          <w:numId w:val="27"/>
        </w:numPr>
        <w:jc w:val="both"/>
      </w:pPr>
      <w:r>
        <w:t xml:space="preserve">The completion of a </w:t>
      </w:r>
      <w:proofErr w:type="spellStart"/>
      <w:r>
        <w:t>nonblocking</w:t>
      </w:r>
      <w:proofErr w:type="spellEnd"/>
      <w:r>
        <w:t xml:space="preserve"> </w:t>
      </w:r>
      <w:r>
        <w:rPr>
          <w:rStyle w:val="HTMLTypewriter"/>
        </w:rPr>
        <w:t>connect</w:t>
      </w:r>
      <w:r>
        <w:t xml:space="preserve"> is considered to make a socket writable.</w:t>
      </w:r>
    </w:p>
    <w:p w:rsidR="002B6B8B" w:rsidRDefault="00887A9D">
      <w:pPr>
        <w:pStyle w:val="doctext"/>
        <w:jc w:val="both"/>
      </w:pPr>
      <w:r>
        <w:t xml:space="preserve">The number of elements in the array of structures is specified by the </w:t>
      </w:r>
      <w:proofErr w:type="spellStart"/>
      <w:r>
        <w:rPr>
          <w:rStyle w:val="docemphasis"/>
        </w:rPr>
        <w:t>nfds</w:t>
      </w:r>
      <w:proofErr w:type="spellEnd"/>
      <w:r>
        <w:t xml:space="preserve"> argument</w:t>
      </w:r>
    </w:p>
    <w:p w:rsidR="002B6B8B" w:rsidRDefault="002B6B8B">
      <w:pPr>
        <w:pStyle w:val="doclist"/>
        <w:jc w:val="both"/>
        <w:rPr>
          <w:b/>
          <w:sz w:val="36"/>
          <w:szCs w:val="36"/>
          <w:u w:val="single"/>
        </w:rPr>
      </w:pPr>
    </w:p>
    <w:p w:rsidR="002B6B8B" w:rsidRDefault="00887A9D">
      <w:r>
        <w:t>Domain Name System (DNS)</w:t>
      </w:r>
    </w:p>
    <w:p w:rsidR="002B6B8B" w:rsidRDefault="00887A9D">
      <w:pPr>
        <w:rPr>
          <w:szCs w:val="44"/>
        </w:rPr>
      </w:pPr>
      <w:r>
        <w:rPr>
          <w:szCs w:val="44"/>
        </w:rPr>
        <w:t>Map between hostname and IP address</w:t>
      </w:r>
    </w:p>
    <w:p w:rsidR="002B6B8B" w:rsidRDefault="00887A9D">
      <w:pPr>
        <w:rPr>
          <w:szCs w:val="44"/>
        </w:rPr>
      </w:pPr>
      <w:r>
        <w:rPr>
          <w:szCs w:val="44"/>
        </w:rPr>
        <w:t>Hostname</w:t>
      </w:r>
    </w:p>
    <w:p w:rsidR="002B6B8B" w:rsidRDefault="00887A9D">
      <w:pPr>
        <w:rPr>
          <w:szCs w:val="39"/>
        </w:rPr>
      </w:pPr>
      <w:proofErr w:type="gramStart"/>
      <w:r>
        <w:rPr>
          <w:szCs w:val="39"/>
        </w:rPr>
        <w:lastRenderedPageBreak/>
        <w:t>simple</w:t>
      </w:r>
      <w:proofErr w:type="gramEnd"/>
      <w:r>
        <w:rPr>
          <w:szCs w:val="39"/>
        </w:rPr>
        <w:t xml:space="preserve">: </w:t>
      </w:r>
      <w:proofErr w:type="spellStart"/>
      <w:r>
        <w:rPr>
          <w:szCs w:val="39"/>
        </w:rPr>
        <w:t>netprog</w:t>
      </w:r>
      <w:proofErr w:type="spellEnd"/>
    </w:p>
    <w:p w:rsidR="002B6B8B" w:rsidRDefault="00887A9D">
      <w:pPr>
        <w:rPr>
          <w:szCs w:val="39"/>
        </w:rPr>
      </w:pPr>
      <w:proofErr w:type="gramStart"/>
      <w:r>
        <w:rPr>
          <w:szCs w:val="39"/>
        </w:rPr>
        <w:t>fully</w:t>
      </w:r>
      <w:proofErr w:type="gramEnd"/>
      <w:r>
        <w:rPr>
          <w:szCs w:val="39"/>
        </w:rPr>
        <w:t xml:space="preserve"> qualified (FQDN): netprog.ccis.ksu.edu.sa</w:t>
      </w:r>
    </w:p>
    <w:p w:rsidR="002B6B8B" w:rsidRDefault="002B6B8B">
      <w:pPr>
        <w:rPr>
          <w:szCs w:val="39"/>
        </w:rPr>
      </w:pPr>
    </w:p>
    <w:p w:rsidR="002B6B8B" w:rsidRDefault="002B6B8B">
      <w:pPr>
        <w:rPr>
          <w:szCs w:val="39"/>
        </w:rPr>
      </w:pPr>
    </w:p>
    <w:p w:rsidR="002B6B8B" w:rsidRDefault="00887A9D">
      <w:pPr>
        <w:autoSpaceDE w:val="0"/>
        <w:autoSpaceDN w:val="0"/>
        <w:adjustRightInd w:val="0"/>
        <w:rPr>
          <w:rFonts w:ascii="Calibri" w:hAnsi="Calibri"/>
          <w:color w:val="000000"/>
          <w:sz w:val="61"/>
          <w:szCs w:val="61"/>
        </w:rPr>
      </w:pPr>
      <w:r>
        <w:rPr>
          <w:rFonts w:ascii="Calibri" w:hAnsi="Calibri"/>
          <w:color w:val="000000"/>
          <w:sz w:val="61"/>
          <w:szCs w:val="61"/>
        </w:rPr>
        <w:t>Resource Records</w:t>
      </w:r>
    </w:p>
    <w:p w:rsidR="002B6B8B" w:rsidRDefault="00887A9D">
      <w:pPr>
        <w:autoSpaceDE w:val="0"/>
        <w:autoSpaceDN w:val="0"/>
        <w:adjustRightInd w:val="0"/>
        <w:rPr>
          <w:rFonts w:ascii="Calibri" w:hAnsi="Calibri"/>
          <w:color w:val="000000"/>
          <w:sz w:val="44"/>
          <w:szCs w:val="44"/>
        </w:rPr>
      </w:pPr>
      <w:r>
        <w:rPr>
          <w:rFonts w:ascii="Wingdings-Regular" w:hAnsi="Wingdings-Regular"/>
          <w:color w:val="77A093"/>
          <w:sz w:val="33"/>
          <w:szCs w:val="33"/>
        </w:rPr>
        <w:t xml:space="preserve">􀂄 </w:t>
      </w:r>
      <w:r>
        <w:rPr>
          <w:rFonts w:ascii="Calibri" w:hAnsi="Calibri"/>
          <w:color w:val="000000"/>
          <w:sz w:val="44"/>
          <w:szCs w:val="44"/>
        </w:rPr>
        <w:t>A (Address) records</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r>
        <w:rPr>
          <w:rFonts w:ascii="Calibri" w:hAnsi="Calibri"/>
          <w:color w:val="000000"/>
          <w:sz w:val="39"/>
          <w:szCs w:val="39"/>
        </w:rPr>
        <w:t>map hostname to IPv4 address</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proofErr w:type="spellStart"/>
      <w:r>
        <w:rPr>
          <w:rFonts w:ascii="Calibri" w:hAnsi="Calibri"/>
          <w:color w:val="000000"/>
          <w:sz w:val="39"/>
          <w:szCs w:val="39"/>
        </w:rPr>
        <w:t>netprog</w:t>
      </w:r>
      <w:proofErr w:type="spellEnd"/>
      <w:r>
        <w:rPr>
          <w:rFonts w:ascii="Calibri" w:hAnsi="Calibri"/>
          <w:color w:val="000000"/>
          <w:sz w:val="39"/>
          <w:szCs w:val="39"/>
        </w:rPr>
        <w:t xml:space="preserve"> IN A 10.5.2.150</w:t>
      </w:r>
    </w:p>
    <w:p w:rsidR="002B6B8B" w:rsidRDefault="00887A9D">
      <w:pPr>
        <w:autoSpaceDE w:val="0"/>
        <w:autoSpaceDN w:val="0"/>
        <w:adjustRightInd w:val="0"/>
        <w:rPr>
          <w:rFonts w:ascii="Calibri" w:hAnsi="Calibri"/>
          <w:color w:val="000000"/>
          <w:sz w:val="44"/>
          <w:szCs w:val="44"/>
        </w:rPr>
      </w:pPr>
      <w:r>
        <w:rPr>
          <w:rFonts w:ascii="Wingdings-Regular" w:hAnsi="Wingdings-Regular"/>
          <w:color w:val="77A093"/>
          <w:sz w:val="33"/>
          <w:szCs w:val="33"/>
        </w:rPr>
        <w:t xml:space="preserve">􀂄 </w:t>
      </w:r>
      <w:r>
        <w:rPr>
          <w:rFonts w:ascii="Calibri" w:hAnsi="Calibri"/>
          <w:color w:val="000000"/>
          <w:sz w:val="44"/>
          <w:szCs w:val="44"/>
        </w:rPr>
        <w:t>AAAA (quad A) records</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r>
        <w:rPr>
          <w:rFonts w:ascii="Calibri" w:hAnsi="Calibri"/>
          <w:color w:val="000000"/>
          <w:sz w:val="39"/>
          <w:szCs w:val="39"/>
        </w:rPr>
        <w:t>map hostname to IPv6 address</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proofErr w:type="spellStart"/>
      <w:r>
        <w:rPr>
          <w:rFonts w:ascii="Calibri" w:hAnsi="Calibri"/>
          <w:color w:val="000000"/>
          <w:sz w:val="39"/>
          <w:szCs w:val="39"/>
        </w:rPr>
        <w:t>netprog</w:t>
      </w:r>
      <w:proofErr w:type="spellEnd"/>
      <w:r>
        <w:rPr>
          <w:rFonts w:ascii="Calibri" w:hAnsi="Calibri"/>
          <w:color w:val="000000"/>
          <w:sz w:val="39"/>
          <w:szCs w:val="39"/>
        </w:rPr>
        <w:t xml:space="preserve"> IN AAAA 3ffe:b80:1f8d:1:a00:20ff</w:t>
      </w:r>
    </w:p>
    <w:p w:rsidR="002B6B8B" w:rsidRDefault="00887A9D">
      <w:pPr>
        <w:autoSpaceDE w:val="0"/>
        <w:autoSpaceDN w:val="0"/>
        <w:adjustRightInd w:val="0"/>
        <w:rPr>
          <w:rFonts w:ascii="Calibri" w:hAnsi="Calibri"/>
          <w:color w:val="000000"/>
          <w:sz w:val="44"/>
          <w:szCs w:val="44"/>
        </w:rPr>
      </w:pPr>
      <w:r>
        <w:rPr>
          <w:rFonts w:ascii="Wingdings-Regular" w:hAnsi="Wingdings-Regular"/>
          <w:color w:val="77A093"/>
          <w:sz w:val="33"/>
          <w:szCs w:val="33"/>
        </w:rPr>
        <w:t xml:space="preserve">􀂄 </w:t>
      </w:r>
      <w:r>
        <w:rPr>
          <w:rFonts w:ascii="Calibri" w:hAnsi="Calibri"/>
          <w:color w:val="000000"/>
          <w:sz w:val="44"/>
          <w:szCs w:val="44"/>
        </w:rPr>
        <w:t>CNAME (Canonical Name) records</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 xml:space="preserve">􀂅 </w:t>
      </w:r>
      <w:proofErr w:type="gramStart"/>
      <w:r>
        <w:rPr>
          <w:rFonts w:ascii="Calibri" w:hAnsi="Calibri"/>
          <w:color w:val="000000"/>
          <w:sz w:val="39"/>
          <w:szCs w:val="39"/>
        </w:rPr>
        <w:t>alias</w:t>
      </w:r>
      <w:proofErr w:type="gramEnd"/>
      <w:r>
        <w:rPr>
          <w:rFonts w:ascii="Calibri" w:hAnsi="Calibri"/>
          <w:color w:val="000000"/>
          <w:sz w:val="39"/>
          <w:szCs w:val="39"/>
        </w:rPr>
        <w:t xml:space="preserve"> for existing A record</w:t>
      </w:r>
    </w:p>
    <w:p w:rsidR="002B6B8B" w:rsidRDefault="00887A9D">
      <w:pPr>
        <w:autoSpaceDE w:val="0"/>
        <w:autoSpaceDN w:val="0"/>
        <w:adjustRightInd w:val="0"/>
        <w:rPr>
          <w:rFonts w:ascii="Calibri" w:hAnsi="Calibri"/>
          <w:color w:val="000000"/>
          <w:sz w:val="20"/>
          <w:szCs w:val="20"/>
        </w:rPr>
      </w:pPr>
      <w:r>
        <w:rPr>
          <w:rFonts w:ascii="Wingdings-Regular" w:hAnsi="Wingdings-Regular"/>
          <w:color w:val="9EC3D8"/>
          <w:sz w:val="31"/>
          <w:szCs w:val="31"/>
        </w:rPr>
        <w:t>􀂅</w:t>
      </w:r>
      <w:r>
        <w:rPr>
          <w:rFonts w:ascii="Calibri" w:hAnsi="Calibri"/>
          <w:color w:val="000000"/>
          <w:sz w:val="39"/>
          <w:szCs w:val="39"/>
        </w:rPr>
        <w:t>used for common services (www, f</w:t>
      </w:r>
    </w:p>
    <w:p w:rsidR="002B6B8B" w:rsidRDefault="00887A9D">
      <w:pPr>
        <w:autoSpaceDE w:val="0"/>
        <w:autoSpaceDN w:val="0"/>
        <w:adjustRightInd w:val="0"/>
        <w:rPr>
          <w:rFonts w:ascii="Calibri" w:hAnsi="Calibri"/>
          <w:color w:val="000000"/>
          <w:sz w:val="44"/>
          <w:szCs w:val="44"/>
        </w:rPr>
      </w:pPr>
      <w:r>
        <w:rPr>
          <w:rFonts w:ascii="Calibri" w:hAnsi="Calibri"/>
          <w:color w:val="000000"/>
          <w:sz w:val="44"/>
          <w:szCs w:val="44"/>
        </w:rPr>
        <w:t>PTR (Pointer) records</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r>
        <w:rPr>
          <w:rFonts w:ascii="Calibri" w:hAnsi="Calibri"/>
          <w:color w:val="000000"/>
          <w:sz w:val="39"/>
          <w:szCs w:val="39"/>
        </w:rPr>
        <w:t>map IP address to hostnames</w:t>
      </w:r>
    </w:p>
    <w:p w:rsidR="002B6B8B" w:rsidRDefault="00887A9D">
      <w:pPr>
        <w:autoSpaceDE w:val="0"/>
        <w:autoSpaceDN w:val="0"/>
        <w:adjustRightInd w:val="0"/>
        <w:rPr>
          <w:rFonts w:ascii="Calibri" w:hAnsi="Calibri"/>
          <w:color w:val="000000"/>
          <w:sz w:val="44"/>
          <w:szCs w:val="44"/>
        </w:rPr>
      </w:pPr>
      <w:r>
        <w:rPr>
          <w:rFonts w:ascii="Wingdings-Regular" w:hAnsi="Wingdings-Regular"/>
          <w:color w:val="77A093"/>
          <w:sz w:val="33"/>
          <w:szCs w:val="33"/>
        </w:rPr>
        <w:t xml:space="preserve">􀂄 </w:t>
      </w:r>
      <w:r>
        <w:rPr>
          <w:rFonts w:ascii="Calibri" w:hAnsi="Calibri"/>
          <w:color w:val="000000"/>
          <w:sz w:val="44"/>
          <w:szCs w:val="44"/>
        </w:rPr>
        <w:t>MX records</w:t>
      </w:r>
    </w:p>
    <w:p w:rsidR="002B6B8B" w:rsidRDefault="00887A9D">
      <w:pPr>
        <w:autoSpaceDE w:val="0"/>
        <w:autoSpaceDN w:val="0"/>
        <w:adjustRightInd w:val="0"/>
        <w:rPr>
          <w:rFonts w:ascii="Calibri" w:hAnsi="Calibri"/>
          <w:color w:val="000000"/>
          <w:sz w:val="20"/>
          <w:szCs w:val="20"/>
        </w:rPr>
      </w:pPr>
      <w:r>
        <w:rPr>
          <w:rFonts w:ascii="Wingdings-Regular" w:hAnsi="Wingdings-Regular"/>
          <w:color w:val="9EC3D8"/>
          <w:sz w:val="31"/>
          <w:szCs w:val="31"/>
        </w:rPr>
        <w:t>􀂅</w:t>
      </w:r>
      <w:r>
        <w:rPr>
          <w:rFonts w:ascii="Calibri" w:hAnsi="Calibri"/>
          <w:color w:val="000000"/>
          <w:sz w:val="39"/>
          <w:szCs w:val="39"/>
        </w:rPr>
        <w:t xml:space="preserve">specify Main </w:t>
      </w:r>
      <w:proofErr w:type="spellStart"/>
      <w:r>
        <w:rPr>
          <w:rFonts w:ascii="Calibri" w:hAnsi="Calibri"/>
          <w:color w:val="000000"/>
          <w:sz w:val="39"/>
          <w:szCs w:val="39"/>
        </w:rPr>
        <w:t>eXchanger</w:t>
      </w:r>
      <w:proofErr w:type="spellEnd"/>
      <w:r>
        <w:rPr>
          <w:rFonts w:ascii="Calibri" w:hAnsi="Calibri"/>
          <w:color w:val="000000"/>
          <w:sz w:val="39"/>
          <w:szCs w:val="39"/>
        </w:rPr>
        <w:t xml:space="preserve"> host for domain</w:t>
      </w:r>
    </w:p>
    <w:p w:rsidR="002B6B8B" w:rsidRDefault="002B6B8B">
      <w:pPr>
        <w:rPr>
          <w:szCs w:val="20"/>
        </w:rPr>
      </w:pPr>
    </w:p>
    <w:p w:rsidR="002B6B8B" w:rsidRDefault="002B6B8B">
      <w:pPr>
        <w:rPr>
          <w:szCs w:val="20"/>
        </w:rPr>
      </w:pPr>
    </w:p>
    <w:p w:rsidR="002B6B8B" w:rsidRDefault="00887A9D">
      <w:pPr>
        <w:autoSpaceDE w:val="0"/>
        <w:autoSpaceDN w:val="0"/>
        <w:adjustRightInd w:val="0"/>
        <w:rPr>
          <w:rFonts w:ascii="Calibri" w:hAnsi="Calibri"/>
          <w:color w:val="000000"/>
          <w:sz w:val="61"/>
          <w:szCs w:val="61"/>
        </w:rPr>
      </w:pPr>
      <w:r>
        <w:rPr>
          <w:rFonts w:ascii="Calibri" w:hAnsi="Calibri"/>
          <w:color w:val="000000"/>
          <w:sz w:val="61"/>
          <w:szCs w:val="61"/>
        </w:rPr>
        <w:t>Address Conversion Functions</w:t>
      </w:r>
    </w:p>
    <w:p w:rsidR="002B6B8B" w:rsidRDefault="00887A9D">
      <w:pPr>
        <w:autoSpaceDE w:val="0"/>
        <w:autoSpaceDN w:val="0"/>
        <w:adjustRightInd w:val="0"/>
        <w:rPr>
          <w:rFonts w:ascii="Courier New" w:hAnsi="Courier New" w:cs="Courier New"/>
          <w:b/>
          <w:bCs/>
          <w:color w:val="000000"/>
          <w:sz w:val="44"/>
          <w:szCs w:val="44"/>
        </w:rPr>
      </w:pPr>
      <w:r>
        <w:rPr>
          <w:rFonts w:ascii="Wingdings-Regular" w:hAnsi="Wingdings-Regular"/>
          <w:color w:val="77A093"/>
          <w:sz w:val="33"/>
          <w:szCs w:val="33"/>
        </w:rPr>
        <w:t xml:space="preserve">􀂄 </w:t>
      </w:r>
      <w:proofErr w:type="spellStart"/>
      <w:proofErr w:type="gramStart"/>
      <w:r>
        <w:rPr>
          <w:rFonts w:ascii="Courier New" w:hAnsi="Courier New" w:cs="Courier New"/>
          <w:b/>
          <w:bCs/>
          <w:color w:val="000000"/>
          <w:sz w:val="44"/>
          <w:szCs w:val="44"/>
        </w:rPr>
        <w:t>gethostbyname</w:t>
      </w:r>
      <w:proofErr w:type="spellEnd"/>
      <w:proofErr w:type="gramEnd"/>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r>
        <w:rPr>
          <w:rFonts w:ascii="Calibri" w:hAnsi="Calibri"/>
          <w:color w:val="000000"/>
          <w:sz w:val="39"/>
          <w:szCs w:val="39"/>
        </w:rPr>
        <w:t xml:space="preserve">returns IPv4 </w:t>
      </w:r>
      <w:proofErr w:type="gramStart"/>
      <w:r>
        <w:rPr>
          <w:rFonts w:ascii="Calibri" w:hAnsi="Calibri"/>
          <w:color w:val="000000"/>
          <w:sz w:val="39"/>
          <w:szCs w:val="39"/>
        </w:rPr>
        <w:t>address(</w:t>
      </w:r>
      <w:proofErr w:type="spellStart"/>
      <w:proofErr w:type="gramEnd"/>
      <w:r>
        <w:rPr>
          <w:rFonts w:ascii="Calibri" w:hAnsi="Calibri"/>
          <w:color w:val="000000"/>
          <w:sz w:val="39"/>
          <w:szCs w:val="39"/>
        </w:rPr>
        <w:t>es</w:t>
      </w:r>
      <w:proofErr w:type="spellEnd"/>
      <w:r>
        <w:rPr>
          <w:rFonts w:ascii="Calibri" w:hAnsi="Calibri"/>
          <w:color w:val="000000"/>
          <w:sz w:val="39"/>
          <w:szCs w:val="39"/>
        </w:rPr>
        <w:t>) for a host name</w:t>
      </w:r>
    </w:p>
    <w:p w:rsidR="002B6B8B" w:rsidRDefault="00887A9D">
      <w:pPr>
        <w:autoSpaceDE w:val="0"/>
        <w:autoSpaceDN w:val="0"/>
        <w:adjustRightInd w:val="0"/>
        <w:rPr>
          <w:rFonts w:ascii="Courier New" w:hAnsi="Courier New" w:cs="Courier New"/>
          <w:b/>
          <w:bCs/>
          <w:color w:val="000000"/>
          <w:sz w:val="44"/>
          <w:szCs w:val="44"/>
        </w:rPr>
      </w:pPr>
      <w:r>
        <w:rPr>
          <w:rFonts w:ascii="Wingdings-Regular" w:hAnsi="Wingdings-Regular"/>
          <w:color w:val="77A093"/>
          <w:sz w:val="33"/>
          <w:szCs w:val="33"/>
        </w:rPr>
        <w:t xml:space="preserve">􀂄 </w:t>
      </w:r>
      <w:proofErr w:type="spellStart"/>
      <w:proofErr w:type="gramStart"/>
      <w:r>
        <w:rPr>
          <w:rFonts w:ascii="Courier New" w:hAnsi="Courier New" w:cs="Courier New"/>
          <w:b/>
          <w:bCs/>
          <w:color w:val="000000"/>
          <w:sz w:val="44"/>
          <w:szCs w:val="44"/>
        </w:rPr>
        <w:t>gethostbyaddr</w:t>
      </w:r>
      <w:proofErr w:type="spellEnd"/>
      <w:proofErr w:type="gramEnd"/>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r>
        <w:rPr>
          <w:rFonts w:ascii="Calibri" w:hAnsi="Calibri"/>
          <w:color w:val="000000"/>
          <w:sz w:val="39"/>
          <w:szCs w:val="39"/>
        </w:rPr>
        <w:t>returns host name(s) for and IPv4 address</w:t>
      </w:r>
    </w:p>
    <w:p w:rsidR="002B6B8B" w:rsidRDefault="00887A9D">
      <w:pPr>
        <w:autoSpaceDE w:val="0"/>
        <w:autoSpaceDN w:val="0"/>
        <w:adjustRightInd w:val="0"/>
        <w:rPr>
          <w:rFonts w:ascii="Courier New" w:hAnsi="Courier New" w:cs="Courier New"/>
          <w:b/>
          <w:bCs/>
          <w:color w:val="000000"/>
          <w:sz w:val="44"/>
          <w:szCs w:val="44"/>
        </w:rPr>
      </w:pPr>
      <w:r>
        <w:rPr>
          <w:rFonts w:ascii="Wingdings-Regular" w:hAnsi="Wingdings-Regular"/>
          <w:color w:val="77A093"/>
          <w:sz w:val="33"/>
          <w:szCs w:val="33"/>
        </w:rPr>
        <w:t xml:space="preserve">􀂄 </w:t>
      </w:r>
      <w:proofErr w:type="spellStart"/>
      <w:proofErr w:type="gramStart"/>
      <w:r>
        <w:rPr>
          <w:rFonts w:ascii="Courier New" w:hAnsi="Courier New" w:cs="Courier New"/>
          <w:b/>
          <w:bCs/>
          <w:color w:val="000000"/>
          <w:sz w:val="44"/>
          <w:szCs w:val="44"/>
        </w:rPr>
        <w:t>getservbyname</w:t>
      </w:r>
      <w:proofErr w:type="spellEnd"/>
      <w:proofErr w:type="gramEnd"/>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t>􀂅</w:t>
      </w:r>
      <w:r>
        <w:rPr>
          <w:rFonts w:ascii="Calibri" w:hAnsi="Calibri"/>
          <w:color w:val="000000"/>
          <w:sz w:val="39"/>
          <w:szCs w:val="39"/>
        </w:rPr>
        <w:t>returns port number for a service name</w:t>
      </w:r>
    </w:p>
    <w:p w:rsidR="002B6B8B" w:rsidRDefault="00887A9D">
      <w:pPr>
        <w:autoSpaceDE w:val="0"/>
        <w:autoSpaceDN w:val="0"/>
        <w:adjustRightInd w:val="0"/>
        <w:rPr>
          <w:rFonts w:ascii="Calibri" w:hAnsi="Calibri"/>
          <w:color w:val="000000"/>
          <w:sz w:val="39"/>
          <w:szCs w:val="39"/>
        </w:rPr>
      </w:pPr>
      <w:r>
        <w:rPr>
          <w:rFonts w:ascii="Wingdings-Regular" w:hAnsi="Wingdings-Regular"/>
          <w:color w:val="9EC3D8"/>
          <w:sz w:val="31"/>
          <w:szCs w:val="31"/>
        </w:rPr>
        <w:lastRenderedPageBreak/>
        <w:t>􀂅</w:t>
      </w:r>
      <w:r>
        <w:rPr>
          <w:rFonts w:ascii="Calibri" w:hAnsi="Calibri"/>
          <w:color w:val="000000"/>
          <w:sz w:val="39"/>
          <w:szCs w:val="39"/>
        </w:rPr>
        <w:t>service names defined in /etc/services</w:t>
      </w:r>
    </w:p>
    <w:p w:rsidR="002B6B8B" w:rsidRDefault="002B6B8B">
      <w:pPr>
        <w:autoSpaceDE w:val="0"/>
        <w:autoSpaceDN w:val="0"/>
        <w:adjustRightInd w:val="0"/>
        <w:rPr>
          <w:rFonts w:ascii="Calibri" w:hAnsi="Calibri"/>
          <w:color w:val="000000"/>
          <w:sz w:val="39"/>
          <w:szCs w:val="39"/>
        </w:rPr>
      </w:pPr>
    </w:p>
    <w:p w:rsidR="002B6B8B" w:rsidRDefault="00887A9D">
      <w:pPr>
        <w:autoSpaceDE w:val="0"/>
        <w:autoSpaceDN w:val="0"/>
        <w:adjustRightInd w:val="0"/>
        <w:rPr>
          <w:rFonts w:ascii="Courier New" w:hAnsi="Courier New" w:cs="Courier New"/>
          <w:b/>
          <w:bCs/>
          <w:sz w:val="26"/>
          <w:szCs w:val="26"/>
        </w:rPr>
      </w:pPr>
      <w:proofErr w:type="spellStart"/>
      <w:proofErr w:type="gramStart"/>
      <w:r>
        <w:rPr>
          <w:rFonts w:ascii="Courier New" w:hAnsi="Courier New" w:cs="Courier New"/>
          <w:b/>
          <w:bCs/>
          <w:sz w:val="26"/>
          <w:szCs w:val="26"/>
        </w:rPr>
        <w:t>gethostbyname</w:t>
      </w:r>
      <w:proofErr w:type="spellEnd"/>
      <w:proofErr w:type="gramEnd"/>
    </w:p>
    <w:p w:rsidR="002B6B8B" w:rsidRDefault="00887A9D">
      <w:pPr>
        <w:autoSpaceDE w:val="0"/>
        <w:autoSpaceDN w:val="0"/>
        <w:adjustRightInd w:val="0"/>
        <w:rPr>
          <w:rFonts w:ascii="Courier New" w:hAnsi="Courier New" w:cs="Courier New"/>
          <w:b/>
          <w:bCs/>
          <w:sz w:val="19"/>
          <w:szCs w:val="19"/>
        </w:rPr>
      </w:pPr>
      <w:proofErr w:type="spellStart"/>
      <w:proofErr w:type="gramStart"/>
      <w:r>
        <w:rPr>
          <w:rFonts w:ascii="Courier New" w:hAnsi="Courier New" w:cs="Courier New"/>
          <w:b/>
          <w:bCs/>
          <w:sz w:val="19"/>
          <w:szCs w:val="19"/>
        </w:rPr>
        <w:t>struct</w:t>
      </w:r>
      <w:proofErr w:type="spellEnd"/>
      <w:proofErr w:type="gramEnd"/>
      <w:r>
        <w:rPr>
          <w:rFonts w:ascii="Courier New" w:hAnsi="Courier New" w:cs="Courier New"/>
          <w:b/>
          <w:bCs/>
          <w:sz w:val="19"/>
          <w:szCs w:val="19"/>
        </w:rPr>
        <w:t xml:space="preserve"> </w:t>
      </w:r>
      <w:proofErr w:type="spellStart"/>
      <w:r>
        <w:rPr>
          <w:rFonts w:ascii="Courier New" w:hAnsi="Courier New" w:cs="Courier New"/>
          <w:b/>
          <w:bCs/>
          <w:sz w:val="19"/>
          <w:szCs w:val="19"/>
        </w:rPr>
        <w:t>hostent</w:t>
      </w:r>
      <w:proofErr w:type="spellEnd"/>
      <w:r>
        <w:rPr>
          <w:rFonts w:ascii="Courier New" w:hAnsi="Courier New" w:cs="Courier New"/>
          <w:b/>
          <w:bCs/>
          <w:sz w:val="19"/>
          <w:szCs w:val="19"/>
        </w:rPr>
        <w:t xml:space="preserve"> *</w:t>
      </w:r>
      <w:proofErr w:type="spellStart"/>
      <w:r>
        <w:rPr>
          <w:rFonts w:ascii="Courier New" w:hAnsi="Courier New" w:cs="Courier New"/>
          <w:b/>
          <w:bCs/>
          <w:sz w:val="19"/>
          <w:szCs w:val="19"/>
        </w:rPr>
        <w:t>gethostbyname</w:t>
      </w:r>
      <w:proofErr w:type="spellEnd"/>
      <w:r>
        <w:rPr>
          <w:rFonts w:ascii="Courier New" w:hAnsi="Courier New" w:cs="Courier New"/>
          <w:b/>
          <w:bCs/>
          <w:sz w:val="19"/>
          <w:szCs w:val="19"/>
        </w:rPr>
        <w:t>(</w:t>
      </w:r>
    </w:p>
    <w:p w:rsidR="002B6B8B" w:rsidRDefault="00887A9D">
      <w:pPr>
        <w:autoSpaceDE w:val="0"/>
        <w:autoSpaceDN w:val="0"/>
        <w:adjustRightInd w:val="0"/>
        <w:rPr>
          <w:rFonts w:ascii="Courier New" w:hAnsi="Courier New" w:cs="Courier New"/>
          <w:b/>
          <w:bCs/>
          <w:sz w:val="19"/>
          <w:szCs w:val="19"/>
        </w:rPr>
      </w:pPr>
      <w:proofErr w:type="gramStart"/>
      <w:r>
        <w:rPr>
          <w:rFonts w:ascii="Courier New" w:hAnsi="Courier New" w:cs="Courier New"/>
          <w:b/>
          <w:bCs/>
          <w:sz w:val="19"/>
          <w:szCs w:val="19"/>
        </w:rPr>
        <w:t>const</w:t>
      </w:r>
      <w:proofErr w:type="gramEnd"/>
      <w:r>
        <w:rPr>
          <w:rFonts w:ascii="Courier New" w:hAnsi="Courier New" w:cs="Courier New"/>
          <w:b/>
          <w:bCs/>
          <w:sz w:val="19"/>
          <w:szCs w:val="19"/>
        </w:rPr>
        <w:t xml:space="preserve"> char *hostname);</w:t>
      </w:r>
    </w:p>
    <w:p w:rsidR="002B6B8B" w:rsidRDefault="00887A9D">
      <w:pPr>
        <w:autoSpaceDE w:val="0"/>
        <w:autoSpaceDN w:val="0"/>
        <w:adjustRightInd w:val="0"/>
        <w:rPr>
          <w:rFonts w:ascii="Arial" w:hAnsi="Arial" w:cs="Arial"/>
          <w:sz w:val="19"/>
          <w:szCs w:val="19"/>
        </w:rPr>
      </w:pPr>
      <w:proofErr w:type="spellStart"/>
      <w:proofErr w:type="gramStart"/>
      <w:r>
        <w:rPr>
          <w:rFonts w:ascii="Courier New" w:hAnsi="Courier New" w:cs="Courier New"/>
          <w:b/>
          <w:bCs/>
          <w:sz w:val="19"/>
          <w:szCs w:val="19"/>
        </w:rPr>
        <w:t>struct</w:t>
      </w:r>
      <w:proofErr w:type="spellEnd"/>
      <w:proofErr w:type="gramEnd"/>
      <w:r>
        <w:rPr>
          <w:rFonts w:ascii="Courier New" w:hAnsi="Courier New" w:cs="Courier New"/>
          <w:b/>
          <w:bCs/>
          <w:sz w:val="19"/>
          <w:szCs w:val="19"/>
        </w:rPr>
        <w:t xml:space="preserve"> </w:t>
      </w:r>
      <w:proofErr w:type="spellStart"/>
      <w:r>
        <w:rPr>
          <w:rFonts w:ascii="Courier New" w:hAnsi="Courier New" w:cs="Courier New"/>
          <w:b/>
          <w:bCs/>
          <w:sz w:val="19"/>
          <w:szCs w:val="19"/>
        </w:rPr>
        <w:t>hostent</w:t>
      </w:r>
      <w:proofErr w:type="spellEnd"/>
      <w:r>
        <w:rPr>
          <w:rFonts w:ascii="Courier New" w:hAnsi="Courier New" w:cs="Courier New"/>
          <w:b/>
          <w:bCs/>
          <w:sz w:val="19"/>
          <w:szCs w:val="19"/>
        </w:rPr>
        <w:t xml:space="preserve"> </w:t>
      </w:r>
      <w:r>
        <w:rPr>
          <w:rFonts w:ascii="Arial" w:hAnsi="Arial" w:cs="Arial"/>
          <w:sz w:val="19"/>
          <w:szCs w:val="19"/>
        </w:rPr>
        <w:t xml:space="preserve">is defined in </w:t>
      </w:r>
      <w:proofErr w:type="spellStart"/>
      <w:r>
        <w:rPr>
          <w:rFonts w:ascii="Arial" w:hAnsi="Arial" w:cs="Arial"/>
          <w:sz w:val="19"/>
          <w:szCs w:val="19"/>
        </w:rPr>
        <w:t>netdb.h</w:t>
      </w:r>
      <w:proofErr w:type="spellEnd"/>
      <w:r>
        <w:rPr>
          <w:rFonts w:ascii="Arial" w:hAnsi="Arial" w:cs="Arial"/>
          <w:sz w:val="19"/>
          <w:szCs w:val="19"/>
        </w:rPr>
        <w:t>:</w:t>
      </w:r>
    </w:p>
    <w:p w:rsidR="002B6B8B" w:rsidRDefault="00887A9D">
      <w:pPr>
        <w:autoSpaceDE w:val="0"/>
        <w:autoSpaceDN w:val="0"/>
        <w:adjustRightInd w:val="0"/>
        <w:rPr>
          <w:rFonts w:ascii="Courier New" w:hAnsi="Courier New" w:cs="Courier New"/>
          <w:b/>
          <w:bCs/>
          <w:sz w:val="19"/>
          <w:szCs w:val="19"/>
        </w:rPr>
      </w:pPr>
      <w:r>
        <w:rPr>
          <w:rFonts w:ascii="Courier New" w:hAnsi="Courier New" w:cs="Courier New"/>
          <w:b/>
          <w:bCs/>
          <w:sz w:val="19"/>
          <w:szCs w:val="19"/>
        </w:rPr>
        <w:t>#include &lt;</w:t>
      </w:r>
      <w:proofErr w:type="spellStart"/>
      <w:r>
        <w:rPr>
          <w:rFonts w:ascii="Courier New" w:hAnsi="Courier New" w:cs="Courier New"/>
          <w:b/>
          <w:bCs/>
          <w:sz w:val="19"/>
          <w:szCs w:val="19"/>
        </w:rPr>
        <w:t>netdb.h</w:t>
      </w:r>
      <w:proofErr w:type="spellEnd"/>
      <w:r>
        <w:rPr>
          <w:rFonts w:ascii="Courier New" w:hAnsi="Courier New" w:cs="Courier New"/>
          <w:b/>
          <w:bCs/>
          <w:sz w:val="19"/>
          <w:szCs w:val="19"/>
        </w:rPr>
        <w:t>&gt;</w:t>
      </w:r>
    </w:p>
    <w:p w:rsidR="002B6B8B" w:rsidRDefault="002B6B8B">
      <w:pPr>
        <w:autoSpaceDE w:val="0"/>
        <w:autoSpaceDN w:val="0"/>
        <w:adjustRightInd w:val="0"/>
        <w:rPr>
          <w:rFonts w:ascii="Courier New" w:hAnsi="Courier New" w:cs="Courier New"/>
          <w:b/>
          <w:bCs/>
          <w:sz w:val="19"/>
          <w:szCs w:val="19"/>
        </w:rPr>
      </w:pPr>
    </w:p>
    <w:p w:rsidR="002B6B8B" w:rsidRDefault="00887A9D">
      <w:pPr>
        <w:autoSpaceDE w:val="0"/>
        <w:autoSpaceDN w:val="0"/>
        <w:adjustRightInd w:val="0"/>
        <w:rPr>
          <w:rFonts w:ascii="Courier New" w:hAnsi="Courier New" w:cs="Courier New"/>
          <w:b/>
          <w:bCs/>
          <w:sz w:val="26"/>
          <w:szCs w:val="26"/>
        </w:rPr>
      </w:pPr>
      <w:proofErr w:type="spellStart"/>
      <w:proofErr w:type="gramStart"/>
      <w:r>
        <w:rPr>
          <w:rFonts w:ascii="Courier New" w:hAnsi="Courier New" w:cs="Courier New"/>
          <w:b/>
          <w:bCs/>
          <w:sz w:val="26"/>
          <w:szCs w:val="26"/>
        </w:rPr>
        <w:t>struct</w:t>
      </w:r>
      <w:proofErr w:type="spellEnd"/>
      <w:proofErr w:type="gramEnd"/>
      <w:r>
        <w:rPr>
          <w:rFonts w:ascii="Courier New" w:hAnsi="Courier New" w:cs="Courier New"/>
          <w:b/>
          <w:bCs/>
          <w:sz w:val="26"/>
          <w:szCs w:val="26"/>
        </w:rPr>
        <w:t xml:space="preserve"> </w:t>
      </w:r>
      <w:proofErr w:type="spellStart"/>
      <w:r>
        <w:rPr>
          <w:rFonts w:ascii="Courier New" w:hAnsi="Courier New" w:cs="Courier New"/>
          <w:b/>
          <w:bCs/>
          <w:sz w:val="26"/>
          <w:szCs w:val="26"/>
        </w:rPr>
        <w:t>hostent</w:t>
      </w:r>
      <w:proofErr w:type="spellEnd"/>
    </w:p>
    <w:p w:rsidR="002B6B8B" w:rsidRDefault="00887A9D">
      <w:pPr>
        <w:autoSpaceDE w:val="0"/>
        <w:autoSpaceDN w:val="0"/>
        <w:adjustRightInd w:val="0"/>
        <w:rPr>
          <w:rFonts w:ascii="Courier New" w:hAnsi="Courier New" w:cs="Courier New"/>
          <w:b/>
          <w:bCs/>
          <w:sz w:val="16"/>
          <w:szCs w:val="16"/>
        </w:rPr>
      </w:pPr>
      <w:proofErr w:type="spellStart"/>
      <w:proofErr w:type="gramStart"/>
      <w:r>
        <w:rPr>
          <w:rFonts w:ascii="Courier New" w:hAnsi="Courier New" w:cs="Courier New"/>
          <w:b/>
          <w:bCs/>
          <w:sz w:val="16"/>
          <w:szCs w:val="16"/>
        </w:rPr>
        <w:t>struct</w:t>
      </w:r>
      <w:proofErr w:type="spellEnd"/>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hostent</w:t>
      </w:r>
      <w:proofErr w:type="spellEnd"/>
      <w:r>
        <w:rPr>
          <w:rFonts w:ascii="Courier New" w:hAnsi="Courier New" w:cs="Courier New"/>
          <w:b/>
          <w:bCs/>
          <w:sz w:val="16"/>
          <w:szCs w:val="16"/>
        </w:rPr>
        <w:t xml:space="preserve"> {</w:t>
      </w:r>
    </w:p>
    <w:p w:rsidR="002B6B8B" w:rsidRDefault="00887A9D">
      <w:pPr>
        <w:autoSpaceDE w:val="0"/>
        <w:autoSpaceDN w:val="0"/>
        <w:adjustRightInd w:val="0"/>
        <w:rPr>
          <w:rFonts w:ascii="Courier New" w:hAnsi="Courier New" w:cs="Courier New"/>
          <w:b/>
          <w:bCs/>
          <w:sz w:val="16"/>
          <w:szCs w:val="16"/>
        </w:rPr>
      </w:pPr>
      <w:proofErr w:type="gramStart"/>
      <w:r>
        <w:rPr>
          <w:rFonts w:ascii="Courier New" w:hAnsi="Courier New" w:cs="Courier New"/>
          <w:b/>
          <w:bCs/>
          <w:sz w:val="16"/>
          <w:szCs w:val="16"/>
        </w:rPr>
        <w:t>char</w:t>
      </w:r>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h_name</w:t>
      </w:r>
      <w:proofErr w:type="spellEnd"/>
      <w:r>
        <w:rPr>
          <w:rFonts w:ascii="Courier New" w:hAnsi="Courier New" w:cs="Courier New"/>
          <w:b/>
          <w:bCs/>
          <w:sz w:val="16"/>
          <w:szCs w:val="16"/>
        </w:rPr>
        <w:t>;</w:t>
      </w:r>
    </w:p>
    <w:p w:rsidR="002B6B8B" w:rsidRDefault="00887A9D">
      <w:pPr>
        <w:autoSpaceDE w:val="0"/>
        <w:autoSpaceDN w:val="0"/>
        <w:adjustRightInd w:val="0"/>
        <w:rPr>
          <w:rFonts w:ascii="Courier New" w:hAnsi="Courier New" w:cs="Courier New"/>
          <w:b/>
          <w:bCs/>
          <w:sz w:val="16"/>
          <w:szCs w:val="16"/>
        </w:rPr>
      </w:pPr>
      <w:proofErr w:type="gramStart"/>
      <w:r>
        <w:rPr>
          <w:rFonts w:ascii="Courier New" w:hAnsi="Courier New" w:cs="Courier New"/>
          <w:b/>
          <w:bCs/>
          <w:sz w:val="16"/>
          <w:szCs w:val="16"/>
        </w:rPr>
        <w:t>char</w:t>
      </w:r>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h_aliases</w:t>
      </w:r>
      <w:proofErr w:type="spellEnd"/>
      <w:r>
        <w:rPr>
          <w:rFonts w:ascii="Courier New" w:hAnsi="Courier New" w:cs="Courier New"/>
          <w:b/>
          <w:bCs/>
          <w:sz w:val="16"/>
          <w:szCs w:val="16"/>
        </w:rPr>
        <w:t>;</w:t>
      </w:r>
    </w:p>
    <w:p w:rsidR="002B6B8B" w:rsidRDefault="00887A9D">
      <w:pPr>
        <w:autoSpaceDE w:val="0"/>
        <w:autoSpaceDN w:val="0"/>
        <w:adjustRightInd w:val="0"/>
        <w:rPr>
          <w:rFonts w:ascii="Courier New" w:hAnsi="Courier New" w:cs="Courier New"/>
          <w:b/>
          <w:bCs/>
          <w:sz w:val="16"/>
          <w:szCs w:val="16"/>
        </w:rPr>
      </w:pPr>
      <w:proofErr w:type="spellStart"/>
      <w:proofErr w:type="gramStart"/>
      <w:r>
        <w:rPr>
          <w:rFonts w:ascii="Courier New" w:hAnsi="Courier New" w:cs="Courier New"/>
          <w:b/>
          <w:bCs/>
          <w:sz w:val="16"/>
          <w:szCs w:val="16"/>
        </w:rPr>
        <w:t>int</w:t>
      </w:r>
      <w:proofErr w:type="spellEnd"/>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h_addrtype</w:t>
      </w:r>
      <w:proofErr w:type="spellEnd"/>
      <w:r>
        <w:rPr>
          <w:rFonts w:ascii="Courier New" w:hAnsi="Courier New" w:cs="Courier New"/>
          <w:b/>
          <w:bCs/>
          <w:sz w:val="16"/>
          <w:szCs w:val="16"/>
        </w:rPr>
        <w:t>;</w:t>
      </w:r>
    </w:p>
    <w:p w:rsidR="002B6B8B" w:rsidRDefault="00887A9D">
      <w:pPr>
        <w:autoSpaceDE w:val="0"/>
        <w:autoSpaceDN w:val="0"/>
        <w:adjustRightInd w:val="0"/>
        <w:rPr>
          <w:rFonts w:ascii="Courier New" w:hAnsi="Courier New" w:cs="Courier New"/>
          <w:b/>
          <w:bCs/>
          <w:sz w:val="16"/>
          <w:szCs w:val="16"/>
        </w:rPr>
      </w:pPr>
      <w:proofErr w:type="spellStart"/>
      <w:proofErr w:type="gramStart"/>
      <w:r>
        <w:rPr>
          <w:rFonts w:ascii="Courier New" w:hAnsi="Courier New" w:cs="Courier New"/>
          <w:b/>
          <w:bCs/>
          <w:sz w:val="16"/>
          <w:szCs w:val="16"/>
        </w:rPr>
        <w:t>int</w:t>
      </w:r>
      <w:proofErr w:type="spellEnd"/>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h_length</w:t>
      </w:r>
      <w:proofErr w:type="spellEnd"/>
      <w:r>
        <w:rPr>
          <w:rFonts w:ascii="Courier New" w:hAnsi="Courier New" w:cs="Courier New"/>
          <w:b/>
          <w:bCs/>
          <w:sz w:val="16"/>
          <w:szCs w:val="16"/>
        </w:rPr>
        <w:t>;</w:t>
      </w:r>
    </w:p>
    <w:p w:rsidR="002B6B8B" w:rsidRDefault="00887A9D">
      <w:pPr>
        <w:autoSpaceDE w:val="0"/>
        <w:autoSpaceDN w:val="0"/>
        <w:adjustRightInd w:val="0"/>
        <w:rPr>
          <w:rFonts w:ascii="Courier New" w:hAnsi="Courier New" w:cs="Courier New"/>
          <w:b/>
          <w:bCs/>
          <w:sz w:val="16"/>
          <w:szCs w:val="16"/>
        </w:rPr>
      </w:pPr>
      <w:proofErr w:type="gramStart"/>
      <w:r>
        <w:rPr>
          <w:rFonts w:ascii="Courier New" w:hAnsi="Courier New" w:cs="Courier New"/>
          <w:b/>
          <w:bCs/>
          <w:sz w:val="16"/>
          <w:szCs w:val="16"/>
        </w:rPr>
        <w:t>char</w:t>
      </w:r>
      <w:proofErr w:type="gramEnd"/>
      <w:r>
        <w:rPr>
          <w:rFonts w:ascii="Courier New" w:hAnsi="Courier New" w:cs="Courier New"/>
          <w:b/>
          <w:bCs/>
          <w:sz w:val="16"/>
          <w:szCs w:val="16"/>
        </w:rPr>
        <w:t xml:space="preserve"> **</w:t>
      </w:r>
      <w:proofErr w:type="spellStart"/>
      <w:r>
        <w:rPr>
          <w:rFonts w:ascii="Courier New" w:hAnsi="Courier New" w:cs="Courier New"/>
          <w:b/>
          <w:bCs/>
          <w:sz w:val="16"/>
          <w:szCs w:val="16"/>
        </w:rPr>
        <w:t>h_addr_list</w:t>
      </w:r>
      <w:proofErr w:type="spellEnd"/>
      <w:r>
        <w:rPr>
          <w:rFonts w:ascii="Courier New" w:hAnsi="Courier New" w:cs="Courier New"/>
          <w:b/>
          <w:bCs/>
          <w:sz w:val="16"/>
          <w:szCs w:val="16"/>
        </w:rPr>
        <w:t>;</w:t>
      </w:r>
    </w:p>
    <w:p w:rsidR="002B6B8B" w:rsidRDefault="00887A9D">
      <w:pPr>
        <w:autoSpaceDE w:val="0"/>
        <w:autoSpaceDN w:val="0"/>
        <w:adjustRightInd w:val="0"/>
        <w:rPr>
          <w:rFonts w:ascii="Courier New" w:hAnsi="Courier New" w:cs="Courier New"/>
          <w:b/>
          <w:bCs/>
          <w:sz w:val="16"/>
          <w:szCs w:val="16"/>
        </w:rPr>
      </w:pPr>
      <w:r>
        <w:rPr>
          <w:rFonts w:ascii="Courier New" w:hAnsi="Courier New" w:cs="Courier New"/>
          <w:b/>
          <w:bCs/>
          <w:sz w:val="16"/>
          <w:szCs w:val="16"/>
        </w:rPr>
        <w:t>};</w:t>
      </w:r>
    </w:p>
    <w:p w:rsidR="002B6B8B" w:rsidRDefault="00887A9D">
      <w:pPr>
        <w:autoSpaceDE w:val="0"/>
        <w:autoSpaceDN w:val="0"/>
        <w:adjustRightInd w:val="0"/>
        <w:rPr>
          <w:rFonts w:ascii="Arial" w:hAnsi="Arial" w:cs="Arial"/>
          <w:i/>
          <w:iCs/>
          <w:sz w:val="16"/>
          <w:szCs w:val="16"/>
        </w:rPr>
      </w:pPr>
      <w:proofErr w:type="gramStart"/>
      <w:r>
        <w:rPr>
          <w:rFonts w:ascii="Arial" w:hAnsi="Arial" w:cs="Arial"/>
          <w:i/>
          <w:iCs/>
          <w:sz w:val="16"/>
          <w:szCs w:val="16"/>
        </w:rPr>
        <w:t>official</w:t>
      </w:r>
      <w:proofErr w:type="gramEnd"/>
      <w:r>
        <w:rPr>
          <w:rFonts w:ascii="Arial" w:hAnsi="Arial" w:cs="Arial"/>
          <w:i/>
          <w:iCs/>
          <w:sz w:val="16"/>
          <w:szCs w:val="16"/>
        </w:rPr>
        <w:t xml:space="preserve"> name (canonical)</w:t>
      </w:r>
    </w:p>
    <w:p w:rsidR="002B6B8B" w:rsidRDefault="00887A9D">
      <w:pPr>
        <w:autoSpaceDE w:val="0"/>
        <w:autoSpaceDN w:val="0"/>
        <w:adjustRightInd w:val="0"/>
        <w:rPr>
          <w:rFonts w:ascii="Arial" w:hAnsi="Arial" w:cs="Arial"/>
          <w:i/>
          <w:iCs/>
          <w:sz w:val="16"/>
          <w:szCs w:val="16"/>
        </w:rPr>
      </w:pPr>
      <w:proofErr w:type="gramStart"/>
      <w:r>
        <w:rPr>
          <w:rFonts w:ascii="Arial" w:hAnsi="Arial" w:cs="Arial"/>
          <w:i/>
          <w:iCs/>
          <w:sz w:val="16"/>
          <w:szCs w:val="16"/>
        </w:rPr>
        <w:t>other</w:t>
      </w:r>
      <w:proofErr w:type="gramEnd"/>
      <w:r>
        <w:rPr>
          <w:rFonts w:ascii="Arial" w:hAnsi="Arial" w:cs="Arial"/>
          <w:i/>
          <w:iCs/>
          <w:sz w:val="16"/>
          <w:szCs w:val="16"/>
        </w:rPr>
        <w:t xml:space="preserve"> names</w:t>
      </w:r>
    </w:p>
    <w:p w:rsidR="002B6B8B" w:rsidRDefault="00887A9D">
      <w:pPr>
        <w:autoSpaceDE w:val="0"/>
        <w:autoSpaceDN w:val="0"/>
        <w:adjustRightInd w:val="0"/>
        <w:rPr>
          <w:rFonts w:ascii="Arial" w:hAnsi="Arial" w:cs="Arial"/>
          <w:i/>
          <w:iCs/>
          <w:sz w:val="16"/>
          <w:szCs w:val="16"/>
        </w:rPr>
      </w:pPr>
      <w:r>
        <w:rPr>
          <w:rFonts w:ascii="Arial" w:hAnsi="Arial" w:cs="Arial"/>
          <w:i/>
          <w:iCs/>
          <w:sz w:val="16"/>
          <w:szCs w:val="16"/>
        </w:rPr>
        <w:t>AF_INET or AF_INET6</w:t>
      </w:r>
    </w:p>
    <w:p w:rsidR="002B6B8B" w:rsidRDefault="00887A9D">
      <w:pPr>
        <w:autoSpaceDE w:val="0"/>
        <w:autoSpaceDN w:val="0"/>
        <w:adjustRightInd w:val="0"/>
        <w:rPr>
          <w:rFonts w:ascii="Arial" w:hAnsi="Arial" w:cs="Arial"/>
          <w:i/>
          <w:iCs/>
          <w:sz w:val="16"/>
          <w:szCs w:val="16"/>
        </w:rPr>
      </w:pPr>
      <w:proofErr w:type="gramStart"/>
      <w:r>
        <w:rPr>
          <w:rFonts w:ascii="Arial" w:hAnsi="Arial" w:cs="Arial"/>
          <w:i/>
          <w:iCs/>
          <w:sz w:val="16"/>
          <w:szCs w:val="16"/>
        </w:rPr>
        <w:t>address</w:t>
      </w:r>
      <w:proofErr w:type="gramEnd"/>
      <w:r>
        <w:rPr>
          <w:rFonts w:ascii="Arial" w:hAnsi="Arial" w:cs="Arial"/>
          <w:i/>
          <w:iCs/>
          <w:sz w:val="16"/>
          <w:szCs w:val="16"/>
        </w:rPr>
        <w:t xml:space="preserve"> length (4 or 16)</w:t>
      </w:r>
    </w:p>
    <w:p w:rsidR="002B6B8B" w:rsidRDefault="00887A9D">
      <w:pPr>
        <w:autoSpaceDE w:val="0"/>
        <w:autoSpaceDN w:val="0"/>
        <w:adjustRightInd w:val="0"/>
        <w:rPr>
          <w:rFonts w:ascii="Courier New" w:hAnsi="Courier New" w:cs="Courier New"/>
          <w:sz w:val="20"/>
          <w:szCs w:val="20"/>
        </w:rPr>
      </w:pPr>
      <w:proofErr w:type="gramStart"/>
      <w:r>
        <w:rPr>
          <w:rFonts w:ascii="Arial" w:hAnsi="Arial" w:cs="Arial"/>
          <w:i/>
          <w:iCs/>
          <w:sz w:val="16"/>
          <w:szCs w:val="16"/>
        </w:rPr>
        <w:t>array</w:t>
      </w:r>
      <w:proofErr w:type="gramEnd"/>
      <w:r>
        <w:rPr>
          <w:rFonts w:ascii="Arial" w:hAnsi="Arial" w:cs="Arial"/>
          <w:i/>
          <w:iCs/>
          <w:sz w:val="16"/>
          <w:szCs w:val="16"/>
        </w:rPr>
        <w:t xml:space="preserve"> of </w:t>
      </w:r>
      <w:proofErr w:type="spellStart"/>
      <w:r>
        <w:rPr>
          <w:rFonts w:ascii="Arial" w:hAnsi="Arial" w:cs="Arial"/>
          <w:i/>
          <w:iCs/>
          <w:sz w:val="16"/>
          <w:szCs w:val="16"/>
        </w:rPr>
        <w:t>ptrs</w:t>
      </w:r>
      <w:proofErr w:type="spellEnd"/>
      <w:r>
        <w:rPr>
          <w:rFonts w:ascii="Arial" w:hAnsi="Arial" w:cs="Arial"/>
          <w:i/>
          <w:iCs/>
          <w:sz w:val="16"/>
          <w:szCs w:val="16"/>
        </w:rPr>
        <w:t xml:space="preserve"> to addresses</w:t>
      </w:r>
    </w:p>
    <w:p w:rsidR="002B6B8B" w:rsidRDefault="002B6B8B">
      <w:pPr>
        <w:autoSpaceDE w:val="0"/>
        <w:autoSpaceDN w:val="0"/>
        <w:adjustRightInd w:val="0"/>
        <w:rPr>
          <w:rFonts w:ascii="Courier New" w:hAnsi="Courier New" w:cs="Courier New"/>
          <w:sz w:val="20"/>
          <w:szCs w:val="20"/>
        </w:rPr>
      </w:pPr>
    </w:p>
    <w:p w:rsidR="002B6B8B" w:rsidRDefault="00887A9D">
      <w:pPr>
        <w:autoSpaceDE w:val="0"/>
        <w:autoSpaceDN w:val="0"/>
        <w:adjustRightInd w:val="0"/>
        <w:rPr>
          <w:rFonts w:ascii="Arial" w:hAnsi="Arial" w:cs="Arial"/>
          <w:sz w:val="26"/>
          <w:szCs w:val="26"/>
        </w:rPr>
      </w:pPr>
      <w:r>
        <w:rPr>
          <w:rFonts w:ascii="Arial" w:hAnsi="Arial" w:cs="Arial"/>
          <w:sz w:val="26"/>
          <w:szCs w:val="26"/>
        </w:rPr>
        <w:t>Getting at the address:</w:t>
      </w:r>
    </w:p>
    <w:p w:rsidR="002B6B8B" w:rsidRDefault="00887A9D">
      <w:pPr>
        <w:autoSpaceDE w:val="0"/>
        <w:autoSpaceDN w:val="0"/>
        <w:adjustRightInd w:val="0"/>
        <w:rPr>
          <w:rFonts w:ascii="Courier New" w:hAnsi="Courier New" w:cs="Courier New"/>
          <w:b/>
          <w:bCs/>
          <w:sz w:val="26"/>
          <w:szCs w:val="26"/>
        </w:rPr>
      </w:pPr>
      <w:proofErr w:type="gramStart"/>
      <w:r>
        <w:rPr>
          <w:rFonts w:ascii="Courier New" w:hAnsi="Courier New" w:cs="Courier New"/>
          <w:b/>
          <w:bCs/>
          <w:sz w:val="26"/>
          <w:szCs w:val="26"/>
        </w:rPr>
        <w:t>char</w:t>
      </w:r>
      <w:proofErr w:type="gramEnd"/>
      <w:r>
        <w:rPr>
          <w:rFonts w:ascii="Courier New" w:hAnsi="Courier New" w:cs="Courier New"/>
          <w:b/>
          <w:bCs/>
          <w:sz w:val="26"/>
          <w:szCs w:val="26"/>
        </w:rPr>
        <w:t xml:space="preserve"> **</w:t>
      </w:r>
      <w:proofErr w:type="spellStart"/>
      <w:r>
        <w:rPr>
          <w:rFonts w:ascii="Courier New" w:hAnsi="Courier New" w:cs="Courier New"/>
          <w:b/>
          <w:bCs/>
          <w:sz w:val="26"/>
          <w:szCs w:val="26"/>
        </w:rPr>
        <w:t>h_addr_list</w:t>
      </w:r>
      <w:proofErr w:type="spellEnd"/>
      <w:r>
        <w:rPr>
          <w:rFonts w:ascii="Courier New" w:hAnsi="Courier New" w:cs="Courier New"/>
          <w:b/>
          <w:bCs/>
          <w:sz w:val="26"/>
          <w:szCs w:val="26"/>
        </w:rPr>
        <w:t>;</w:t>
      </w:r>
    </w:p>
    <w:p w:rsidR="002B6B8B" w:rsidRDefault="00887A9D">
      <w:pPr>
        <w:autoSpaceDE w:val="0"/>
        <w:autoSpaceDN w:val="0"/>
        <w:adjustRightInd w:val="0"/>
        <w:rPr>
          <w:rFonts w:ascii="Courier New" w:hAnsi="Courier New" w:cs="Courier New"/>
          <w:b/>
          <w:bCs/>
          <w:sz w:val="19"/>
          <w:szCs w:val="19"/>
        </w:rPr>
      </w:pPr>
      <w:r>
        <w:rPr>
          <w:rFonts w:ascii="Courier New" w:hAnsi="Courier New" w:cs="Courier New"/>
          <w:b/>
          <w:bCs/>
          <w:sz w:val="19"/>
          <w:szCs w:val="19"/>
        </w:rPr>
        <w:t xml:space="preserve">h = </w:t>
      </w:r>
      <w:proofErr w:type="spellStart"/>
      <w:proofErr w:type="gramStart"/>
      <w:r>
        <w:rPr>
          <w:rFonts w:ascii="Courier New" w:hAnsi="Courier New" w:cs="Courier New"/>
          <w:b/>
          <w:bCs/>
          <w:sz w:val="19"/>
          <w:szCs w:val="19"/>
        </w:rPr>
        <w:t>gethostbyname</w:t>
      </w:r>
      <w:proofErr w:type="spellEnd"/>
      <w:r>
        <w:rPr>
          <w:rFonts w:ascii="Courier New" w:hAnsi="Courier New" w:cs="Courier New"/>
          <w:b/>
          <w:bCs/>
          <w:sz w:val="19"/>
          <w:szCs w:val="19"/>
        </w:rPr>
        <w:t>(</w:t>
      </w:r>
      <w:proofErr w:type="gramEnd"/>
      <w:r>
        <w:rPr>
          <w:rFonts w:ascii="Courier New" w:hAnsi="Courier New" w:cs="Courier New"/>
          <w:b/>
          <w:bCs/>
          <w:sz w:val="19"/>
          <w:szCs w:val="19"/>
        </w:rPr>
        <w:t>"joe.com");</w:t>
      </w:r>
    </w:p>
    <w:p w:rsidR="002B6B8B" w:rsidRDefault="00887A9D">
      <w:pPr>
        <w:autoSpaceDE w:val="0"/>
        <w:autoSpaceDN w:val="0"/>
        <w:adjustRightInd w:val="0"/>
        <w:rPr>
          <w:rFonts w:ascii="Courier New" w:hAnsi="Courier New" w:cs="Courier New"/>
          <w:b/>
          <w:bCs/>
          <w:sz w:val="19"/>
          <w:szCs w:val="19"/>
        </w:rPr>
      </w:pPr>
      <w:proofErr w:type="spellStart"/>
      <w:r>
        <w:rPr>
          <w:rFonts w:ascii="Courier New" w:hAnsi="Courier New" w:cs="Courier New"/>
          <w:b/>
          <w:bCs/>
          <w:sz w:val="19"/>
          <w:szCs w:val="19"/>
        </w:rPr>
        <w:t>sockaddr.sin_addr.s_addr</w:t>
      </w:r>
      <w:proofErr w:type="spellEnd"/>
      <w:r>
        <w:rPr>
          <w:rFonts w:ascii="Courier New" w:hAnsi="Courier New" w:cs="Courier New"/>
          <w:b/>
          <w:bCs/>
          <w:sz w:val="19"/>
          <w:szCs w:val="19"/>
        </w:rPr>
        <w:t xml:space="preserve"> =</w:t>
      </w:r>
    </w:p>
    <w:p w:rsidR="002B6B8B" w:rsidRDefault="00887A9D">
      <w:pPr>
        <w:autoSpaceDE w:val="0"/>
        <w:autoSpaceDN w:val="0"/>
        <w:adjustRightInd w:val="0"/>
        <w:rPr>
          <w:rFonts w:ascii="Courier New" w:hAnsi="Courier New" w:cs="Courier New"/>
          <w:b/>
          <w:bCs/>
          <w:sz w:val="19"/>
          <w:szCs w:val="19"/>
        </w:rPr>
      </w:pPr>
      <w:r>
        <w:rPr>
          <w:rFonts w:ascii="Courier New" w:hAnsi="Courier New" w:cs="Courier New"/>
          <w:b/>
          <w:bCs/>
          <w:sz w:val="19"/>
          <w:szCs w:val="19"/>
        </w:rPr>
        <w:t>*(h-&gt;</w:t>
      </w:r>
      <w:proofErr w:type="spellStart"/>
      <w:r>
        <w:rPr>
          <w:rFonts w:ascii="Courier New" w:hAnsi="Courier New" w:cs="Courier New"/>
          <w:b/>
          <w:bCs/>
          <w:sz w:val="19"/>
          <w:szCs w:val="19"/>
        </w:rPr>
        <w:t>h_addr_</w:t>
      </w:r>
      <w:proofErr w:type="gramStart"/>
      <w:r>
        <w:rPr>
          <w:rFonts w:ascii="Courier New" w:hAnsi="Courier New" w:cs="Courier New"/>
          <w:b/>
          <w:bCs/>
          <w:sz w:val="19"/>
          <w:szCs w:val="19"/>
        </w:rPr>
        <w:t>list</w:t>
      </w:r>
      <w:proofErr w:type="spellEnd"/>
      <w:r>
        <w:rPr>
          <w:rFonts w:ascii="Courier New" w:hAnsi="Courier New" w:cs="Courier New"/>
          <w:b/>
          <w:bCs/>
          <w:sz w:val="19"/>
          <w:szCs w:val="19"/>
        </w:rPr>
        <w:t>[</w:t>
      </w:r>
      <w:proofErr w:type="gramEnd"/>
      <w:r>
        <w:rPr>
          <w:rFonts w:ascii="Courier New" w:hAnsi="Courier New" w:cs="Courier New"/>
          <w:b/>
          <w:bCs/>
          <w:sz w:val="19"/>
          <w:szCs w:val="19"/>
        </w:rPr>
        <w:t>0]);</w:t>
      </w:r>
    </w:p>
    <w:p w:rsidR="002B6B8B" w:rsidRDefault="00887A9D">
      <w:pPr>
        <w:autoSpaceDE w:val="0"/>
        <w:autoSpaceDN w:val="0"/>
        <w:adjustRightInd w:val="0"/>
        <w:rPr>
          <w:rFonts w:ascii="Arial" w:hAnsi="Arial" w:cs="Arial"/>
          <w:sz w:val="19"/>
          <w:szCs w:val="19"/>
        </w:rPr>
      </w:pPr>
      <w:r>
        <w:rPr>
          <w:rFonts w:ascii="Arial" w:hAnsi="Arial" w:cs="Arial"/>
          <w:sz w:val="19"/>
          <w:szCs w:val="19"/>
        </w:rPr>
        <w:t>This won't work!!!!</w:t>
      </w:r>
    </w:p>
    <w:p w:rsidR="002B6B8B" w:rsidRDefault="00887A9D">
      <w:pPr>
        <w:autoSpaceDE w:val="0"/>
        <w:autoSpaceDN w:val="0"/>
        <w:adjustRightInd w:val="0"/>
        <w:rPr>
          <w:rFonts w:ascii="Arial" w:hAnsi="Arial" w:cs="Arial"/>
          <w:sz w:val="20"/>
          <w:szCs w:val="20"/>
        </w:rPr>
      </w:pPr>
      <w:proofErr w:type="spellStart"/>
      <w:r>
        <w:rPr>
          <w:rFonts w:ascii="Courier New" w:hAnsi="Courier New" w:cs="Courier New"/>
          <w:b/>
          <w:bCs/>
          <w:sz w:val="16"/>
          <w:szCs w:val="16"/>
        </w:rPr>
        <w:t>h_addr_</w:t>
      </w:r>
      <w:proofErr w:type="gramStart"/>
      <w:r>
        <w:rPr>
          <w:rFonts w:ascii="Courier New" w:hAnsi="Courier New" w:cs="Courier New"/>
          <w:b/>
          <w:bCs/>
          <w:sz w:val="16"/>
          <w:szCs w:val="16"/>
        </w:rPr>
        <w:t>list</w:t>
      </w:r>
      <w:proofErr w:type="spellEnd"/>
      <w:r>
        <w:rPr>
          <w:rFonts w:ascii="Courier New" w:hAnsi="Courier New" w:cs="Courier New"/>
          <w:b/>
          <w:bCs/>
          <w:sz w:val="16"/>
          <w:szCs w:val="16"/>
        </w:rPr>
        <w:t>[</w:t>
      </w:r>
      <w:proofErr w:type="gramEnd"/>
      <w:r>
        <w:rPr>
          <w:rFonts w:ascii="Courier New" w:hAnsi="Courier New" w:cs="Courier New"/>
          <w:b/>
          <w:bCs/>
          <w:sz w:val="16"/>
          <w:szCs w:val="16"/>
        </w:rPr>
        <w:t xml:space="preserve">0] </w:t>
      </w:r>
      <w:r>
        <w:rPr>
          <w:rFonts w:ascii="Arial" w:hAnsi="Arial" w:cs="Arial"/>
          <w:sz w:val="19"/>
          <w:szCs w:val="19"/>
        </w:rPr>
        <w:t xml:space="preserve">is a </w:t>
      </w:r>
      <w:r>
        <w:rPr>
          <w:rFonts w:ascii="Courier New" w:hAnsi="Courier New" w:cs="Courier New"/>
          <w:b/>
          <w:bCs/>
          <w:sz w:val="16"/>
          <w:szCs w:val="16"/>
        </w:rPr>
        <w:t xml:space="preserve">char* </w:t>
      </w:r>
      <w:r>
        <w:rPr>
          <w:rFonts w:ascii="Arial" w:hAnsi="Arial" w:cs="Arial"/>
          <w:sz w:val="19"/>
          <w:szCs w:val="19"/>
        </w:rPr>
        <w:t>!</w:t>
      </w:r>
    </w:p>
    <w:p w:rsidR="00887A9D" w:rsidRDefault="00887A9D">
      <w:pPr>
        <w:autoSpaceDE w:val="0"/>
        <w:autoSpaceDN w:val="0"/>
        <w:adjustRightInd w:val="0"/>
        <w:rPr>
          <w:szCs w:val="20"/>
        </w:rPr>
      </w:pPr>
    </w:p>
    <w:sectPr w:rsidR="00887A9D" w:rsidSect="002B6B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9"/>
    <w:lvl w:ilvl="0">
      <w:start w:val="3"/>
      <w:numFmt w:val="decimal"/>
      <w:lvlText w:val="%1."/>
      <w:lvlJc w:val="left"/>
      <w:pPr>
        <w:tabs>
          <w:tab w:val="num" w:pos="576"/>
        </w:tabs>
      </w:pPr>
    </w:lvl>
    <w:lvl w:ilvl="1">
      <w:start w:val="1"/>
      <w:numFmt w:val="decimal"/>
      <w:lvlText w:val="%1.%2."/>
      <w:lvlJc w:val="left"/>
      <w:pPr>
        <w:tabs>
          <w:tab w:val="num" w:pos="720"/>
        </w:tabs>
      </w:pPr>
    </w:lvl>
    <w:lvl w:ilvl="2">
      <w:start w:val="1"/>
      <w:numFmt w:val="decimal"/>
      <w:lvlText w:val="%1.%2.%3."/>
      <w:lvlJc w:val="left"/>
      <w:pPr>
        <w:tabs>
          <w:tab w:val="num" w:pos="1152"/>
        </w:tabs>
      </w:pPr>
    </w:lvl>
    <w:lvl w:ilvl="3">
      <w:start w:val="1"/>
      <w:numFmt w:val="decimal"/>
      <w:lvlText w:val="%1.%2.%3.%4."/>
      <w:lvlJc w:val="left"/>
      <w:pPr>
        <w:tabs>
          <w:tab w:val="num" w:pos="1728"/>
        </w:tabs>
      </w:pPr>
    </w:lvl>
    <w:lvl w:ilvl="4">
      <w:start w:val="1"/>
      <w:numFmt w:val="decimal"/>
      <w:lvlText w:val="%1.%2.%3.%4.%5."/>
      <w:lvlJc w:val="left"/>
      <w:pPr>
        <w:tabs>
          <w:tab w:val="num" w:pos="2232"/>
        </w:tabs>
      </w:pPr>
    </w:lvl>
    <w:lvl w:ilvl="5">
      <w:start w:val="1"/>
      <w:numFmt w:val="decimal"/>
      <w:lvlText w:val="%1.%2.%3.%4.%5.%6."/>
      <w:lvlJc w:val="left"/>
      <w:pPr>
        <w:tabs>
          <w:tab w:val="num" w:pos="2736"/>
        </w:tabs>
      </w:pPr>
    </w:lvl>
    <w:lvl w:ilvl="6">
      <w:start w:val="1"/>
      <w:numFmt w:val="decimal"/>
      <w:lvlText w:val="%1.%2.%3.%4.%5.%6.%7."/>
      <w:lvlJc w:val="left"/>
      <w:pPr>
        <w:tabs>
          <w:tab w:val="num" w:pos="3240"/>
        </w:tabs>
      </w:pPr>
    </w:lvl>
    <w:lvl w:ilvl="7">
      <w:start w:val="1"/>
      <w:numFmt w:val="decimal"/>
      <w:lvlText w:val="%1.%2.%3.%4.%5.%6.%7.%8."/>
      <w:lvlJc w:val="left"/>
      <w:pPr>
        <w:tabs>
          <w:tab w:val="num" w:pos="3744"/>
        </w:tabs>
      </w:pPr>
    </w:lvl>
    <w:lvl w:ilvl="8">
      <w:start w:val="1"/>
      <w:numFmt w:val="decimal"/>
      <w:lvlText w:val="%1.%2.%3.%4.%5.%6.%7.%8.%9."/>
      <w:lvlJc w:val="left"/>
      <w:pPr>
        <w:tabs>
          <w:tab w:val="num" w:pos="4320"/>
        </w:tabs>
      </w:pPr>
    </w:lvl>
  </w:abstractNum>
  <w:abstractNum w:abstractNumId="1">
    <w:nsid w:val="0000000E"/>
    <w:multiLevelType w:val="multilevel"/>
    <w:tmpl w:val="0000000E"/>
    <w:name w:val="WW8Num20"/>
    <w:lvl w:ilvl="0">
      <w:start w:val="2"/>
      <w:numFmt w:val="decimal"/>
      <w:lvlText w:val="%1."/>
      <w:lvlJc w:val="left"/>
      <w:pPr>
        <w:tabs>
          <w:tab w:val="num" w:pos="576"/>
        </w:tabs>
      </w:pPr>
    </w:lvl>
    <w:lvl w:ilvl="1">
      <w:start w:val="2"/>
      <w:numFmt w:val="decimal"/>
      <w:lvlText w:val="%1.%2."/>
      <w:lvlJc w:val="left"/>
      <w:pPr>
        <w:tabs>
          <w:tab w:val="num" w:pos="720"/>
        </w:tabs>
      </w:pPr>
    </w:lvl>
    <w:lvl w:ilvl="2">
      <w:start w:val="1"/>
      <w:numFmt w:val="decimal"/>
      <w:lvlText w:val="%1.%2.%3."/>
      <w:lvlJc w:val="left"/>
      <w:pPr>
        <w:tabs>
          <w:tab w:val="num" w:pos="1152"/>
        </w:tabs>
      </w:pPr>
    </w:lvl>
    <w:lvl w:ilvl="3">
      <w:start w:val="1"/>
      <w:numFmt w:val="decimal"/>
      <w:lvlText w:val="%1.%2.%3.%4."/>
      <w:lvlJc w:val="left"/>
      <w:pPr>
        <w:tabs>
          <w:tab w:val="num" w:pos="1728"/>
        </w:tabs>
      </w:pPr>
    </w:lvl>
    <w:lvl w:ilvl="4">
      <w:start w:val="1"/>
      <w:numFmt w:val="decimal"/>
      <w:lvlText w:val="%1.%2.%3.%4.%5."/>
      <w:lvlJc w:val="left"/>
      <w:pPr>
        <w:tabs>
          <w:tab w:val="num" w:pos="2232"/>
        </w:tabs>
      </w:pPr>
    </w:lvl>
    <w:lvl w:ilvl="5">
      <w:start w:val="1"/>
      <w:numFmt w:val="decimal"/>
      <w:lvlText w:val="%1.%2.%3.%4.%5.%6."/>
      <w:lvlJc w:val="left"/>
      <w:pPr>
        <w:tabs>
          <w:tab w:val="num" w:pos="2736"/>
        </w:tabs>
      </w:pPr>
    </w:lvl>
    <w:lvl w:ilvl="6">
      <w:start w:val="1"/>
      <w:numFmt w:val="decimal"/>
      <w:lvlText w:val="%1.%2.%3.%4.%5.%6.%7."/>
      <w:lvlJc w:val="left"/>
      <w:pPr>
        <w:tabs>
          <w:tab w:val="num" w:pos="3240"/>
        </w:tabs>
      </w:pPr>
    </w:lvl>
    <w:lvl w:ilvl="7">
      <w:start w:val="1"/>
      <w:numFmt w:val="decimal"/>
      <w:lvlText w:val="%1.%2.%3.%4.%5.%6.%7.%8."/>
      <w:lvlJc w:val="left"/>
      <w:pPr>
        <w:tabs>
          <w:tab w:val="num" w:pos="3744"/>
        </w:tabs>
      </w:pPr>
    </w:lvl>
    <w:lvl w:ilvl="8">
      <w:start w:val="1"/>
      <w:numFmt w:val="decimal"/>
      <w:lvlText w:val="%1.%2.%3.%4.%5.%6.%7.%8.%9."/>
      <w:lvlJc w:val="left"/>
      <w:pPr>
        <w:tabs>
          <w:tab w:val="num" w:pos="4320"/>
        </w:tabs>
      </w:pPr>
    </w:lvl>
  </w:abstractNum>
  <w:abstractNum w:abstractNumId="2">
    <w:nsid w:val="00000012"/>
    <w:multiLevelType w:val="singleLevel"/>
    <w:tmpl w:val="00000012"/>
    <w:name w:val="WW8Num29"/>
    <w:lvl w:ilvl="0">
      <w:start w:val="1"/>
      <w:numFmt w:val="bullet"/>
      <w:lvlText w:val=""/>
      <w:lvlJc w:val="left"/>
      <w:pPr>
        <w:tabs>
          <w:tab w:val="num" w:pos="720"/>
        </w:tabs>
      </w:pPr>
      <w:rPr>
        <w:rFonts w:ascii="Wingdings" w:hAnsi="Wingdings"/>
      </w:rPr>
    </w:lvl>
  </w:abstractNum>
  <w:abstractNum w:abstractNumId="3">
    <w:nsid w:val="0000001C"/>
    <w:multiLevelType w:val="multilevel"/>
    <w:tmpl w:val="0000001C"/>
    <w:name w:val="WW8Num41"/>
    <w:lvl w:ilvl="0">
      <w:start w:val="1"/>
      <w:numFmt w:val="decimal"/>
      <w:lvlText w:val="%1."/>
      <w:lvlJc w:val="left"/>
      <w:pPr>
        <w:tabs>
          <w:tab w:val="num" w:pos="576"/>
        </w:tabs>
      </w:pPr>
    </w:lvl>
    <w:lvl w:ilvl="1">
      <w:start w:val="1"/>
      <w:numFmt w:val="decimal"/>
      <w:lvlText w:val="%1.%2."/>
      <w:lvlJc w:val="left"/>
      <w:pPr>
        <w:tabs>
          <w:tab w:val="num" w:pos="792"/>
        </w:tabs>
      </w:pPr>
    </w:lvl>
    <w:lvl w:ilvl="2">
      <w:start w:val="1"/>
      <w:numFmt w:val="decimal"/>
      <w:lvlText w:val="%1.%2.%3."/>
      <w:lvlJc w:val="left"/>
      <w:pPr>
        <w:tabs>
          <w:tab w:val="num" w:pos="1224"/>
        </w:tabs>
      </w:pPr>
    </w:lvl>
    <w:lvl w:ilvl="3">
      <w:start w:val="1"/>
      <w:numFmt w:val="decimal"/>
      <w:lvlText w:val="%1.%2.%3.%4."/>
      <w:lvlJc w:val="left"/>
      <w:pPr>
        <w:tabs>
          <w:tab w:val="num" w:pos="1800"/>
        </w:tabs>
      </w:pPr>
    </w:lvl>
    <w:lvl w:ilvl="4">
      <w:start w:val="1"/>
      <w:numFmt w:val="decimal"/>
      <w:lvlText w:val="%1.%2.%3.%4.%5."/>
      <w:lvlJc w:val="left"/>
      <w:pPr>
        <w:tabs>
          <w:tab w:val="num" w:pos="2232"/>
        </w:tabs>
      </w:pPr>
    </w:lvl>
    <w:lvl w:ilvl="5">
      <w:start w:val="1"/>
      <w:numFmt w:val="decimal"/>
      <w:lvlText w:val="%1.%2.%3.%4.%5.%6."/>
      <w:lvlJc w:val="left"/>
      <w:pPr>
        <w:tabs>
          <w:tab w:val="num" w:pos="2736"/>
        </w:tabs>
      </w:pPr>
    </w:lvl>
    <w:lvl w:ilvl="6">
      <w:start w:val="1"/>
      <w:numFmt w:val="decimal"/>
      <w:lvlText w:val="%1.%2.%3.%4.%5.%6.%7."/>
      <w:lvlJc w:val="left"/>
      <w:pPr>
        <w:tabs>
          <w:tab w:val="num" w:pos="3240"/>
        </w:tabs>
      </w:pPr>
    </w:lvl>
    <w:lvl w:ilvl="7">
      <w:start w:val="1"/>
      <w:numFmt w:val="decimal"/>
      <w:lvlText w:val="%1.%2.%3.%4.%5.%6.%7.%8."/>
      <w:lvlJc w:val="left"/>
      <w:pPr>
        <w:tabs>
          <w:tab w:val="num" w:pos="3744"/>
        </w:tabs>
      </w:pPr>
    </w:lvl>
    <w:lvl w:ilvl="8">
      <w:start w:val="1"/>
      <w:numFmt w:val="decimal"/>
      <w:lvlText w:val="%1.%2.%3.%4.%5.%6.%7.%8.%9."/>
      <w:lvlJc w:val="left"/>
      <w:pPr>
        <w:tabs>
          <w:tab w:val="num" w:pos="4320"/>
        </w:tabs>
      </w:pPr>
    </w:lvl>
  </w:abstractNum>
  <w:abstractNum w:abstractNumId="4">
    <w:nsid w:val="02AA6F93"/>
    <w:multiLevelType w:val="multilevel"/>
    <w:tmpl w:val="54BE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7A1F9E"/>
    <w:multiLevelType w:val="hybridMultilevel"/>
    <w:tmpl w:val="74C4FFFA"/>
    <w:lvl w:ilvl="0" w:tplc="BE54513C">
      <w:start w:val="1"/>
      <w:numFmt w:val="bullet"/>
      <w:lvlText w:val=""/>
      <w:lvlJc w:val="left"/>
      <w:pPr>
        <w:tabs>
          <w:tab w:val="num" w:pos="720"/>
        </w:tabs>
        <w:ind w:left="720" w:hanging="360"/>
      </w:pPr>
      <w:rPr>
        <w:rFonts w:ascii="Symbol" w:hAnsi="Symbol" w:hint="default"/>
        <w:sz w:val="20"/>
      </w:rPr>
    </w:lvl>
    <w:lvl w:ilvl="1" w:tplc="ED880B40" w:tentative="1">
      <w:start w:val="1"/>
      <w:numFmt w:val="bullet"/>
      <w:lvlText w:val="o"/>
      <w:lvlJc w:val="left"/>
      <w:pPr>
        <w:tabs>
          <w:tab w:val="num" w:pos="1440"/>
        </w:tabs>
        <w:ind w:left="1440" w:hanging="360"/>
      </w:pPr>
      <w:rPr>
        <w:rFonts w:ascii="Courier New" w:hAnsi="Courier New" w:hint="default"/>
        <w:sz w:val="20"/>
      </w:rPr>
    </w:lvl>
    <w:lvl w:ilvl="2" w:tplc="EBAE2C78" w:tentative="1">
      <w:start w:val="1"/>
      <w:numFmt w:val="bullet"/>
      <w:lvlText w:val=""/>
      <w:lvlJc w:val="left"/>
      <w:pPr>
        <w:tabs>
          <w:tab w:val="num" w:pos="2160"/>
        </w:tabs>
        <w:ind w:left="2160" w:hanging="360"/>
      </w:pPr>
      <w:rPr>
        <w:rFonts w:ascii="Wingdings" w:hAnsi="Wingdings" w:hint="default"/>
        <w:sz w:val="20"/>
      </w:rPr>
    </w:lvl>
    <w:lvl w:ilvl="3" w:tplc="85D004A8" w:tentative="1">
      <w:start w:val="1"/>
      <w:numFmt w:val="bullet"/>
      <w:lvlText w:val=""/>
      <w:lvlJc w:val="left"/>
      <w:pPr>
        <w:tabs>
          <w:tab w:val="num" w:pos="2880"/>
        </w:tabs>
        <w:ind w:left="2880" w:hanging="360"/>
      </w:pPr>
      <w:rPr>
        <w:rFonts w:ascii="Wingdings" w:hAnsi="Wingdings" w:hint="default"/>
        <w:sz w:val="20"/>
      </w:rPr>
    </w:lvl>
    <w:lvl w:ilvl="4" w:tplc="11FE7A80" w:tentative="1">
      <w:start w:val="1"/>
      <w:numFmt w:val="bullet"/>
      <w:lvlText w:val=""/>
      <w:lvlJc w:val="left"/>
      <w:pPr>
        <w:tabs>
          <w:tab w:val="num" w:pos="3600"/>
        </w:tabs>
        <w:ind w:left="3600" w:hanging="360"/>
      </w:pPr>
      <w:rPr>
        <w:rFonts w:ascii="Wingdings" w:hAnsi="Wingdings" w:hint="default"/>
        <w:sz w:val="20"/>
      </w:rPr>
    </w:lvl>
    <w:lvl w:ilvl="5" w:tplc="0772087C" w:tentative="1">
      <w:start w:val="1"/>
      <w:numFmt w:val="bullet"/>
      <w:lvlText w:val=""/>
      <w:lvlJc w:val="left"/>
      <w:pPr>
        <w:tabs>
          <w:tab w:val="num" w:pos="4320"/>
        </w:tabs>
        <w:ind w:left="4320" w:hanging="360"/>
      </w:pPr>
      <w:rPr>
        <w:rFonts w:ascii="Wingdings" w:hAnsi="Wingdings" w:hint="default"/>
        <w:sz w:val="20"/>
      </w:rPr>
    </w:lvl>
    <w:lvl w:ilvl="6" w:tplc="BF04893A" w:tentative="1">
      <w:start w:val="1"/>
      <w:numFmt w:val="bullet"/>
      <w:lvlText w:val=""/>
      <w:lvlJc w:val="left"/>
      <w:pPr>
        <w:tabs>
          <w:tab w:val="num" w:pos="5040"/>
        </w:tabs>
        <w:ind w:left="5040" w:hanging="360"/>
      </w:pPr>
      <w:rPr>
        <w:rFonts w:ascii="Wingdings" w:hAnsi="Wingdings" w:hint="default"/>
        <w:sz w:val="20"/>
      </w:rPr>
    </w:lvl>
    <w:lvl w:ilvl="7" w:tplc="E5CC4F7A" w:tentative="1">
      <w:start w:val="1"/>
      <w:numFmt w:val="bullet"/>
      <w:lvlText w:val=""/>
      <w:lvlJc w:val="left"/>
      <w:pPr>
        <w:tabs>
          <w:tab w:val="num" w:pos="5760"/>
        </w:tabs>
        <w:ind w:left="5760" w:hanging="360"/>
      </w:pPr>
      <w:rPr>
        <w:rFonts w:ascii="Wingdings" w:hAnsi="Wingdings" w:hint="default"/>
        <w:sz w:val="20"/>
      </w:rPr>
    </w:lvl>
    <w:lvl w:ilvl="8" w:tplc="4CB87CA2" w:tentative="1">
      <w:start w:val="1"/>
      <w:numFmt w:val="bullet"/>
      <w:lvlText w:val=""/>
      <w:lvlJc w:val="left"/>
      <w:pPr>
        <w:tabs>
          <w:tab w:val="num" w:pos="6480"/>
        </w:tabs>
        <w:ind w:left="6480" w:hanging="360"/>
      </w:pPr>
      <w:rPr>
        <w:rFonts w:ascii="Wingdings" w:hAnsi="Wingdings" w:hint="default"/>
        <w:sz w:val="20"/>
      </w:rPr>
    </w:lvl>
  </w:abstractNum>
  <w:abstractNum w:abstractNumId="6">
    <w:nsid w:val="06825DC7"/>
    <w:multiLevelType w:val="multilevel"/>
    <w:tmpl w:val="A6D6CF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5D2449"/>
    <w:multiLevelType w:val="hybridMultilevel"/>
    <w:tmpl w:val="6074BF0A"/>
    <w:lvl w:ilvl="0" w:tplc="8BDA8AC4">
      <w:start w:val="1"/>
      <w:numFmt w:val="decimal"/>
      <w:lvlText w:val="%1."/>
      <w:lvlJc w:val="left"/>
      <w:pPr>
        <w:tabs>
          <w:tab w:val="num" w:pos="720"/>
        </w:tabs>
        <w:ind w:left="720" w:hanging="360"/>
      </w:pPr>
      <w:rPr>
        <w:rFonts w:hint="default"/>
      </w:rPr>
    </w:lvl>
    <w:lvl w:ilvl="1" w:tplc="168C3F0E">
      <w:numFmt w:val="none"/>
      <w:lvlText w:val=""/>
      <w:lvlJc w:val="left"/>
      <w:pPr>
        <w:tabs>
          <w:tab w:val="num" w:pos="360"/>
        </w:tabs>
      </w:pPr>
    </w:lvl>
    <w:lvl w:ilvl="2" w:tplc="59D6F6A2">
      <w:numFmt w:val="none"/>
      <w:lvlText w:val=""/>
      <w:lvlJc w:val="left"/>
      <w:pPr>
        <w:tabs>
          <w:tab w:val="num" w:pos="360"/>
        </w:tabs>
      </w:pPr>
    </w:lvl>
    <w:lvl w:ilvl="3" w:tplc="64683F12">
      <w:numFmt w:val="none"/>
      <w:lvlText w:val=""/>
      <w:lvlJc w:val="left"/>
      <w:pPr>
        <w:tabs>
          <w:tab w:val="num" w:pos="360"/>
        </w:tabs>
      </w:pPr>
    </w:lvl>
    <w:lvl w:ilvl="4" w:tplc="21EA90BA">
      <w:numFmt w:val="none"/>
      <w:lvlText w:val=""/>
      <w:lvlJc w:val="left"/>
      <w:pPr>
        <w:tabs>
          <w:tab w:val="num" w:pos="360"/>
        </w:tabs>
      </w:pPr>
    </w:lvl>
    <w:lvl w:ilvl="5" w:tplc="A6B88EE2">
      <w:numFmt w:val="none"/>
      <w:lvlText w:val=""/>
      <w:lvlJc w:val="left"/>
      <w:pPr>
        <w:tabs>
          <w:tab w:val="num" w:pos="360"/>
        </w:tabs>
      </w:pPr>
    </w:lvl>
    <w:lvl w:ilvl="6" w:tplc="02A48EAC">
      <w:numFmt w:val="none"/>
      <w:lvlText w:val=""/>
      <w:lvlJc w:val="left"/>
      <w:pPr>
        <w:tabs>
          <w:tab w:val="num" w:pos="360"/>
        </w:tabs>
      </w:pPr>
    </w:lvl>
    <w:lvl w:ilvl="7" w:tplc="CA1661D2">
      <w:numFmt w:val="none"/>
      <w:lvlText w:val=""/>
      <w:lvlJc w:val="left"/>
      <w:pPr>
        <w:tabs>
          <w:tab w:val="num" w:pos="360"/>
        </w:tabs>
      </w:pPr>
    </w:lvl>
    <w:lvl w:ilvl="8" w:tplc="23ACC8FE">
      <w:numFmt w:val="none"/>
      <w:lvlText w:val=""/>
      <w:lvlJc w:val="left"/>
      <w:pPr>
        <w:tabs>
          <w:tab w:val="num" w:pos="360"/>
        </w:tabs>
      </w:pPr>
    </w:lvl>
  </w:abstractNum>
  <w:abstractNum w:abstractNumId="8">
    <w:nsid w:val="181C31A1"/>
    <w:multiLevelType w:val="multilevel"/>
    <w:tmpl w:val="7054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740414"/>
    <w:multiLevelType w:val="hybridMultilevel"/>
    <w:tmpl w:val="37F28F64"/>
    <w:lvl w:ilvl="0" w:tplc="771E41B4">
      <w:start w:val="1"/>
      <w:numFmt w:val="bullet"/>
      <w:lvlText w:val=""/>
      <w:lvlJc w:val="left"/>
      <w:pPr>
        <w:tabs>
          <w:tab w:val="num" w:pos="720"/>
        </w:tabs>
        <w:ind w:left="720" w:hanging="360"/>
      </w:pPr>
      <w:rPr>
        <w:rFonts w:ascii="Symbol" w:hAnsi="Symbol" w:hint="default"/>
        <w:sz w:val="20"/>
      </w:rPr>
    </w:lvl>
    <w:lvl w:ilvl="1" w:tplc="FDCE4E10" w:tentative="1">
      <w:start w:val="1"/>
      <w:numFmt w:val="bullet"/>
      <w:lvlText w:val="o"/>
      <w:lvlJc w:val="left"/>
      <w:pPr>
        <w:tabs>
          <w:tab w:val="num" w:pos="1440"/>
        </w:tabs>
        <w:ind w:left="1440" w:hanging="360"/>
      </w:pPr>
      <w:rPr>
        <w:rFonts w:ascii="Courier New" w:hAnsi="Courier New" w:hint="default"/>
        <w:sz w:val="20"/>
      </w:rPr>
    </w:lvl>
    <w:lvl w:ilvl="2" w:tplc="3B04846A" w:tentative="1">
      <w:start w:val="1"/>
      <w:numFmt w:val="bullet"/>
      <w:lvlText w:val=""/>
      <w:lvlJc w:val="left"/>
      <w:pPr>
        <w:tabs>
          <w:tab w:val="num" w:pos="2160"/>
        </w:tabs>
        <w:ind w:left="2160" w:hanging="360"/>
      </w:pPr>
      <w:rPr>
        <w:rFonts w:ascii="Wingdings" w:hAnsi="Wingdings" w:hint="default"/>
        <w:sz w:val="20"/>
      </w:rPr>
    </w:lvl>
    <w:lvl w:ilvl="3" w:tplc="6512CB54" w:tentative="1">
      <w:start w:val="1"/>
      <w:numFmt w:val="bullet"/>
      <w:lvlText w:val=""/>
      <w:lvlJc w:val="left"/>
      <w:pPr>
        <w:tabs>
          <w:tab w:val="num" w:pos="2880"/>
        </w:tabs>
        <w:ind w:left="2880" w:hanging="360"/>
      </w:pPr>
      <w:rPr>
        <w:rFonts w:ascii="Wingdings" w:hAnsi="Wingdings" w:hint="default"/>
        <w:sz w:val="20"/>
      </w:rPr>
    </w:lvl>
    <w:lvl w:ilvl="4" w:tplc="DC2C0E20" w:tentative="1">
      <w:start w:val="1"/>
      <w:numFmt w:val="bullet"/>
      <w:lvlText w:val=""/>
      <w:lvlJc w:val="left"/>
      <w:pPr>
        <w:tabs>
          <w:tab w:val="num" w:pos="3600"/>
        </w:tabs>
        <w:ind w:left="3600" w:hanging="360"/>
      </w:pPr>
      <w:rPr>
        <w:rFonts w:ascii="Wingdings" w:hAnsi="Wingdings" w:hint="default"/>
        <w:sz w:val="20"/>
      </w:rPr>
    </w:lvl>
    <w:lvl w:ilvl="5" w:tplc="5014A08A" w:tentative="1">
      <w:start w:val="1"/>
      <w:numFmt w:val="bullet"/>
      <w:lvlText w:val=""/>
      <w:lvlJc w:val="left"/>
      <w:pPr>
        <w:tabs>
          <w:tab w:val="num" w:pos="4320"/>
        </w:tabs>
        <w:ind w:left="4320" w:hanging="360"/>
      </w:pPr>
      <w:rPr>
        <w:rFonts w:ascii="Wingdings" w:hAnsi="Wingdings" w:hint="default"/>
        <w:sz w:val="20"/>
      </w:rPr>
    </w:lvl>
    <w:lvl w:ilvl="6" w:tplc="740EB4EE" w:tentative="1">
      <w:start w:val="1"/>
      <w:numFmt w:val="bullet"/>
      <w:lvlText w:val=""/>
      <w:lvlJc w:val="left"/>
      <w:pPr>
        <w:tabs>
          <w:tab w:val="num" w:pos="5040"/>
        </w:tabs>
        <w:ind w:left="5040" w:hanging="360"/>
      </w:pPr>
      <w:rPr>
        <w:rFonts w:ascii="Wingdings" w:hAnsi="Wingdings" w:hint="default"/>
        <w:sz w:val="20"/>
      </w:rPr>
    </w:lvl>
    <w:lvl w:ilvl="7" w:tplc="A19C6B8A" w:tentative="1">
      <w:start w:val="1"/>
      <w:numFmt w:val="bullet"/>
      <w:lvlText w:val=""/>
      <w:lvlJc w:val="left"/>
      <w:pPr>
        <w:tabs>
          <w:tab w:val="num" w:pos="5760"/>
        </w:tabs>
        <w:ind w:left="5760" w:hanging="360"/>
      </w:pPr>
      <w:rPr>
        <w:rFonts w:ascii="Wingdings" w:hAnsi="Wingdings" w:hint="default"/>
        <w:sz w:val="20"/>
      </w:rPr>
    </w:lvl>
    <w:lvl w:ilvl="8" w:tplc="12941D8C"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B7D0F"/>
    <w:multiLevelType w:val="hybridMultilevel"/>
    <w:tmpl w:val="E5FCA048"/>
    <w:lvl w:ilvl="0" w:tplc="8ED03628">
      <w:start w:val="1"/>
      <w:numFmt w:val="bullet"/>
      <w:lvlText w:val=""/>
      <w:lvlJc w:val="left"/>
      <w:pPr>
        <w:tabs>
          <w:tab w:val="num" w:pos="720"/>
        </w:tabs>
        <w:ind w:left="720" w:hanging="360"/>
      </w:pPr>
      <w:rPr>
        <w:rFonts w:ascii="Symbol" w:hAnsi="Symbol" w:hint="default"/>
        <w:sz w:val="20"/>
      </w:rPr>
    </w:lvl>
    <w:lvl w:ilvl="1" w:tplc="2AA68066" w:tentative="1">
      <w:start w:val="1"/>
      <w:numFmt w:val="bullet"/>
      <w:lvlText w:val="o"/>
      <w:lvlJc w:val="left"/>
      <w:pPr>
        <w:tabs>
          <w:tab w:val="num" w:pos="1440"/>
        </w:tabs>
        <w:ind w:left="1440" w:hanging="360"/>
      </w:pPr>
      <w:rPr>
        <w:rFonts w:ascii="Courier New" w:hAnsi="Courier New" w:hint="default"/>
        <w:sz w:val="20"/>
      </w:rPr>
    </w:lvl>
    <w:lvl w:ilvl="2" w:tplc="44329396" w:tentative="1">
      <w:start w:val="1"/>
      <w:numFmt w:val="bullet"/>
      <w:lvlText w:val=""/>
      <w:lvlJc w:val="left"/>
      <w:pPr>
        <w:tabs>
          <w:tab w:val="num" w:pos="2160"/>
        </w:tabs>
        <w:ind w:left="2160" w:hanging="360"/>
      </w:pPr>
      <w:rPr>
        <w:rFonts w:ascii="Wingdings" w:hAnsi="Wingdings" w:hint="default"/>
        <w:sz w:val="20"/>
      </w:rPr>
    </w:lvl>
    <w:lvl w:ilvl="3" w:tplc="65AAA11C" w:tentative="1">
      <w:start w:val="1"/>
      <w:numFmt w:val="bullet"/>
      <w:lvlText w:val=""/>
      <w:lvlJc w:val="left"/>
      <w:pPr>
        <w:tabs>
          <w:tab w:val="num" w:pos="2880"/>
        </w:tabs>
        <w:ind w:left="2880" w:hanging="360"/>
      </w:pPr>
      <w:rPr>
        <w:rFonts w:ascii="Wingdings" w:hAnsi="Wingdings" w:hint="default"/>
        <w:sz w:val="20"/>
      </w:rPr>
    </w:lvl>
    <w:lvl w:ilvl="4" w:tplc="358A5302" w:tentative="1">
      <w:start w:val="1"/>
      <w:numFmt w:val="bullet"/>
      <w:lvlText w:val=""/>
      <w:lvlJc w:val="left"/>
      <w:pPr>
        <w:tabs>
          <w:tab w:val="num" w:pos="3600"/>
        </w:tabs>
        <w:ind w:left="3600" w:hanging="360"/>
      </w:pPr>
      <w:rPr>
        <w:rFonts w:ascii="Wingdings" w:hAnsi="Wingdings" w:hint="default"/>
        <w:sz w:val="20"/>
      </w:rPr>
    </w:lvl>
    <w:lvl w:ilvl="5" w:tplc="06727D2E" w:tentative="1">
      <w:start w:val="1"/>
      <w:numFmt w:val="bullet"/>
      <w:lvlText w:val=""/>
      <w:lvlJc w:val="left"/>
      <w:pPr>
        <w:tabs>
          <w:tab w:val="num" w:pos="4320"/>
        </w:tabs>
        <w:ind w:left="4320" w:hanging="360"/>
      </w:pPr>
      <w:rPr>
        <w:rFonts w:ascii="Wingdings" w:hAnsi="Wingdings" w:hint="default"/>
        <w:sz w:val="20"/>
      </w:rPr>
    </w:lvl>
    <w:lvl w:ilvl="6" w:tplc="D8A6E1D6" w:tentative="1">
      <w:start w:val="1"/>
      <w:numFmt w:val="bullet"/>
      <w:lvlText w:val=""/>
      <w:lvlJc w:val="left"/>
      <w:pPr>
        <w:tabs>
          <w:tab w:val="num" w:pos="5040"/>
        </w:tabs>
        <w:ind w:left="5040" w:hanging="360"/>
      </w:pPr>
      <w:rPr>
        <w:rFonts w:ascii="Wingdings" w:hAnsi="Wingdings" w:hint="default"/>
        <w:sz w:val="20"/>
      </w:rPr>
    </w:lvl>
    <w:lvl w:ilvl="7" w:tplc="642EAD4A" w:tentative="1">
      <w:start w:val="1"/>
      <w:numFmt w:val="bullet"/>
      <w:lvlText w:val=""/>
      <w:lvlJc w:val="left"/>
      <w:pPr>
        <w:tabs>
          <w:tab w:val="num" w:pos="5760"/>
        </w:tabs>
        <w:ind w:left="5760" w:hanging="360"/>
      </w:pPr>
      <w:rPr>
        <w:rFonts w:ascii="Wingdings" w:hAnsi="Wingdings" w:hint="default"/>
        <w:sz w:val="20"/>
      </w:rPr>
    </w:lvl>
    <w:lvl w:ilvl="8" w:tplc="A38CC822"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475EB"/>
    <w:multiLevelType w:val="hybridMultilevel"/>
    <w:tmpl w:val="F2D0B334"/>
    <w:lvl w:ilvl="0" w:tplc="514A0E3E">
      <w:start w:val="1"/>
      <w:numFmt w:val="bullet"/>
      <w:lvlText w:val=""/>
      <w:lvlJc w:val="left"/>
      <w:pPr>
        <w:tabs>
          <w:tab w:val="num" w:pos="720"/>
        </w:tabs>
        <w:ind w:left="720" w:hanging="360"/>
      </w:pPr>
      <w:rPr>
        <w:rFonts w:ascii="Symbol" w:hAnsi="Symbol" w:hint="default"/>
        <w:sz w:val="20"/>
      </w:rPr>
    </w:lvl>
    <w:lvl w:ilvl="1" w:tplc="CABC341A" w:tentative="1">
      <w:start w:val="1"/>
      <w:numFmt w:val="bullet"/>
      <w:lvlText w:val="o"/>
      <w:lvlJc w:val="left"/>
      <w:pPr>
        <w:tabs>
          <w:tab w:val="num" w:pos="1440"/>
        </w:tabs>
        <w:ind w:left="1440" w:hanging="360"/>
      </w:pPr>
      <w:rPr>
        <w:rFonts w:ascii="Courier New" w:hAnsi="Courier New" w:hint="default"/>
        <w:sz w:val="20"/>
      </w:rPr>
    </w:lvl>
    <w:lvl w:ilvl="2" w:tplc="361C3E3A" w:tentative="1">
      <w:start w:val="1"/>
      <w:numFmt w:val="bullet"/>
      <w:lvlText w:val=""/>
      <w:lvlJc w:val="left"/>
      <w:pPr>
        <w:tabs>
          <w:tab w:val="num" w:pos="2160"/>
        </w:tabs>
        <w:ind w:left="2160" w:hanging="360"/>
      </w:pPr>
      <w:rPr>
        <w:rFonts w:ascii="Wingdings" w:hAnsi="Wingdings" w:hint="default"/>
        <w:sz w:val="20"/>
      </w:rPr>
    </w:lvl>
    <w:lvl w:ilvl="3" w:tplc="A6EC3702" w:tentative="1">
      <w:start w:val="1"/>
      <w:numFmt w:val="bullet"/>
      <w:lvlText w:val=""/>
      <w:lvlJc w:val="left"/>
      <w:pPr>
        <w:tabs>
          <w:tab w:val="num" w:pos="2880"/>
        </w:tabs>
        <w:ind w:left="2880" w:hanging="360"/>
      </w:pPr>
      <w:rPr>
        <w:rFonts w:ascii="Wingdings" w:hAnsi="Wingdings" w:hint="default"/>
        <w:sz w:val="20"/>
      </w:rPr>
    </w:lvl>
    <w:lvl w:ilvl="4" w:tplc="AEE28A22" w:tentative="1">
      <w:start w:val="1"/>
      <w:numFmt w:val="bullet"/>
      <w:lvlText w:val=""/>
      <w:lvlJc w:val="left"/>
      <w:pPr>
        <w:tabs>
          <w:tab w:val="num" w:pos="3600"/>
        </w:tabs>
        <w:ind w:left="3600" w:hanging="360"/>
      </w:pPr>
      <w:rPr>
        <w:rFonts w:ascii="Wingdings" w:hAnsi="Wingdings" w:hint="default"/>
        <w:sz w:val="20"/>
      </w:rPr>
    </w:lvl>
    <w:lvl w:ilvl="5" w:tplc="B5807B20" w:tentative="1">
      <w:start w:val="1"/>
      <w:numFmt w:val="bullet"/>
      <w:lvlText w:val=""/>
      <w:lvlJc w:val="left"/>
      <w:pPr>
        <w:tabs>
          <w:tab w:val="num" w:pos="4320"/>
        </w:tabs>
        <w:ind w:left="4320" w:hanging="360"/>
      </w:pPr>
      <w:rPr>
        <w:rFonts w:ascii="Wingdings" w:hAnsi="Wingdings" w:hint="default"/>
        <w:sz w:val="20"/>
      </w:rPr>
    </w:lvl>
    <w:lvl w:ilvl="6" w:tplc="17B4AD0E" w:tentative="1">
      <w:start w:val="1"/>
      <w:numFmt w:val="bullet"/>
      <w:lvlText w:val=""/>
      <w:lvlJc w:val="left"/>
      <w:pPr>
        <w:tabs>
          <w:tab w:val="num" w:pos="5040"/>
        </w:tabs>
        <w:ind w:left="5040" w:hanging="360"/>
      </w:pPr>
      <w:rPr>
        <w:rFonts w:ascii="Wingdings" w:hAnsi="Wingdings" w:hint="default"/>
        <w:sz w:val="20"/>
      </w:rPr>
    </w:lvl>
    <w:lvl w:ilvl="7" w:tplc="87648D6E" w:tentative="1">
      <w:start w:val="1"/>
      <w:numFmt w:val="bullet"/>
      <w:lvlText w:val=""/>
      <w:lvlJc w:val="left"/>
      <w:pPr>
        <w:tabs>
          <w:tab w:val="num" w:pos="5760"/>
        </w:tabs>
        <w:ind w:left="5760" w:hanging="360"/>
      </w:pPr>
      <w:rPr>
        <w:rFonts w:ascii="Wingdings" w:hAnsi="Wingdings" w:hint="default"/>
        <w:sz w:val="20"/>
      </w:rPr>
    </w:lvl>
    <w:lvl w:ilvl="8" w:tplc="516AE4FC"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7375A"/>
    <w:multiLevelType w:val="hybridMultilevel"/>
    <w:tmpl w:val="7E668D62"/>
    <w:lvl w:ilvl="0" w:tplc="8AF8E036">
      <w:start w:val="1"/>
      <w:numFmt w:val="bullet"/>
      <w:lvlText w:val=""/>
      <w:lvlJc w:val="left"/>
      <w:pPr>
        <w:tabs>
          <w:tab w:val="num" w:pos="720"/>
        </w:tabs>
        <w:ind w:left="720" w:hanging="360"/>
      </w:pPr>
      <w:rPr>
        <w:rFonts w:ascii="Symbol" w:hAnsi="Symbol" w:hint="default"/>
        <w:sz w:val="20"/>
      </w:rPr>
    </w:lvl>
    <w:lvl w:ilvl="1" w:tplc="2CAAE5BC" w:tentative="1">
      <w:start w:val="1"/>
      <w:numFmt w:val="bullet"/>
      <w:lvlText w:val="o"/>
      <w:lvlJc w:val="left"/>
      <w:pPr>
        <w:tabs>
          <w:tab w:val="num" w:pos="1440"/>
        </w:tabs>
        <w:ind w:left="1440" w:hanging="360"/>
      </w:pPr>
      <w:rPr>
        <w:rFonts w:ascii="Courier New" w:hAnsi="Courier New" w:hint="default"/>
        <w:sz w:val="20"/>
      </w:rPr>
    </w:lvl>
    <w:lvl w:ilvl="2" w:tplc="FBFA427C" w:tentative="1">
      <w:start w:val="1"/>
      <w:numFmt w:val="bullet"/>
      <w:lvlText w:val=""/>
      <w:lvlJc w:val="left"/>
      <w:pPr>
        <w:tabs>
          <w:tab w:val="num" w:pos="2160"/>
        </w:tabs>
        <w:ind w:left="2160" w:hanging="360"/>
      </w:pPr>
      <w:rPr>
        <w:rFonts w:ascii="Wingdings" w:hAnsi="Wingdings" w:hint="default"/>
        <w:sz w:val="20"/>
      </w:rPr>
    </w:lvl>
    <w:lvl w:ilvl="3" w:tplc="126C3CB0" w:tentative="1">
      <w:start w:val="1"/>
      <w:numFmt w:val="bullet"/>
      <w:lvlText w:val=""/>
      <w:lvlJc w:val="left"/>
      <w:pPr>
        <w:tabs>
          <w:tab w:val="num" w:pos="2880"/>
        </w:tabs>
        <w:ind w:left="2880" w:hanging="360"/>
      </w:pPr>
      <w:rPr>
        <w:rFonts w:ascii="Wingdings" w:hAnsi="Wingdings" w:hint="default"/>
        <w:sz w:val="20"/>
      </w:rPr>
    </w:lvl>
    <w:lvl w:ilvl="4" w:tplc="8C7843AE" w:tentative="1">
      <w:start w:val="1"/>
      <w:numFmt w:val="bullet"/>
      <w:lvlText w:val=""/>
      <w:lvlJc w:val="left"/>
      <w:pPr>
        <w:tabs>
          <w:tab w:val="num" w:pos="3600"/>
        </w:tabs>
        <w:ind w:left="3600" w:hanging="360"/>
      </w:pPr>
      <w:rPr>
        <w:rFonts w:ascii="Wingdings" w:hAnsi="Wingdings" w:hint="default"/>
        <w:sz w:val="20"/>
      </w:rPr>
    </w:lvl>
    <w:lvl w:ilvl="5" w:tplc="DB36527E" w:tentative="1">
      <w:start w:val="1"/>
      <w:numFmt w:val="bullet"/>
      <w:lvlText w:val=""/>
      <w:lvlJc w:val="left"/>
      <w:pPr>
        <w:tabs>
          <w:tab w:val="num" w:pos="4320"/>
        </w:tabs>
        <w:ind w:left="4320" w:hanging="360"/>
      </w:pPr>
      <w:rPr>
        <w:rFonts w:ascii="Wingdings" w:hAnsi="Wingdings" w:hint="default"/>
        <w:sz w:val="20"/>
      </w:rPr>
    </w:lvl>
    <w:lvl w:ilvl="6" w:tplc="1668FDD6" w:tentative="1">
      <w:start w:val="1"/>
      <w:numFmt w:val="bullet"/>
      <w:lvlText w:val=""/>
      <w:lvlJc w:val="left"/>
      <w:pPr>
        <w:tabs>
          <w:tab w:val="num" w:pos="5040"/>
        </w:tabs>
        <w:ind w:left="5040" w:hanging="360"/>
      </w:pPr>
      <w:rPr>
        <w:rFonts w:ascii="Wingdings" w:hAnsi="Wingdings" w:hint="default"/>
        <w:sz w:val="20"/>
      </w:rPr>
    </w:lvl>
    <w:lvl w:ilvl="7" w:tplc="9886F8A8" w:tentative="1">
      <w:start w:val="1"/>
      <w:numFmt w:val="bullet"/>
      <w:lvlText w:val=""/>
      <w:lvlJc w:val="left"/>
      <w:pPr>
        <w:tabs>
          <w:tab w:val="num" w:pos="5760"/>
        </w:tabs>
        <w:ind w:left="5760" w:hanging="360"/>
      </w:pPr>
      <w:rPr>
        <w:rFonts w:ascii="Wingdings" w:hAnsi="Wingdings" w:hint="default"/>
        <w:sz w:val="20"/>
      </w:rPr>
    </w:lvl>
    <w:lvl w:ilvl="8" w:tplc="F050F5A4"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B7138"/>
    <w:multiLevelType w:val="hybridMultilevel"/>
    <w:tmpl w:val="70A27926"/>
    <w:lvl w:ilvl="0" w:tplc="379E0040">
      <w:start w:val="1"/>
      <w:numFmt w:val="bullet"/>
      <w:lvlText w:val=""/>
      <w:lvlJc w:val="left"/>
      <w:pPr>
        <w:tabs>
          <w:tab w:val="num" w:pos="720"/>
        </w:tabs>
        <w:ind w:left="720" w:hanging="360"/>
      </w:pPr>
      <w:rPr>
        <w:rFonts w:ascii="Symbol" w:hAnsi="Symbol" w:hint="default"/>
        <w:sz w:val="20"/>
      </w:rPr>
    </w:lvl>
    <w:lvl w:ilvl="1" w:tplc="EFA2D968" w:tentative="1">
      <w:start w:val="1"/>
      <w:numFmt w:val="bullet"/>
      <w:lvlText w:val="o"/>
      <w:lvlJc w:val="left"/>
      <w:pPr>
        <w:tabs>
          <w:tab w:val="num" w:pos="1440"/>
        </w:tabs>
        <w:ind w:left="1440" w:hanging="360"/>
      </w:pPr>
      <w:rPr>
        <w:rFonts w:ascii="Courier New" w:hAnsi="Courier New" w:hint="default"/>
        <w:sz w:val="20"/>
      </w:rPr>
    </w:lvl>
    <w:lvl w:ilvl="2" w:tplc="2578CAFA" w:tentative="1">
      <w:start w:val="1"/>
      <w:numFmt w:val="bullet"/>
      <w:lvlText w:val=""/>
      <w:lvlJc w:val="left"/>
      <w:pPr>
        <w:tabs>
          <w:tab w:val="num" w:pos="2160"/>
        </w:tabs>
        <w:ind w:left="2160" w:hanging="360"/>
      </w:pPr>
      <w:rPr>
        <w:rFonts w:ascii="Wingdings" w:hAnsi="Wingdings" w:hint="default"/>
        <w:sz w:val="20"/>
      </w:rPr>
    </w:lvl>
    <w:lvl w:ilvl="3" w:tplc="75C0CEC4" w:tentative="1">
      <w:start w:val="1"/>
      <w:numFmt w:val="bullet"/>
      <w:lvlText w:val=""/>
      <w:lvlJc w:val="left"/>
      <w:pPr>
        <w:tabs>
          <w:tab w:val="num" w:pos="2880"/>
        </w:tabs>
        <w:ind w:left="2880" w:hanging="360"/>
      </w:pPr>
      <w:rPr>
        <w:rFonts w:ascii="Wingdings" w:hAnsi="Wingdings" w:hint="default"/>
        <w:sz w:val="20"/>
      </w:rPr>
    </w:lvl>
    <w:lvl w:ilvl="4" w:tplc="AC1C2508" w:tentative="1">
      <w:start w:val="1"/>
      <w:numFmt w:val="bullet"/>
      <w:lvlText w:val=""/>
      <w:lvlJc w:val="left"/>
      <w:pPr>
        <w:tabs>
          <w:tab w:val="num" w:pos="3600"/>
        </w:tabs>
        <w:ind w:left="3600" w:hanging="360"/>
      </w:pPr>
      <w:rPr>
        <w:rFonts w:ascii="Wingdings" w:hAnsi="Wingdings" w:hint="default"/>
        <w:sz w:val="20"/>
      </w:rPr>
    </w:lvl>
    <w:lvl w:ilvl="5" w:tplc="F8AEDFB4" w:tentative="1">
      <w:start w:val="1"/>
      <w:numFmt w:val="bullet"/>
      <w:lvlText w:val=""/>
      <w:lvlJc w:val="left"/>
      <w:pPr>
        <w:tabs>
          <w:tab w:val="num" w:pos="4320"/>
        </w:tabs>
        <w:ind w:left="4320" w:hanging="360"/>
      </w:pPr>
      <w:rPr>
        <w:rFonts w:ascii="Wingdings" w:hAnsi="Wingdings" w:hint="default"/>
        <w:sz w:val="20"/>
      </w:rPr>
    </w:lvl>
    <w:lvl w:ilvl="6" w:tplc="B0121C9C" w:tentative="1">
      <w:start w:val="1"/>
      <w:numFmt w:val="bullet"/>
      <w:lvlText w:val=""/>
      <w:lvlJc w:val="left"/>
      <w:pPr>
        <w:tabs>
          <w:tab w:val="num" w:pos="5040"/>
        </w:tabs>
        <w:ind w:left="5040" w:hanging="360"/>
      </w:pPr>
      <w:rPr>
        <w:rFonts w:ascii="Wingdings" w:hAnsi="Wingdings" w:hint="default"/>
        <w:sz w:val="20"/>
      </w:rPr>
    </w:lvl>
    <w:lvl w:ilvl="7" w:tplc="D0FE4086" w:tentative="1">
      <w:start w:val="1"/>
      <w:numFmt w:val="bullet"/>
      <w:lvlText w:val=""/>
      <w:lvlJc w:val="left"/>
      <w:pPr>
        <w:tabs>
          <w:tab w:val="num" w:pos="5760"/>
        </w:tabs>
        <w:ind w:left="5760" w:hanging="360"/>
      </w:pPr>
      <w:rPr>
        <w:rFonts w:ascii="Wingdings" w:hAnsi="Wingdings" w:hint="default"/>
        <w:sz w:val="20"/>
      </w:rPr>
    </w:lvl>
    <w:lvl w:ilvl="8" w:tplc="C7440A52"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9C4607"/>
    <w:multiLevelType w:val="hybridMultilevel"/>
    <w:tmpl w:val="931AB450"/>
    <w:lvl w:ilvl="0" w:tplc="EFBC979C">
      <w:start w:val="1"/>
      <w:numFmt w:val="bullet"/>
      <w:lvlText w:val=""/>
      <w:lvlJc w:val="left"/>
      <w:pPr>
        <w:tabs>
          <w:tab w:val="num" w:pos="720"/>
        </w:tabs>
        <w:ind w:left="720" w:hanging="360"/>
      </w:pPr>
      <w:rPr>
        <w:rFonts w:ascii="Symbol" w:hAnsi="Symbol" w:hint="default"/>
        <w:sz w:val="20"/>
      </w:rPr>
    </w:lvl>
    <w:lvl w:ilvl="1" w:tplc="A524D6A0" w:tentative="1">
      <w:start w:val="1"/>
      <w:numFmt w:val="bullet"/>
      <w:lvlText w:val="o"/>
      <w:lvlJc w:val="left"/>
      <w:pPr>
        <w:tabs>
          <w:tab w:val="num" w:pos="1440"/>
        </w:tabs>
        <w:ind w:left="1440" w:hanging="360"/>
      </w:pPr>
      <w:rPr>
        <w:rFonts w:ascii="Courier New" w:hAnsi="Courier New" w:hint="default"/>
        <w:sz w:val="20"/>
      </w:rPr>
    </w:lvl>
    <w:lvl w:ilvl="2" w:tplc="3C6448DA" w:tentative="1">
      <w:start w:val="1"/>
      <w:numFmt w:val="bullet"/>
      <w:lvlText w:val=""/>
      <w:lvlJc w:val="left"/>
      <w:pPr>
        <w:tabs>
          <w:tab w:val="num" w:pos="2160"/>
        </w:tabs>
        <w:ind w:left="2160" w:hanging="360"/>
      </w:pPr>
      <w:rPr>
        <w:rFonts w:ascii="Wingdings" w:hAnsi="Wingdings" w:hint="default"/>
        <w:sz w:val="20"/>
      </w:rPr>
    </w:lvl>
    <w:lvl w:ilvl="3" w:tplc="37C60250" w:tentative="1">
      <w:start w:val="1"/>
      <w:numFmt w:val="bullet"/>
      <w:lvlText w:val=""/>
      <w:lvlJc w:val="left"/>
      <w:pPr>
        <w:tabs>
          <w:tab w:val="num" w:pos="2880"/>
        </w:tabs>
        <w:ind w:left="2880" w:hanging="360"/>
      </w:pPr>
      <w:rPr>
        <w:rFonts w:ascii="Wingdings" w:hAnsi="Wingdings" w:hint="default"/>
        <w:sz w:val="20"/>
      </w:rPr>
    </w:lvl>
    <w:lvl w:ilvl="4" w:tplc="FCBC531E" w:tentative="1">
      <w:start w:val="1"/>
      <w:numFmt w:val="bullet"/>
      <w:lvlText w:val=""/>
      <w:lvlJc w:val="left"/>
      <w:pPr>
        <w:tabs>
          <w:tab w:val="num" w:pos="3600"/>
        </w:tabs>
        <w:ind w:left="3600" w:hanging="360"/>
      </w:pPr>
      <w:rPr>
        <w:rFonts w:ascii="Wingdings" w:hAnsi="Wingdings" w:hint="default"/>
        <w:sz w:val="20"/>
      </w:rPr>
    </w:lvl>
    <w:lvl w:ilvl="5" w:tplc="073A912C" w:tentative="1">
      <w:start w:val="1"/>
      <w:numFmt w:val="bullet"/>
      <w:lvlText w:val=""/>
      <w:lvlJc w:val="left"/>
      <w:pPr>
        <w:tabs>
          <w:tab w:val="num" w:pos="4320"/>
        </w:tabs>
        <w:ind w:left="4320" w:hanging="360"/>
      </w:pPr>
      <w:rPr>
        <w:rFonts w:ascii="Wingdings" w:hAnsi="Wingdings" w:hint="default"/>
        <w:sz w:val="20"/>
      </w:rPr>
    </w:lvl>
    <w:lvl w:ilvl="6" w:tplc="ECE0F112" w:tentative="1">
      <w:start w:val="1"/>
      <w:numFmt w:val="bullet"/>
      <w:lvlText w:val=""/>
      <w:lvlJc w:val="left"/>
      <w:pPr>
        <w:tabs>
          <w:tab w:val="num" w:pos="5040"/>
        </w:tabs>
        <w:ind w:left="5040" w:hanging="360"/>
      </w:pPr>
      <w:rPr>
        <w:rFonts w:ascii="Wingdings" w:hAnsi="Wingdings" w:hint="default"/>
        <w:sz w:val="20"/>
      </w:rPr>
    </w:lvl>
    <w:lvl w:ilvl="7" w:tplc="D780CE2A" w:tentative="1">
      <w:start w:val="1"/>
      <w:numFmt w:val="bullet"/>
      <w:lvlText w:val=""/>
      <w:lvlJc w:val="left"/>
      <w:pPr>
        <w:tabs>
          <w:tab w:val="num" w:pos="5760"/>
        </w:tabs>
        <w:ind w:left="5760" w:hanging="360"/>
      </w:pPr>
      <w:rPr>
        <w:rFonts w:ascii="Wingdings" w:hAnsi="Wingdings" w:hint="default"/>
        <w:sz w:val="20"/>
      </w:rPr>
    </w:lvl>
    <w:lvl w:ilvl="8" w:tplc="A642A006"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F30106"/>
    <w:multiLevelType w:val="hybridMultilevel"/>
    <w:tmpl w:val="0376043E"/>
    <w:lvl w:ilvl="0" w:tplc="346677CC">
      <w:start w:val="1"/>
      <w:numFmt w:val="bullet"/>
      <w:lvlText w:val=""/>
      <w:lvlJc w:val="left"/>
      <w:pPr>
        <w:tabs>
          <w:tab w:val="num" w:pos="720"/>
        </w:tabs>
        <w:ind w:left="720" w:hanging="360"/>
      </w:pPr>
      <w:rPr>
        <w:rFonts w:ascii="Symbol" w:hAnsi="Symbol" w:hint="default"/>
        <w:sz w:val="20"/>
      </w:rPr>
    </w:lvl>
    <w:lvl w:ilvl="1" w:tplc="5566B504" w:tentative="1">
      <w:start w:val="1"/>
      <w:numFmt w:val="bullet"/>
      <w:lvlText w:val="o"/>
      <w:lvlJc w:val="left"/>
      <w:pPr>
        <w:tabs>
          <w:tab w:val="num" w:pos="1440"/>
        </w:tabs>
        <w:ind w:left="1440" w:hanging="360"/>
      </w:pPr>
      <w:rPr>
        <w:rFonts w:ascii="Courier New" w:hAnsi="Courier New" w:hint="default"/>
        <w:sz w:val="20"/>
      </w:rPr>
    </w:lvl>
    <w:lvl w:ilvl="2" w:tplc="C8CAA6CA" w:tentative="1">
      <w:start w:val="1"/>
      <w:numFmt w:val="bullet"/>
      <w:lvlText w:val=""/>
      <w:lvlJc w:val="left"/>
      <w:pPr>
        <w:tabs>
          <w:tab w:val="num" w:pos="2160"/>
        </w:tabs>
        <w:ind w:left="2160" w:hanging="360"/>
      </w:pPr>
      <w:rPr>
        <w:rFonts w:ascii="Wingdings" w:hAnsi="Wingdings" w:hint="default"/>
        <w:sz w:val="20"/>
      </w:rPr>
    </w:lvl>
    <w:lvl w:ilvl="3" w:tplc="25243BF2" w:tentative="1">
      <w:start w:val="1"/>
      <w:numFmt w:val="bullet"/>
      <w:lvlText w:val=""/>
      <w:lvlJc w:val="left"/>
      <w:pPr>
        <w:tabs>
          <w:tab w:val="num" w:pos="2880"/>
        </w:tabs>
        <w:ind w:left="2880" w:hanging="360"/>
      </w:pPr>
      <w:rPr>
        <w:rFonts w:ascii="Wingdings" w:hAnsi="Wingdings" w:hint="default"/>
        <w:sz w:val="20"/>
      </w:rPr>
    </w:lvl>
    <w:lvl w:ilvl="4" w:tplc="421A3BC8" w:tentative="1">
      <w:start w:val="1"/>
      <w:numFmt w:val="bullet"/>
      <w:lvlText w:val=""/>
      <w:lvlJc w:val="left"/>
      <w:pPr>
        <w:tabs>
          <w:tab w:val="num" w:pos="3600"/>
        </w:tabs>
        <w:ind w:left="3600" w:hanging="360"/>
      </w:pPr>
      <w:rPr>
        <w:rFonts w:ascii="Wingdings" w:hAnsi="Wingdings" w:hint="default"/>
        <w:sz w:val="20"/>
      </w:rPr>
    </w:lvl>
    <w:lvl w:ilvl="5" w:tplc="E8CA2598" w:tentative="1">
      <w:start w:val="1"/>
      <w:numFmt w:val="bullet"/>
      <w:lvlText w:val=""/>
      <w:lvlJc w:val="left"/>
      <w:pPr>
        <w:tabs>
          <w:tab w:val="num" w:pos="4320"/>
        </w:tabs>
        <w:ind w:left="4320" w:hanging="360"/>
      </w:pPr>
      <w:rPr>
        <w:rFonts w:ascii="Wingdings" w:hAnsi="Wingdings" w:hint="default"/>
        <w:sz w:val="20"/>
      </w:rPr>
    </w:lvl>
    <w:lvl w:ilvl="6" w:tplc="909893C2" w:tentative="1">
      <w:start w:val="1"/>
      <w:numFmt w:val="bullet"/>
      <w:lvlText w:val=""/>
      <w:lvlJc w:val="left"/>
      <w:pPr>
        <w:tabs>
          <w:tab w:val="num" w:pos="5040"/>
        </w:tabs>
        <w:ind w:left="5040" w:hanging="360"/>
      </w:pPr>
      <w:rPr>
        <w:rFonts w:ascii="Wingdings" w:hAnsi="Wingdings" w:hint="default"/>
        <w:sz w:val="20"/>
      </w:rPr>
    </w:lvl>
    <w:lvl w:ilvl="7" w:tplc="02F4BD3A" w:tentative="1">
      <w:start w:val="1"/>
      <w:numFmt w:val="bullet"/>
      <w:lvlText w:val=""/>
      <w:lvlJc w:val="left"/>
      <w:pPr>
        <w:tabs>
          <w:tab w:val="num" w:pos="5760"/>
        </w:tabs>
        <w:ind w:left="5760" w:hanging="360"/>
      </w:pPr>
      <w:rPr>
        <w:rFonts w:ascii="Wingdings" w:hAnsi="Wingdings" w:hint="default"/>
        <w:sz w:val="20"/>
      </w:rPr>
    </w:lvl>
    <w:lvl w:ilvl="8" w:tplc="EAB494E0"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F777AF"/>
    <w:multiLevelType w:val="hybridMultilevel"/>
    <w:tmpl w:val="825C724E"/>
    <w:lvl w:ilvl="0" w:tplc="7F2C2CBC">
      <w:start w:val="1"/>
      <w:numFmt w:val="bullet"/>
      <w:lvlText w:val=""/>
      <w:lvlJc w:val="left"/>
      <w:pPr>
        <w:tabs>
          <w:tab w:val="num" w:pos="720"/>
        </w:tabs>
        <w:ind w:left="720" w:hanging="360"/>
      </w:pPr>
      <w:rPr>
        <w:rFonts w:ascii="Symbol" w:hAnsi="Symbol" w:hint="default"/>
        <w:sz w:val="20"/>
      </w:rPr>
    </w:lvl>
    <w:lvl w:ilvl="1" w:tplc="97529CB8" w:tentative="1">
      <w:start w:val="1"/>
      <w:numFmt w:val="bullet"/>
      <w:lvlText w:val="o"/>
      <w:lvlJc w:val="left"/>
      <w:pPr>
        <w:tabs>
          <w:tab w:val="num" w:pos="1440"/>
        </w:tabs>
        <w:ind w:left="1440" w:hanging="360"/>
      </w:pPr>
      <w:rPr>
        <w:rFonts w:ascii="Courier New" w:hAnsi="Courier New" w:hint="default"/>
        <w:sz w:val="20"/>
      </w:rPr>
    </w:lvl>
    <w:lvl w:ilvl="2" w:tplc="A732D204" w:tentative="1">
      <w:start w:val="1"/>
      <w:numFmt w:val="bullet"/>
      <w:lvlText w:val=""/>
      <w:lvlJc w:val="left"/>
      <w:pPr>
        <w:tabs>
          <w:tab w:val="num" w:pos="2160"/>
        </w:tabs>
        <w:ind w:left="2160" w:hanging="360"/>
      </w:pPr>
      <w:rPr>
        <w:rFonts w:ascii="Wingdings" w:hAnsi="Wingdings" w:hint="default"/>
        <w:sz w:val="20"/>
      </w:rPr>
    </w:lvl>
    <w:lvl w:ilvl="3" w:tplc="7DA22E3E" w:tentative="1">
      <w:start w:val="1"/>
      <w:numFmt w:val="bullet"/>
      <w:lvlText w:val=""/>
      <w:lvlJc w:val="left"/>
      <w:pPr>
        <w:tabs>
          <w:tab w:val="num" w:pos="2880"/>
        </w:tabs>
        <w:ind w:left="2880" w:hanging="360"/>
      </w:pPr>
      <w:rPr>
        <w:rFonts w:ascii="Wingdings" w:hAnsi="Wingdings" w:hint="default"/>
        <w:sz w:val="20"/>
      </w:rPr>
    </w:lvl>
    <w:lvl w:ilvl="4" w:tplc="658C1590" w:tentative="1">
      <w:start w:val="1"/>
      <w:numFmt w:val="bullet"/>
      <w:lvlText w:val=""/>
      <w:lvlJc w:val="left"/>
      <w:pPr>
        <w:tabs>
          <w:tab w:val="num" w:pos="3600"/>
        </w:tabs>
        <w:ind w:left="3600" w:hanging="360"/>
      </w:pPr>
      <w:rPr>
        <w:rFonts w:ascii="Wingdings" w:hAnsi="Wingdings" w:hint="default"/>
        <w:sz w:val="20"/>
      </w:rPr>
    </w:lvl>
    <w:lvl w:ilvl="5" w:tplc="91B42D3A" w:tentative="1">
      <w:start w:val="1"/>
      <w:numFmt w:val="bullet"/>
      <w:lvlText w:val=""/>
      <w:lvlJc w:val="left"/>
      <w:pPr>
        <w:tabs>
          <w:tab w:val="num" w:pos="4320"/>
        </w:tabs>
        <w:ind w:left="4320" w:hanging="360"/>
      </w:pPr>
      <w:rPr>
        <w:rFonts w:ascii="Wingdings" w:hAnsi="Wingdings" w:hint="default"/>
        <w:sz w:val="20"/>
      </w:rPr>
    </w:lvl>
    <w:lvl w:ilvl="6" w:tplc="7EF87406" w:tentative="1">
      <w:start w:val="1"/>
      <w:numFmt w:val="bullet"/>
      <w:lvlText w:val=""/>
      <w:lvlJc w:val="left"/>
      <w:pPr>
        <w:tabs>
          <w:tab w:val="num" w:pos="5040"/>
        </w:tabs>
        <w:ind w:left="5040" w:hanging="360"/>
      </w:pPr>
      <w:rPr>
        <w:rFonts w:ascii="Wingdings" w:hAnsi="Wingdings" w:hint="default"/>
        <w:sz w:val="20"/>
      </w:rPr>
    </w:lvl>
    <w:lvl w:ilvl="7" w:tplc="9B50DE32" w:tentative="1">
      <w:start w:val="1"/>
      <w:numFmt w:val="bullet"/>
      <w:lvlText w:val=""/>
      <w:lvlJc w:val="left"/>
      <w:pPr>
        <w:tabs>
          <w:tab w:val="num" w:pos="5760"/>
        </w:tabs>
        <w:ind w:left="5760" w:hanging="360"/>
      </w:pPr>
      <w:rPr>
        <w:rFonts w:ascii="Wingdings" w:hAnsi="Wingdings" w:hint="default"/>
        <w:sz w:val="20"/>
      </w:rPr>
    </w:lvl>
    <w:lvl w:ilvl="8" w:tplc="9D040960"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6A3180"/>
    <w:multiLevelType w:val="multilevel"/>
    <w:tmpl w:val="607E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1424B2"/>
    <w:multiLevelType w:val="multilevel"/>
    <w:tmpl w:val="7E0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0F49C8"/>
    <w:multiLevelType w:val="multilevel"/>
    <w:tmpl w:val="809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6F66DE"/>
    <w:multiLevelType w:val="hybridMultilevel"/>
    <w:tmpl w:val="2280D2F0"/>
    <w:lvl w:ilvl="0" w:tplc="C3C4D5E8">
      <w:start w:val="1"/>
      <w:numFmt w:val="bullet"/>
      <w:lvlText w:val=""/>
      <w:lvlJc w:val="left"/>
      <w:pPr>
        <w:tabs>
          <w:tab w:val="num" w:pos="720"/>
        </w:tabs>
        <w:ind w:left="720" w:hanging="360"/>
      </w:pPr>
      <w:rPr>
        <w:rFonts w:ascii="Symbol" w:hAnsi="Symbol" w:hint="default"/>
        <w:sz w:val="20"/>
      </w:rPr>
    </w:lvl>
    <w:lvl w:ilvl="1" w:tplc="C27EDFB4" w:tentative="1">
      <w:start w:val="1"/>
      <w:numFmt w:val="bullet"/>
      <w:lvlText w:val="o"/>
      <w:lvlJc w:val="left"/>
      <w:pPr>
        <w:tabs>
          <w:tab w:val="num" w:pos="1440"/>
        </w:tabs>
        <w:ind w:left="1440" w:hanging="360"/>
      </w:pPr>
      <w:rPr>
        <w:rFonts w:ascii="Courier New" w:hAnsi="Courier New" w:hint="default"/>
        <w:sz w:val="20"/>
      </w:rPr>
    </w:lvl>
    <w:lvl w:ilvl="2" w:tplc="BCAE130A" w:tentative="1">
      <w:start w:val="1"/>
      <w:numFmt w:val="bullet"/>
      <w:lvlText w:val=""/>
      <w:lvlJc w:val="left"/>
      <w:pPr>
        <w:tabs>
          <w:tab w:val="num" w:pos="2160"/>
        </w:tabs>
        <w:ind w:left="2160" w:hanging="360"/>
      </w:pPr>
      <w:rPr>
        <w:rFonts w:ascii="Wingdings" w:hAnsi="Wingdings" w:hint="default"/>
        <w:sz w:val="20"/>
      </w:rPr>
    </w:lvl>
    <w:lvl w:ilvl="3" w:tplc="C3786C56" w:tentative="1">
      <w:start w:val="1"/>
      <w:numFmt w:val="bullet"/>
      <w:lvlText w:val=""/>
      <w:lvlJc w:val="left"/>
      <w:pPr>
        <w:tabs>
          <w:tab w:val="num" w:pos="2880"/>
        </w:tabs>
        <w:ind w:left="2880" w:hanging="360"/>
      </w:pPr>
      <w:rPr>
        <w:rFonts w:ascii="Wingdings" w:hAnsi="Wingdings" w:hint="default"/>
        <w:sz w:val="20"/>
      </w:rPr>
    </w:lvl>
    <w:lvl w:ilvl="4" w:tplc="7C9613BA" w:tentative="1">
      <w:start w:val="1"/>
      <w:numFmt w:val="bullet"/>
      <w:lvlText w:val=""/>
      <w:lvlJc w:val="left"/>
      <w:pPr>
        <w:tabs>
          <w:tab w:val="num" w:pos="3600"/>
        </w:tabs>
        <w:ind w:left="3600" w:hanging="360"/>
      </w:pPr>
      <w:rPr>
        <w:rFonts w:ascii="Wingdings" w:hAnsi="Wingdings" w:hint="default"/>
        <w:sz w:val="20"/>
      </w:rPr>
    </w:lvl>
    <w:lvl w:ilvl="5" w:tplc="17C661A8" w:tentative="1">
      <w:start w:val="1"/>
      <w:numFmt w:val="bullet"/>
      <w:lvlText w:val=""/>
      <w:lvlJc w:val="left"/>
      <w:pPr>
        <w:tabs>
          <w:tab w:val="num" w:pos="4320"/>
        </w:tabs>
        <w:ind w:left="4320" w:hanging="360"/>
      </w:pPr>
      <w:rPr>
        <w:rFonts w:ascii="Wingdings" w:hAnsi="Wingdings" w:hint="default"/>
        <w:sz w:val="20"/>
      </w:rPr>
    </w:lvl>
    <w:lvl w:ilvl="6" w:tplc="C1964BBA" w:tentative="1">
      <w:start w:val="1"/>
      <w:numFmt w:val="bullet"/>
      <w:lvlText w:val=""/>
      <w:lvlJc w:val="left"/>
      <w:pPr>
        <w:tabs>
          <w:tab w:val="num" w:pos="5040"/>
        </w:tabs>
        <w:ind w:left="5040" w:hanging="360"/>
      </w:pPr>
      <w:rPr>
        <w:rFonts w:ascii="Wingdings" w:hAnsi="Wingdings" w:hint="default"/>
        <w:sz w:val="20"/>
      </w:rPr>
    </w:lvl>
    <w:lvl w:ilvl="7" w:tplc="9CAA9926" w:tentative="1">
      <w:start w:val="1"/>
      <w:numFmt w:val="bullet"/>
      <w:lvlText w:val=""/>
      <w:lvlJc w:val="left"/>
      <w:pPr>
        <w:tabs>
          <w:tab w:val="num" w:pos="5760"/>
        </w:tabs>
        <w:ind w:left="5760" w:hanging="360"/>
      </w:pPr>
      <w:rPr>
        <w:rFonts w:ascii="Wingdings" w:hAnsi="Wingdings" w:hint="default"/>
        <w:sz w:val="20"/>
      </w:rPr>
    </w:lvl>
    <w:lvl w:ilvl="8" w:tplc="BB36B1EE"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458E6"/>
    <w:multiLevelType w:val="hybridMultilevel"/>
    <w:tmpl w:val="E76245CE"/>
    <w:lvl w:ilvl="0" w:tplc="7EE22A3A">
      <w:start w:val="1"/>
      <w:numFmt w:val="decimal"/>
      <w:lvlText w:val="%1."/>
      <w:lvlJc w:val="left"/>
      <w:pPr>
        <w:tabs>
          <w:tab w:val="num" w:pos="720"/>
        </w:tabs>
        <w:ind w:left="720" w:hanging="360"/>
      </w:pPr>
      <w:rPr>
        <w:rFonts w:hint="default"/>
      </w:rPr>
    </w:lvl>
    <w:lvl w:ilvl="1" w:tplc="6AD60E2C">
      <w:numFmt w:val="none"/>
      <w:lvlText w:val=""/>
      <w:lvlJc w:val="left"/>
      <w:pPr>
        <w:tabs>
          <w:tab w:val="num" w:pos="360"/>
        </w:tabs>
      </w:pPr>
    </w:lvl>
    <w:lvl w:ilvl="2" w:tplc="FDCACC64">
      <w:numFmt w:val="none"/>
      <w:lvlText w:val=""/>
      <w:lvlJc w:val="left"/>
      <w:pPr>
        <w:tabs>
          <w:tab w:val="num" w:pos="360"/>
        </w:tabs>
      </w:pPr>
    </w:lvl>
    <w:lvl w:ilvl="3" w:tplc="D4BCD7E4">
      <w:numFmt w:val="none"/>
      <w:lvlText w:val=""/>
      <w:lvlJc w:val="left"/>
      <w:pPr>
        <w:tabs>
          <w:tab w:val="num" w:pos="360"/>
        </w:tabs>
      </w:pPr>
    </w:lvl>
    <w:lvl w:ilvl="4" w:tplc="C6AA12AC">
      <w:numFmt w:val="none"/>
      <w:lvlText w:val=""/>
      <w:lvlJc w:val="left"/>
      <w:pPr>
        <w:tabs>
          <w:tab w:val="num" w:pos="360"/>
        </w:tabs>
      </w:pPr>
    </w:lvl>
    <w:lvl w:ilvl="5" w:tplc="A28656D4">
      <w:numFmt w:val="none"/>
      <w:lvlText w:val=""/>
      <w:lvlJc w:val="left"/>
      <w:pPr>
        <w:tabs>
          <w:tab w:val="num" w:pos="360"/>
        </w:tabs>
      </w:pPr>
    </w:lvl>
    <w:lvl w:ilvl="6" w:tplc="6F06C95A">
      <w:numFmt w:val="none"/>
      <w:lvlText w:val=""/>
      <w:lvlJc w:val="left"/>
      <w:pPr>
        <w:tabs>
          <w:tab w:val="num" w:pos="360"/>
        </w:tabs>
      </w:pPr>
    </w:lvl>
    <w:lvl w:ilvl="7" w:tplc="1EE6BD58">
      <w:numFmt w:val="none"/>
      <w:lvlText w:val=""/>
      <w:lvlJc w:val="left"/>
      <w:pPr>
        <w:tabs>
          <w:tab w:val="num" w:pos="360"/>
        </w:tabs>
      </w:pPr>
    </w:lvl>
    <w:lvl w:ilvl="8" w:tplc="89087784">
      <w:numFmt w:val="none"/>
      <w:lvlText w:val=""/>
      <w:lvlJc w:val="left"/>
      <w:pPr>
        <w:tabs>
          <w:tab w:val="num" w:pos="360"/>
        </w:tabs>
      </w:pPr>
    </w:lvl>
  </w:abstractNum>
  <w:abstractNum w:abstractNumId="22">
    <w:nsid w:val="51CA013A"/>
    <w:multiLevelType w:val="hybridMultilevel"/>
    <w:tmpl w:val="7A50D112"/>
    <w:lvl w:ilvl="0" w:tplc="2DE2B266">
      <w:start w:val="1"/>
      <w:numFmt w:val="bullet"/>
      <w:lvlText w:val=""/>
      <w:lvlJc w:val="left"/>
      <w:pPr>
        <w:tabs>
          <w:tab w:val="num" w:pos="720"/>
        </w:tabs>
        <w:ind w:left="720" w:hanging="360"/>
      </w:pPr>
      <w:rPr>
        <w:rFonts w:ascii="Symbol" w:hAnsi="Symbol" w:hint="default"/>
        <w:sz w:val="20"/>
      </w:rPr>
    </w:lvl>
    <w:lvl w:ilvl="1" w:tplc="978EAE22" w:tentative="1">
      <w:start w:val="1"/>
      <w:numFmt w:val="bullet"/>
      <w:lvlText w:val="o"/>
      <w:lvlJc w:val="left"/>
      <w:pPr>
        <w:tabs>
          <w:tab w:val="num" w:pos="1440"/>
        </w:tabs>
        <w:ind w:left="1440" w:hanging="360"/>
      </w:pPr>
      <w:rPr>
        <w:rFonts w:ascii="Courier New" w:hAnsi="Courier New" w:hint="default"/>
        <w:sz w:val="20"/>
      </w:rPr>
    </w:lvl>
    <w:lvl w:ilvl="2" w:tplc="C98E06D6" w:tentative="1">
      <w:start w:val="1"/>
      <w:numFmt w:val="bullet"/>
      <w:lvlText w:val=""/>
      <w:lvlJc w:val="left"/>
      <w:pPr>
        <w:tabs>
          <w:tab w:val="num" w:pos="2160"/>
        </w:tabs>
        <w:ind w:left="2160" w:hanging="360"/>
      </w:pPr>
      <w:rPr>
        <w:rFonts w:ascii="Wingdings" w:hAnsi="Wingdings" w:hint="default"/>
        <w:sz w:val="20"/>
      </w:rPr>
    </w:lvl>
    <w:lvl w:ilvl="3" w:tplc="8612C96C" w:tentative="1">
      <w:start w:val="1"/>
      <w:numFmt w:val="bullet"/>
      <w:lvlText w:val=""/>
      <w:lvlJc w:val="left"/>
      <w:pPr>
        <w:tabs>
          <w:tab w:val="num" w:pos="2880"/>
        </w:tabs>
        <w:ind w:left="2880" w:hanging="360"/>
      </w:pPr>
      <w:rPr>
        <w:rFonts w:ascii="Wingdings" w:hAnsi="Wingdings" w:hint="default"/>
        <w:sz w:val="20"/>
      </w:rPr>
    </w:lvl>
    <w:lvl w:ilvl="4" w:tplc="D038AEE0" w:tentative="1">
      <w:start w:val="1"/>
      <w:numFmt w:val="bullet"/>
      <w:lvlText w:val=""/>
      <w:lvlJc w:val="left"/>
      <w:pPr>
        <w:tabs>
          <w:tab w:val="num" w:pos="3600"/>
        </w:tabs>
        <w:ind w:left="3600" w:hanging="360"/>
      </w:pPr>
      <w:rPr>
        <w:rFonts w:ascii="Wingdings" w:hAnsi="Wingdings" w:hint="default"/>
        <w:sz w:val="20"/>
      </w:rPr>
    </w:lvl>
    <w:lvl w:ilvl="5" w:tplc="6B16A816" w:tentative="1">
      <w:start w:val="1"/>
      <w:numFmt w:val="bullet"/>
      <w:lvlText w:val=""/>
      <w:lvlJc w:val="left"/>
      <w:pPr>
        <w:tabs>
          <w:tab w:val="num" w:pos="4320"/>
        </w:tabs>
        <w:ind w:left="4320" w:hanging="360"/>
      </w:pPr>
      <w:rPr>
        <w:rFonts w:ascii="Wingdings" w:hAnsi="Wingdings" w:hint="default"/>
        <w:sz w:val="20"/>
      </w:rPr>
    </w:lvl>
    <w:lvl w:ilvl="6" w:tplc="011E4700" w:tentative="1">
      <w:start w:val="1"/>
      <w:numFmt w:val="bullet"/>
      <w:lvlText w:val=""/>
      <w:lvlJc w:val="left"/>
      <w:pPr>
        <w:tabs>
          <w:tab w:val="num" w:pos="5040"/>
        </w:tabs>
        <w:ind w:left="5040" w:hanging="360"/>
      </w:pPr>
      <w:rPr>
        <w:rFonts w:ascii="Wingdings" w:hAnsi="Wingdings" w:hint="default"/>
        <w:sz w:val="20"/>
      </w:rPr>
    </w:lvl>
    <w:lvl w:ilvl="7" w:tplc="44C227D2" w:tentative="1">
      <w:start w:val="1"/>
      <w:numFmt w:val="bullet"/>
      <w:lvlText w:val=""/>
      <w:lvlJc w:val="left"/>
      <w:pPr>
        <w:tabs>
          <w:tab w:val="num" w:pos="5760"/>
        </w:tabs>
        <w:ind w:left="5760" w:hanging="360"/>
      </w:pPr>
      <w:rPr>
        <w:rFonts w:ascii="Wingdings" w:hAnsi="Wingdings" w:hint="default"/>
        <w:sz w:val="20"/>
      </w:rPr>
    </w:lvl>
    <w:lvl w:ilvl="8" w:tplc="F198F38C"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C5C15"/>
    <w:multiLevelType w:val="hybridMultilevel"/>
    <w:tmpl w:val="B0D465C0"/>
    <w:lvl w:ilvl="0" w:tplc="020CFF6A">
      <w:start w:val="1"/>
      <w:numFmt w:val="bullet"/>
      <w:lvlText w:val=""/>
      <w:lvlJc w:val="left"/>
      <w:pPr>
        <w:tabs>
          <w:tab w:val="num" w:pos="720"/>
        </w:tabs>
        <w:ind w:left="720" w:hanging="360"/>
      </w:pPr>
      <w:rPr>
        <w:rFonts w:ascii="Symbol" w:hAnsi="Symbol" w:hint="default"/>
        <w:sz w:val="20"/>
      </w:rPr>
    </w:lvl>
    <w:lvl w:ilvl="1" w:tplc="254E70C6" w:tentative="1">
      <w:start w:val="1"/>
      <w:numFmt w:val="bullet"/>
      <w:lvlText w:val="o"/>
      <w:lvlJc w:val="left"/>
      <w:pPr>
        <w:tabs>
          <w:tab w:val="num" w:pos="1440"/>
        </w:tabs>
        <w:ind w:left="1440" w:hanging="360"/>
      </w:pPr>
      <w:rPr>
        <w:rFonts w:ascii="Courier New" w:hAnsi="Courier New" w:hint="default"/>
        <w:sz w:val="20"/>
      </w:rPr>
    </w:lvl>
    <w:lvl w:ilvl="2" w:tplc="E63AED4C" w:tentative="1">
      <w:start w:val="1"/>
      <w:numFmt w:val="bullet"/>
      <w:lvlText w:val=""/>
      <w:lvlJc w:val="left"/>
      <w:pPr>
        <w:tabs>
          <w:tab w:val="num" w:pos="2160"/>
        </w:tabs>
        <w:ind w:left="2160" w:hanging="360"/>
      </w:pPr>
      <w:rPr>
        <w:rFonts w:ascii="Wingdings" w:hAnsi="Wingdings" w:hint="default"/>
        <w:sz w:val="20"/>
      </w:rPr>
    </w:lvl>
    <w:lvl w:ilvl="3" w:tplc="37BC9460" w:tentative="1">
      <w:start w:val="1"/>
      <w:numFmt w:val="bullet"/>
      <w:lvlText w:val=""/>
      <w:lvlJc w:val="left"/>
      <w:pPr>
        <w:tabs>
          <w:tab w:val="num" w:pos="2880"/>
        </w:tabs>
        <w:ind w:left="2880" w:hanging="360"/>
      </w:pPr>
      <w:rPr>
        <w:rFonts w:ascii="Wingdings" w:hAnsi="Wingdings" w:hint="default"/>
        <w:sz w:val="20"/>
      </w:rPr>
    </w:lvl>
    <w:lvl w:ilvl="4" w:tplc="C4DA844E" w:tentative="1">
      <w:start w:val="1"/>
      <w:numFmt w:val="bullet"/>
      <w:lvlText w:val=""/>
      <w:lvlJc w:val="left"/>
      <w:pPr>
        <w:tabs>
          <w:tab w:val="num" w:pos="3600"/>
        </w:tabs>
        <w:ind w:left="3600" w:hanging="360"/>
      </w:pPr>
      <w:rPr>
        <w:rFonts w:ascii="Wingdings" w:hAnsi="Wingdings" w:hint="default"/>
        <w:sz w:val="20"/>
      </w:rPr>
    </w:lvl>
    <w:lvl w:ilvl="5" w:tplc="2004798A" w:tentative="1">
      <w:start w:val="1"/>
      <w:numFmt w:val="bullet"/>
      <w:lvlText w:val=""/>
      <w:lvlJc w:val="left"/>
      <w:pPr>
        <w:tabs>
          <w:tab w:val="num" w:pos="4320"/>
        </w:tabs>
        <w:ind w:left="4320" w:hanging="360"/>
      </w:pPr>
      <w:rPr>
        <w:rFonts w:ascii="Wingdings" w:hAnsi="Wingdings" w:hint="default"/>
        <w:sz w:val="20"/>
      </w:rPr>
    </w:lvl>
    <w:lvl w:ilvl="6" w:tplc="29B4395C" w:tentative="1">
      <w:start w:val="1"/>
      <w:numFmt w:val="bullet"/>
      <w:lvlText w:val=""/>
      <w:lvlJc w:val="left"/>
      <w:pPr>
        <w:tabs>
          <w:tab w:val="num" w:pos="5040"/>
        </w:tabs>
        <w:ind w:left="5040" w:hanging="360"/>
      </w:pPr>
      <w:rPr>
        <w:rFonts w:ascii="Wingdings" w:hAnsi="Wingdings" w:hint="default"/>
        <w:sz w:val="20"/>
      </w:rPr>
    </w:lvl>
    <w:lvl w:ilvl="7" w:tplc="0D4217B8" w:tentative="1">
      <w:start w:val="1"/>
      <w:numFmt w:val="bullet"/>
      <w:lvlText w:val=""/>
      <w:lvlJc w:val="left"/>
      <w:pPr>
        <w:tabs>
          <w:tab w:val="num" w:pos="5760"/>
        </w:tabs>
        <w:ind w:left="5760" w:hanging="360"/>
      </w:pPr>
      <w:rPr>
        <w:rFonts w:ascii="Wingdings" w:hAnsi="Wingdings" w:hint="default"/>
        <w:sz w:val="20"/>
      </w:rPr>
    </w:lvl>
    <w:lvl w:ilvl="8" w:tplc="777A10CA"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6A2925"/>
    <w:multiLevelType w:val="hybridMultilevel"/>
    <w:tmpl w:val="2FC62234"/>
    <w:lvl w:ilvl="0" w:tplc="95903578">
      <w:start w:val="1"/>
      <w:numFmt w:val="bullet"/>
      <w:lvlText w:val=""/>
      <w:lvlJc w:val="left"/>
      <w:pPr>
        <w:tabs>
          <w:tab w:val="num" w:pos="720"/>
        </w:tabs>
        <w:ind w:left="720" w:hanging="360"/>
      </w:pPr>
      <w:rPr>
        <w:rFonts w:ascii="Symbol" w:hAnsi="Symbol" w:hint="default"/>
        <w:sz w:val="20"/>
      </w:rPr>
    </w:lvl>
    <w:lvl w:ilvl="1" w:tplc="A55401D6" w:tentative="1">
      <w:start w:val="1"/>
      <w:numFmt w:val="bullet"/>
      <w:lvlText w:val="o"/>
      <w:lvlJc w:val="left"/>
      <w:pPr>
        <w:tabs>
          <w:tab w:val="num" w:pos="1440"/>
        </w:tabs>
        <w:ind w:left="1440" w:hanging="360"/>
      </w:pPr>
      <w:rPr>
        <w:rFonts w:ascii="Courier New" w:hAnsi="Courier New" w:hint="default"/>
        <w:sz w:val="20"/>
      </w:rPr>
    </w:lvl>
    <w:lvl w:ilvl="2" w:tplc="B08C60E6" w:tentative="1">
      <w:start w:val="1"/>
      <w:numFmt w:val="bullet"/>
      <w:lvlText w:val=""/>
      <w:lvlJc w:val="left"/>
      <w:pPr>
        <w:tabs>
          <w:tab w:val="num" w:pos="2160"/>
        </w:tabs>
        <w:ind w:left="2160" w:hanging="360"/>
      </w:pPr>
      <w:rPr>
        <w:rFonts w:ascii="Wingdings" w:hAnsi="Wingdings" w:hint="default"/>
        <w:sz w:val="20"/>
      </w:rPr>
    </w:lvl>
    <w:lvl w:ilvl="3" w:tplc="BE405174" w:tentative="1">
      <w:start w:val="1"/>
      <w:numFmt w:val="bullet"/>
      <w:lvlText w:val=""/>
      <w:lvlJc w:val="left"/>
      <w:pPr>
        <w:tabs>
          <w:tab w:val="num" w:pos="2880"/>
        </w:tabs>
        <w:ind w:left="2880" w:hanging="360"/>
      </w:pPr>
      <w:rPr>
        <w:rFonts w:ascii="Wingdings" w:hAnsi="Wingdings" w:hint="default"/>
        <w:sz w:val="20"/>
      </w:rPr>
    </w:lvl>
    <w:lvl w:ilvl="4" w:tplc="3BBAC5A0" w:tentative="1">
      <w:start w:val="1"/>
      <w:numFmt w:val="bullet"/>
      <w:lvlText w:val=""/>
      <w:lvlJc w:val="left"/>
      <w:pPr>
        <w:tabs>
          <w:tab w:val="num" w:pos="3600"/>
        </w:tabs>
        <w:ind w:left="3600" w:hanging="360"/>
      </w:pPr>
      <w:rPr>
        <w:rFonts w:ascii="Wingdings" w:hAnsi="Wingdings" w:hint="default"/>
        <w:sz w:val="20"/>
      </w:rPr>
    </w:lvl>
    <w:lvl w:ilvl="5" w:tplc="2F5662DE" w:tentative="1">
      <w:start w:val="1"/>
      <w:numFmt w:val="bullet"/>
      <w:lvlText w:val=""/>
      <w:lvlJc w:val="left"/>
      <w:pPr>
        <w:tabs>
          <w:tab w:val="num" w:pos="4320"/>
        </w:tabs>
        <w:ind w:left="4320" w:hanging="360"/>
      </w:pPr>
      <w:rPr>
        <w:rFonts w:ascii="Wingdings" w:hAnsi="Wingdings" w:hint="default"/>
        <w:sz w:val="20"/>
      </w:rPr>
    </w:lvl>
    <w:lvl w:ilvl="6" w:tplc="7B08587E" w:tentative="1">
      <w:start w:val="1"/>
      <w:numFmt w:val="bullet"/>
      <w:lvlText w:val=""/>
      <w:lvlJc w:val="left"/>
      <w:pPr>
        <w:tabs>
          <w:tab w:val="num" w:pos="5040"/>
        </w:tabs>
        <w:ind w:left="5040" w:hanging="360"/>
      </w:pPr>
      <w:rPr>
        <w:rFonts w:ascii="Wingdings" w:hAnsi="Wingdings" w:hint="default"/>
        <w:sz w:val="20"/>
      </w:rPr>
    </w:lvl>
    <w:lvl w:ilvl="7" w:tplc="741A8BB6" w:tentative="1">
      <w:start w:val="1"/>
      <w:numFmt w:val="bullet"/>
      <w:lvlText w:val=""/>
      <w:lvlJc w:val="left"/>
      <w:pPr>
        <w:tabs>
          <w:tab w:val="num" w:pos="5760"/>
        </w:tabs>
        <w:ind w:left="5760" w:hanging="360"/>
      </w:pPr>
      <w:rPr>
        <w:rFonts w:ascii="Wingdings" w:hAnsi="Wingdings" w:hint="default"/>
        <w:sz w:val="20"/>
      </w:rPr>
    </w:lvl>
    <w:lvl w:ilvl="8" w:tplc="33440A7A"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601F53"/>
    <w:multiLevelType w:val="multilevel"/>
    <w:tmpl w:val="F208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1842C2"/>
    <w:multiLevelType w:val="multilevel"/>
    <w:tmpl w:val="7E40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89736F"/>
    <w:multiLevelType w:val="hybridMultilevel"/>
    <w:tmpl w:val="6E72AEFC"/>
    <w:lvl w:ilvl="0" w:tplc="7BF62258">
      <w:start w:val="1"/>
      <w:numFmt w:val="bullet"/>
      <w:lvlText w:val=""/>
      <w:lvlJc w:val="left"/>
      <w:pPr>
        <w:tabs>
          <w:tab w:val="num" w:pos="720"/>
        </w:tabs>
        <w:ind w:left="720" w:hanging="360"/>
      </w:pPr>
      <w:rPr>
        <w:rFonts w:ascii="Symbol" w:hAnsi="Symbol" w:hint="default"/>
        <w:sz w:val="20"/>
      </w:rPr>
    </w:lvl>
    <w:lvl w:ilvl="1" w:tplc="EAF07AC6" w:tentative="1">
      <w:start w:val="1"/>
      <w:numFmt w:val="bullet"/>
      <w:lvlText w:val="o"/>
      <w:lvlJc w:val="left"/>
      <w:pPr>
        <w:tabs>
          <w:tab w:val="num" w:pos="1440"/>
        </w:tabs>
        <w:ind w:left="1440" w:hanging="360"/>
      </w:pPr>
      <w:rPr>
        <w:rFonts w:ascii="Courier New" w:hAnsi="Courier New" w:hint="default"/>
        <w:sz w:val="20"/>
      </w:rPr>
    </w:lvl>
    <w:lvl w:ilvl="2" w:tplc="6DD4F3B6" w:tentative="1">
      <w:start w:val="1"/>
      <w:numFmt w:val="bullet"/>
      <w:lvlText w:val=""/>
      <w:lvlJc w:val="left"/>
      <w:pPr>
        <w:tabs>
          <w:tab w:val="num" w:pos="2160"/>
        </w:tabs>
        <w:ind w:left="2160" w:hanging="360"/>
      </w:pPr>
      <w:rPr>
        <w:rFonts w:ascii="Wingdings" w:hAnsi="Wingdings" w:hint="default"/>
        <w:sz w:val="20"/>
      </w:rPr>
    </w:lvl>
    <w:lvl w:ilvl="3" w:tplc="3A0E771E" w:tentative="1">
      <w:start w:val="1"/>
      <w:numFmt w:val="bullet"/>
      <w:lvlText w:val=""/>
      <w:lvlJc w:val="left"/>
      <w:pPr>
        <w:tabs>
          <w:tab w:val="num" w:pos="2880"/>
        </w:tabs>
        <w:ind w:left="2880" w:hanging="360"/>
      </w:pPr>
      <w:rPr>
        <w:rFonts w:ascii="Wingdings" w:hAnsi="Wingdings" w:hint="default"/>
        <w:sz w:val="20"/>
      </w:rPr>
    </w:lvl>
    <w:lvl w:ilvl="4" w:tplc="29ECADD8" w:tentative="1">
      <w:start w:val="1"/>
      <w:numFmt w:val="bullet"/>
      <w:lvlText w:val=""/>
      <w:lvlJc w:val="left"/>
      <w:pPr>
        <w:tabs>
          <w:tab w:val="num" w:pos="3600"/>
        </w:tabs>
        <w:ind w:left="3600" w:hanging="360"/>
      </w:pPr>
      <w:rPr>
        <w:rFonts w:ascii="Wingdings" w:hAnsi="Wingdings" w:hint="default"/>
        <w:sz w:val="20"/>
      </w:rPr>
    </w:lvl>
    <w:lvl w:ilvl="5" w:tplc="A8568DB6" w:tentative="1">
      <w:start w:val="1"/>
      <w:numFmt w:val="bullet"/>
      <w:lvlText w:val=""/>
      <w:lvlJc w:val="left"/>
      <w:pPr>
        <w:tabs>
          <w:tab w:val="num" w:pos="4320"/>
        </w:tabs>
        <w:ind w:left="4320" w:hanging="360"/>
      </w:pPr>
      <w:rPr>
        <w:rFonts w:ascii="Wingdings" w:hAnsi="Wingdings" w:hint="default"/>
        <w:sz w:val="20"/>
      </w:rPr>
    </w:lvl>
    <w:lvl w:ilvl="6" w:tplc="F77033EE" w:tentative="1">
      <w:start w:val="1"/>
      <w:numFmt w:val="bullet"/>
      <w:lvlText w:val=""/>
      <w:lvlJc w:val="left"/>
      <w:pPr>
        <w:tabs>
          <w:tab w:val="num" w:pos="5040"/>
        </w:tabs>
        <w:ind w:left="5040" w:hanging="360"/>
      </w:pPr>
      <w:rPr>
        <w:rFonts w:ascii="Wingdings" w:hAnsi="Wingdings" w:hint="default"/>
        <w:sz w:val="20"/>
      </w:rPr>
    </w:lvl>
    <w:lvl w:ilvl="7" w:tplc="9D90082A" w:tentative="1">
      <w:start w:val="1"/>
      <w:numFmt w:val="bullet"/>
      <w:lvlText w:val=""/>
      <w:lvlJc w:val="left"/>
      <w:pPr>
        <w:tabs>
          <w:tab w:val="num" w:pos="5760"/>
        </w:tabs>
        <w:ind w:left="5760" w:hanging="360"/>
      </w:pPr>
      <w:rPr>
        <w:rFonts w:ascii="Wingdings" w:hAnsi="Wingdings" w:hint="default"/>
        <w:sz w:val="20"/>
      </w:rPr>
    </w:lvl>
    <w:lvl w:ilvl="8" w:tplc="83F24834"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A6A1B"/>
    <w:multiLevelType w:val="hybridMultilevel"/>
    <w:tmpl w:val="C6BA5240"/>
    <w:lvl w:ilvl="0" w:tplc="C666C2F6">
      <w:start w:val="1"/>
      <w:numFmt w:val="bullet"/>
      <w:lvlText w:val=""/>
      <w:lvlJc w:val="left"/>
      <w:pPr>
        <w:tabs>
          <w:tab w:val="num" w:pos="720"/>
        </w:tabs>
        <w:ind w:left="720" w:hanging="360"/>
      </w:pPr>
      <w:rPr>
        <w:rFonts w:ascii="Symbol" w:hAnsi="Symbol" w:hint="default"/>
        <w:sz w:val="20"/>
      </w:rPr>
    </w:lvl>
    <w:lvl w:ilvl="1" w:tplc="FFAC2A9C" w:tentative="1">
      <w:start w:val="1"/>
      <w:numFmt w:val="bullet"/>
      <w:lvlText w:val="o"/>
      <w:lvlJc w:val="left"/>
      <w:pPr>
        <w:tabs>
          <w:tab w:val="num" w:pos="1440"/>
        </w:tabs>
        <w:ind w:left="1440" w:hanging="360"/>
      </w:pPr>
      <w:rPr>
        <w:rFonts w:ascii="Courier New" w:hAnsi="Courier New" w:hint="default"/>
        <w:sz w:val="20"/>
      </w:rPr>
    </w:lvl>
    <w:lvl w:ilvl="2" w:tplc="F660429A" w:tentative="1">
      <w:start w:val="1"/>
      <w:numFmt w:val="bullet"/>
      <w:lvlText w:val=""/>
      <w:lvlJc w:val="left"/>
      <w:pPr>
        <w:tabs>
          <w:tab w:val="num" w:pos="2160"/>
        </w:tabs>
        <w:ind w:left="2160" w:hanging="360"/>
      </w:pPr>
      <w:rPr>
        <w:rFonts w:ascii="Wingdings" w:hAnsi="Wingdings" w:hint="default"/>
        <w:sz w:val="20"/>
      </w:rPr>
    </w:lvl>
    <w:lvl w:ilvl="3" w:tplc="999C5FDC" w:tentative="1">
      <w:start w:val="1"/>
      <w:numFmt w:val="bullet"/>
      <w:lvlText w:val=""/>
      <w:lvlJc w:val="left"/>
      <w:pPr>
        <w:tabs>
          <w:tab w:val="num" w:pos="2880"/>
        </w:tabs>
        <w:ind w:left="2880" w:hanging="360"/>
      </w:pPr>
      <w:rPr>
        <w:rFonts w:ascii="Wingdings" w:hAnsi="Wingdings" w:hint="default"/>
        <w:sz w:val="20"/>
      </w:rPr>
    </w:lvl>
    <w:lvl w:ilvl="4" w:tplc="F17EF77A" w:tentative="1">
      <w:start w:val="1"/>
      <w:numFmt w:val="bullet"/>
      <w:lvlText w:val=""/>
      <w:lvlJc w:val="left"/>
      <w:pPr>
        <w:tabs>
          <w:tab w:val="num" w:pos="3600"/>
        </w:tabs>
        <w:ind w:left="3600" w:hanging="360"/>
      </w:pPr>
      <w:rPr>
        <w:rFonts w:ascii="Wingdings" w:hAnsi="Wingdings" w:hint="default"/>
        <w:sz w:val="20"/>
      </w:rPr>
    </w:lvl>
    <w:lvl w:ilvl="5" w:tplc="8D240682" w:tentative="1">
      <w:start w:val="1"/>
      <w:numFmt w:val="bullet"/>
      <w:lvlText w:val=""/>
      <w:lvlJc w:val="left"/>
      <w:pPr>
        <w:tabs>
          <w:tab w:val="num" w:pos="4320"/>
        </w:tabs>
        <w:ind w:left="4320" w:hanging="360"/>
      </w:pPr>
      <w:rPr>
        <w:rFonts w:ascii="Wingdings" w:hAnsi="Wingdings" w:hint="default"/>
        <w:sz w:val="20"/>
      </w:rPr>
    </w:lvl>
    <w:lvl w:ilvl="6" w:tplc="1630B38C" w:tentative="1">
      <w:start w:val="1"/>
      <w:numFmt w:val="bullet"/>
      <w:lvlText w:val=""/>
      <w:lvlJc w:val="left"/>
      <w:pPr>
        <w:tabs>
          <w:tab w:val="num" w:pos="5040"/>
        </w:tabs>
        <w:ind w:left="5040" w:hanging="360"/>
      </w:pPr>
      <w:rPr>
        <w:rFonts w:ascii="Wingdings" w:hAnsi="Wingdings" w:hint="default"/>
        <w:sz w:val="20"/>
      </w:rPr>
    </w:lvl>
    <w:lvl w:ilvl="7" w:tplc="880A7132" w:tentative="1">
      <w:start w:val="1"/>
      <w:numFmt w:val="bullet"/>
      <w:lvlText w:val=""/>
      <w:lvlJc w:val="left"/>
      <w:pPr>
        <w:tabs>
          <w:tab w:val="num" w:pos="5760"/>
        </w:tabs>
        <w:ind w:left="5760" w:hanging="360"/>
      </w:pPr>
      <w:rPr>
        <w:rFonts w:ascii="Wingdings" w:hAnsi="Wingdings" w:hint="default"/>
        <w:sz w:val="20"/>
      </w:rPr>
    </w:lvl>
    <w:lvl w:ilvl="8" w:tplc="2E7E1880"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8C3E23"/>
    <w:multiLevelType w:val="multilevel"/>
    <w:tmpl w:val="1A72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371432"/>
    <w:multiLevelType w:val="hybridMultilevel"/>
    <w:tmpl w:val="DECEFE3E"/>
    <w:lvl w:ilvl="0" w:tplc="1C22833E">
      <w:start w:val="1"/>
      <w:numFmt w:val="bullet"/>
      <w:lvlText w:val=""/>
      <w:lvlJc w:val="left"/>
      <w:pPr>
        <w:tabs>
          <w:tab w:val="num" w:pos="720"/>
        </w:tabs>
        <w:ind w:left="720" w:hanging="360"/>
      </w:pPr>
      <w:rPr>
        <w:rFonts w:ascii="Symbol" w:hAnsi="Symbol" w:hint="default"/>
        <w:sz w:val="20"/>
      </w:rPr>
    </w:lvl>
    <w:lvl w:ilvl="1" w:tplc="82C418CA" w:tentative="1">
      <w:start w:val="1"/>
      <w:numFmt w:val="bullet"/>
      <w:lvlText w:val="o"/>
      <w:lvlJc w:val="left"/>
      <w:pPr>
        <w:tabs>
          <w:tab w:val="num" w:pos="1440"/>
        </w:tabs>
        <w:ind w:left="1440" w:hanging="360"/>
      </w:pPr>
      <w:rPr>
        <w:rFonts w:ascii="Courier New" w:hAnsi="Courier New" w:hint="default"/>
        <w:sz w:val="20"/>
      </w:rPr>
    </w:lvl>
    <w:lvl w:ilvl="2" w:tplc="6FB4BF92" w:tentative="1">
      <w:start w:val="1"/>
      <w:numFmt w:val="bullet"/>
      <w:lvlText w:val=""/>
      <w:lvlJc w:val="left"/>
      <w:pPr>
        <w:tabs>
          <w:tab w:val="num" w:pos="2160"/>
        </w:tabs>
        <w:ind w:left="2160" w:hanging="360"/>
      </w:pPr>
      <w:rPr>
        <w:rFonts w:ascii="Wingdings" w:hAnsi="Wingdings" w:hint="default"/>
        <w:sz w:val="20"/>
      </w:rPr>
    </w:lvl>
    <w:lvl w:ilvl="3" w:tplc="D1BCDA52" w:tentative="1">
      <w:start w:val="1"/>
      <w:numFmt w:val="bullet"/>
      <w:lvlText w:val=""/>
      <w:lvlJc w:val="left"/>
      <w:pPr>
        <w:tabs>
          <w:tab w:val="num" w:pos="2880"/>
        </w:tabs>
        <w:ind w:left="2880" w:hanging="360"/>
      </w:pPr>
      <w:rPr>
        <w:rFonts w:ascii="Wingdings" w:hAnsi="Wingdings" w:hint="default"/>
        <w:sz w:val="20"/>
      </w:rPr>
    </w:lvl>
    <w:lvl w:ilvl="4" w:tplc="12081D4E" w:tentative="1">
      <w:start w:val="1"/>
      <w:numFmt w:val="bullet"/>
      <w:lvlText w:val=""/>
      <w:lvlJc w:val="left"/>
      <w:pPr>
        <w:tabs>
          <w:tab w:val="num" w:pos="3600"/>
        </w:tabs>
        <w:ind w:left="3600" w:hanging="360"/>
      </w:pPr>
      <w:rPr>
        <w:rFonts w:ascii="Wingdings" w:hAnsi="Wingdings" w:hint="default"/>
        <w:sz w:val="20"/>
      </w:rPr>
    </w:lvl>
    <w:lvl w:ilvl="5" w:tplc="B764F6BA" w:tentative="1">
      <w:start w:val="1"/>
      <w:numFmt w:val="bullet"/>
      <w:lvlText w:val=""/>
      <w:lvlJc w:val="left"/>
      <w:pPr>
        <w:tabs>
          <w:tab w:val="num" w:pos="4320"/>
        </w:tabs>
        <w:ind w:left="4320" w:hanging="360"/>
      </w:pPr>
      <w:rPr>
        <w:rFonts w:ascii="Wingdings" w:hAnsi="Wingdings" w:hint="default"/>
        <w:sz w:val="20"/>
      </w:rPr>
    </w:lvl>
    <w:lvl w:ilvl="6" w:tplc="F3F0F5E2" w:tentative="1">
      <w:start w:val="1"/>
      <w:numFmt w:val="bullet"/>
      <w:lvlText w:val=""/>
      <w:lvlJc w:val="left"/>
      <w:pPr>
        <w:tabs>
          <w:tab w:val="num" w:pos="5040"/>
        </w:tabs>
        <w:ind w:left="5040" w:hanging="360"/>
      </w:pPr>
      <w:rPr>
        <w:rFonts w:ascii="Wingdings" w:hAnsi="Wingdings" w:hint="default"/>
        <w:sz w:val="20"/>
      </w:rPr>
    </w:lvl>
    <w:lvl w:ilvl="7" w:tplc="6FD6D572" w:tentative="1">
      <w:start w:val="1"/>
      <w:numFmt w:val="bullet"/>
      <w:lvlText w:val=""/>
      <w:lvlJc w:val="left"/>
      <w:pPr>
        <w:tabs>
          <w:tab w:val="num" w:pos="5760"/>
        </w:tabs>
        <w:ind w:left="5760" w:hanging="360"/>
      </w:pPr>
      <w:rPr>
        <w:rFonts w:ascii="Wingdings" w:hAnsi="Wingdings" w:hint="default"/>
        <w:sz w:val="20"/>
      </w:rPr>
    </w:lvl>
    <w:lvl w:ilvl="8" w:tplc="215E5FC0"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6"/>
  </w:num>
  <w:num w:numId="4">
    <w:abstractNumId w:val="11"/>
  </w:num>
  <w:num w:numId="5">
    <w:abstractNumId w:val="10"/>
  </w:num>
  <w:num w:numId="6">
    <w:abstractNumId w:val="13"/>
  </w:num>
  <w:num w:numId="7">
    <w:abstractNumId w:val="14"/>
  </w:num>
  <w:num w:numId="8">
    <w:abstractNumId w:val="23"/>
  </w:num>
  <w:num w:numId="9">
    <w:abstractNumId w:val="20"/>
  </w:num>
  <w:num w:numId="10">
    <w:abstractNumId w:val="22"/>
  </w:num>
  <w:num w:numId="11">
    <w:abstractNumId w:val="30"/>
  </w:num>
  <w:num w:numId="12">
    <w:abstractNumId w:val="27"/>
  </w:num>
  <w:num w:numId="13">
    <w:abstractNumId w:val="15"/>
  </w:num>
  <w:num w:numId="14">
    <w:abstractNumId w:val="28"/>
  </w:num>
  <w:num w:numId="15">
    <w:abstractNumId w:val="12"/>
  </w:num>
  <w:num w:numId="16">
    <w:abstractNumId w:val="9"/>
  </w:num>
  <w:num w:numId="17">
    <w:abstractNumId w:val="5"/>
  </w:num>
  <w:num w:numId="18">
    <w:abstractNumId w:val="24"/>
  </w:num>
  <w:num w:numId="19">
    <w:abstractNumId w:val="18"/>
  </w:num>
  <w:num w:numId="20">
    <w:abstractNumId w:val="19"/>
  </w:num>
  <w:num w:numId="21">
    <w:abstractNumId w:val="4"/>
  </w:num>
  <w:num w:numId="22">
    <w:abstractNumId w:val="8"/>
  </w:num>
  <w:num w:numId="23">
    <w:abstractNumId w:val="29"/>
  </w:num>
  <w:num w:numId="24">
    <w:abstractNumId w:val="6"/>
  </w:num>
  <w:num w:numId="25">
    <w:abstractNumId w:val="17"/>
  </w:num>
  <w:num w:numId="26">
    <w:abstractNumId w:val="26"/>
  </w:num>
  <w:num w:numId="27">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865424"/>
    <w:rsid w:val="002B6B8B"/>
    <w:rsid w:val="00865424"/>
    <w:rsid w:val="00887A9D"/>
    <w:rsid w:val="00B85BEE"/>
    <w:rsid w:val="00EC0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B8B"/>
    <w:rPr>
      <w:sz w:val="24"/>
      <w:szCs w:val="24"/>
    </w:rPr>
  </w:style>
  <w:style w:type="paragraph" w:styleId="Heading1">
    <w:name w:val="heading 1"/>
    <w:basedOn w:val="Normal"/>
    <w:next w:val="Normal"/>
    <w:qFormat/>
    <w:rsid w:val="002B6B8B"/>
    <w:pPr>
      <w:keepNext/>
      <w:outlineLvl w:val="0"/>
    </w:pPr>
    <w:rPr>
      <w:b/>
      <w:bCs/>
    </w:rPr>
  </w:style>
  <w:style w:type="paragraph" w:styleId="Heading2">
    <w:name w:val="heading 2"/>
    <w:basedOn w:val="Normal"/>
    <w:next w:val="Normal"/>
    <w:qFormat/>
    <w:rsid w:val="002B6B8B"/>
    <w:pPr>
      <w:keepNext/>
      <w:ind w:left="360"/>
      <w:outlineLvl w:val="1"/>
    </w:pPr>
    <w:rPr>
      <w:b/>
      <w:bCs/>
    </w:rPr>
  </w:style>
  <w:style w:type="paragraph" w:styleId="Heading3">
    <w:name w:val="heading 3"/>
    <w:basedOn w:val="Normal"/>
    <w:next w:val="Normal"/>
    <w:qFormat/>
    <w:rsid w:val="002B6B8B"/>
    <w:pPr>
      <w:keepNext/>
      <w:spacing w:line="360" w:lineRule="auto"/>
      <w:outlineLvl w:val="2"/>
    </w:pPr>
    <w:rPr>
      <w:b/>
      <w:bCs/>
      <w:sz w:val="28"/>
    </w:rPr>
  </w:style>
  <w:style w:type="paragraph" w:styleId="Heading4">
    <w:name w:val="heading 4"/>
    <w:basedOn w:val="Normal"/>
    <w:next w:val="Normal"/>
    <w:qFormat/>
    <w:rsid w:val="002B6B8B"/>
    <w:pPr>
      <w:keepNext/>
      <w:spacing w:line="360" w:lineRule="auto"/>
      <w:ind w:left="180"/>
      <w:jc w:val="center"/>
      <w:outlineLvl w:val="3"/>
    </w:pPr>
    <w:rPr>
      <w:b/>
      <w:bCs/>
    </w:rPr>
  </w:style>
  <w:style w:type="paragraph" w:styleId="Heading5">
    <w:name w:val="heading 5"/>
    <w:basedOn w:val="Normal"/>
    <w:next w:val="Normal"/>
    <w:qFormat/>
    <w:rsid w:val="002B6B8B"/>
    <w:pPr>
      <w:keepNext/>
      <w:spacing w:line="360" w:lineRule="auto"/>
      <w:ind w:left="2880"/>
      <w:jc w:val="both"/>
      <w:outlineLvl w:val="4"/>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semiHidden/>
    <w:rsid w:val="002B6B8B"/>
    <w:rPr>
      <w:rFonts w:ascii="Courier New" w:eastAsia="Times New Roman" w:hAnsi="Courier New" w:cs="Courier New"/>
      <w:sz w:val="20"/>
      <w:szCs w:val="20"/>
    </w:rPr>
  </w:style>
  <w:style w:type="character" w:customStyle="1" w:styleId="bold1">
    <w:name w:val="bold1"/>
    <w:basedOn w:val="DefaultParagraphFont"/>
    <w:rsid w:val="002B6B8B"/>
    <w:rPr>
      <w:b/>
      <w:bCs/>
    </w:rPr>
  </w:style>
  <w:style w:type="character" w:styleId="HTMLTypewriter">
    <w:name w:val="HTML Typewriter"/>
    <w:basedOn w:val="DefaultParagraphFont"/>
    <w:semiHidden/>
    <w:rsid w:val="002B6B8B"/>
    <w:rPr>
      <w:rFonts w:ascii="Courier New" w:eastAsia="Times New Roman" w:hAnsi="Courier New" w:cs="Courier New"/>
      <w:sz w:val="20"/>
      <w:szCs w:val="20"/>
    </w:rPr>
  </w:style>
  <w:style w:type="paragraph" w:styleId="NormalWeb">
    <w:name w:val="Normal (Web)"/>
    <w:basedOn w:val="Normal"/>
    <w:semiHidden/>
    <w:rsid w:val="002B6B8B"/>
    <w:pPr>
      <w:spacing w:after="240" w:line="360" w:lineRule="atLeast"/>
    </w:pPr>
  </w:style>
  <w:style w:type="paragraph" w:styleId="HTMLPreformatted">
    <w:name w:val="HTML Preformatted"/>
    <w:basedOn w:val="Normal"/>
    <w:semiHidden/>
    <w:rsid w:val="002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44" w:right="144"/>
    </w:pPr>
  </w:style>
  <w:style w:type="paragraph" w:styleId="BodyTextIndent2">
    <w:name w:val="Body Text Indent 2"/>
    <w:basedOn w:val="Normal"/>
    <w:semiHidden/>
    <w:rsid w:val="002B6B8B"/>
    <w:pPr>
      <w:spacing w:line="360" w:lineRule="auto"/>
      <w:ind w:firstLine="720"/>
      <w:jc w:val="both"/>
    </w:pPr>
  </w:style>
  <w:style w:type="character" w:styleId="Emphasis">
    <w:name w:val="Emphasis"/>
    <w:basedOn w:val="DefaultParagraphFont"/>
    <w:qFormat/>
    <w:rsid w:val="002B6B8B"/>
    <w:rPr>
      <w:i/>
      <w:iCs/>
    </w:rPr>
  </w:style>
  <w:style w:type="paragraph" w:styleId="DocumentMap">
    <w:name w:val="Document Map"/>
    <w:basedOn w:val="Normal"/>
    <w:semiHidden/>
    <w:rsid w:val="002B6B8B"/>
    <w:pPr>
      <w:shd w:val="clear" w:color="auto" w:fill="000080"/>
    </w:pPr>
    <w:rPr>
      <w:rFonts w:ascii="Tahoma" w:hAnsi="Tahoma" w:cs="Tahoma"/>
    </w:rPr>
  </w:style>
  <w:style w:type="paragraph" w:styleId="BodyText">
    <w:name w:val="Body Text"/>
    <w:basedOn w:val="Normal"/>
    <w:semiHidden/>
    <w:rsid w:val="002B6B8B"/>
    <w:pPr>
      <w:spacing w:line="360" w:lineRule="auto"/>
      <w:jc w:val="both"/>
    </w:pPr>
  </w:style>
  <w:style w:type="paragraph" w:styleId="BodyTextIndent">
    <w:name w:val="Body Text Indent"/>
    <w:basedOn w:val="Normal"/>
    <w:semiHidden/>
    <w:rsid w:val="002B6B8B"/>
    <w:pPr>
      <w:ind w:left="720"/>
    </w:pPr>
  </w:style>
  <w:style w:type="paragraph" w:styleId="BodyTextIndent3">
    <w:name w:val="Body Text Indent 3"/>
    <w:basedOn w:val="Normal"/>
    <w:semiHidden/>
    <w:rsid w:val="002B6B8B"/>
    <w:pPr>
      <w:spacing w:line="360" w:lineRule="auto"/>
      <w:ind w:left="180"/>
    </w:pPr>
    <w:rPr>
      <w:i/>
      <w:iCs/>
    </w:rPr>
  </w:style>
  <w:style w:type="paragraph" w:customStyle="1" w:styleId="doctext">
    <w:name w:val="doctext"/>
    <w:basedOn w:val="Normal"/>
    <w:rsid w:val="002B6B8B"/>
    <w:pPr>
      <w:spacing w:before="100" w:beforeAutospacing="1" w:after="100" w:afterAutospacing="1"/>
    </w:pPr>
  </w:style>
  <w:style w:type="paragraph" w:customStyle="1" w:styleId="doclist">
    <w:name w:val="doclist"/>
    <w:basedOn w:val="Normal"/>
    <w:rsid w:val="002B6B8B"/>
    <w:pPr>
      <w:spacing w:before="100" w:beforeAutospacing="1" w:after="100" w:afterAutospacing="1"/>
    </w:pPr>
  </w:style>
  <w:style w:type="character" w:customStyle="1" w:styleId="docemphasis">
    <w:name w:val="docemphasis"/>
    <w:basedOn w:val="DefaultParagraphFont"/>
    <w:rsid w:val="002B6B8B"/>
  </w:style>
  <w:style w:type="paragraph" w:styleId="ListParagraph">
    <w:name w:val="List Paragraph"/>
    <w:basedOn w:val="Normal"/>
    <w:qFormat/>
    <w:rsid w:val="002B6B8B"/>
    <w:pPr>
      <w:spacing w:after="200" w:line="276" w:lineRule="auto"/>
      <w:ind w:left="720"/>
    </w:pPr>
    <w:rPr>
      <w:rFonts w:ascii="Calibri" w:eastAsia="Calibri" w:hAnsi="Calibri"/>
      <w:sz w:val="22"/>
      <w:szCs w:val="22"/>
    </w:rPr>
  </w:style>
  <w:style w:type="character" w:customStyle="1" w:styleId="docemphroman">
    <w:name w:val="docemphroman"/>
    <w:basedOn w:val="DefaultParagraphFont"/>
    <w:rsid w:val="002B6B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10421-530F-46E2-96FF-F0CE9F7C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45</Pages>
  <Words>8210</Words>
  <Characters>46797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1</vt:lpstr>
    </vt:vector>
  </TitlesOfParts>
  <Company>ANNA UNIVERSITY</Company>
  <LinksUpToDate>false</LinksUpToDate>
  <CharactersWithSpaces>54898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Administrator</dc:creator>
  <cp:lastModifiedBy>RIASUDHEEN</cp:lastModifiedBy>
  <cp:revision>3</cp:revision>
  <dcterms:created xsi:type="dcterms:W3CDTF">2017-07-05T16:29:00Z</dcterms:created>
  <dcterms:modified xsi:type="dcterms:W3CDTF">2018-02-07T17:35:00Z</dcterms:modified>
</cp:coreProperties>
</file>